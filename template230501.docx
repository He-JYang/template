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楷体" w:eastAsia="楷体" w:hAnsi="楷体"/>
          <w:lang w:val="zh-CN"/>
        </w:rPr>
        <w:id w:val="-1796680008"/>
        <w:docPartObj>
          <w:docPartGallery w:val="Table of Contents"/>
          <w:docPartUnique/>
        </w:docPartObj>
      </w:sdtPr>
      <w:sdtEndPr>
        <w:rPr>
          <w:rFonts w:eastAsiaTheme="minorEastAsia" w:cstheme="minorBidi"/>
          <w:b w:val="0"/>
          <w:bCs w:val="0"/>
          <w:color w:val="auto"/>
          <w:sz w:val="22"/>
          <w:szCs w:val="24"/>
          <w:lang w:val="en-US"/>
        </w:rPr>
      </w:sdtEndPr>
      <w:sdtContent>
        <w:p w14:paraId="739693A2" w14:textId="785EDA65" w:rsidR="00CC704D" w:rsidRPr="00D36248" w:rsidRDefault="00CC704D">
          <w:pPr>
            <w:pStyle w:val="TOC"/>
            <w:rPr>
              <w:rFonts w:ascii="楷体" w:eastAsia="楷体" w:hAnsi="楷体"/>
            </w:rPr>
          </w:pPr>
          <w:r w:rsidRPr="00D36248">
            <w:rPr>
              <w:rFonts w:ascii="楷体" w:eastAsia="楷体" w:hAnsi="楷体"/>
              <w:lang w:val="zh-CN"/>
            </w:rPr>
            <w:t>目录</w:t>
          </w:r>
        </w:p>
        <w:p w14:paraId="7D939939" w14:textId="3E83B70A" w:rsidR="00603A36" w:rsidRDefault="00CC704D">
          <w:pPr>
            <w:pStyle w:val="TOC1"/>
            <w:rPr>
              <w:rFonts w:asciiTheme="minorHAnsi" w:eastAsiaTheme="minorEastAsia"/>
              <w:bCs w:val="0"/>
              <w:noProof/>
              <w:sz w:val="21"/>
              <w:szCs w:val="22"/>
            </w:rPr>
          </w:pPr>
          <w:r w:rsidRPr="00D36248">
            <w:fldChar w:fldCharType="begin"/>
          </w:r>
          <w:r w:rsidRPr="00D36248">
            <w:instrText xml:space="preserve"> TOC \o "1-3" \h \z \u </w:instrText>
          </w:r>
          <w:r w:rsidRPr="00D36248">
            <w:fldChar w:fldCharType="separate"/>
          </w:r>
          <w:hyperlink w:anchor="_Toc133698631" w:history="1">
            <w:r w:rsidR="00603A36" w:rsidRPr="00911F77">
              <w:rPr>
                <w:rStyle w:val="aff9"/>
                <w:rFonts w:ascii="宋体" w:eastAsia="宋体" w:hAnsi="宋体"/>
                <w:noProof/>
              </w:rPr>
              <w:t>几何</w:t>
            </w:r>
            <w:r w:rsidR="00603A36">
              <w:rPr>
                <w:noProof/>
                <w:webHidden/>
              </w:rPr>
              <w:tab/>
            </w:r>
            <w:r w:rsidR="00603A36">
              <w:rPr>
                <w:noProof/>
                <w:webHidden/>
              </w:rPr>
              <w:fldChar w:fldCharType="begin"/>
            </w:r>
            <w:r w:rsidR="00603A36">
              <w:rPr>
                <w:noProof/>
                <w:webHidden/>
              </w:rPr>
              <w:instrText xml:space="preserve"> PAGEREF _Toc133698631 \h </w:instrText>
            </w:r>
            <w:r w:rsidR="00603A36">
              <w:rPr>
                <w:noProof/>
                <w:webHidden/>
              </w:rPr>
            </w:r>
            <w:r w:rsidR="00603A36">
              <w:rPr>
                <w:noProof/>
                <w:webHidden/>
              </w:rPr>
              <w:fldChar w:fldCharType="separate"/>
            </w:r>
            <w:r w:rsidR="00603A36">
              <w:rPr>
                <w:noProof/>
                <w:webHidden/>
              </w:rPr>
              <w:t>4</w:t>
            </w:r>
            <w:r w:rsidR="00603A36">
              <w:rPr>
                <w:noProof/>
                <w:webHidden/>
              </w:rPr>
              <w:fldChar w:fldCharType="end"/>
            </w:r>
          </w:hyperlink>
        </w:p>
        <w:p w14:paraId="226A1678" w14:textId="6BDBE335" w:rsidR="00603A36" w:rsidRDefault="00603A36">
          <w:pPr>
            <w:pStyle w:val="TOC2"/>
            <w:rPr>
              <w:rFonts w:asciiTheme="minorHAnsi" w:eastAsiaTheme="minorEastAsia"/>
              <w:iCs w:val="0"/>
              <w:noProof/>
              <w:sz w:val="21"/>
              <w:szCs w:val="22"/>
            </w:rPr>
          </w:pPr>
          <w:hyperlink w:anchor="_Toc133698632" w:history="1">
            <w:r w:rsidRPr="00911F77">
              <w:rPr>
                <w:rStyle w:val="aff9"/>
                <w:rFonts w:ascii="宋体" w:eastAsia="宋体" w:hAnsi="宋体"/>
                <w:noProof/>
              </w:rPr>
              <w:t>Geometric_template.cpp</w:t>
            </w:r>
            <w:r>
              <w:rPr>
                <w:noProof/>
                <w:webHidden/>
              </w:rPr>
              <w:tab/>
            </w:r>
            <w:r>
              <w:rPr>
                <w:noProof/>
                <w:webHidden/>
              </w:rPr>
              <w:fldChar w:fldCharType="begin"/>
            </w:r>
            <w:r>
              <w:rPr>
                <w:noProof/>
                <w:webHidden/>
              </w:rPr>
              <w:instrText xml:space="preserve"> PAGEREF _Toc133698632 \h </w:instrText>
            </w:r>
            <w:r>
              <w:rPr>
                <w:noProof/>
                <w:webHidden/>
              </w:rPr>
            </w:r>
            <w:r>
              <w:rPr>
                <w:noProof/>
                <w:webHidden/>
              </w:rPr>
              <w:fldChar w:fldCharType="separate"/>
            </w:r>
            <w:r>
              <w:rPr>
                <w:noProof/>
                <w:webHidden/>
              </w:rPr>
              <w:t>4</w:t>
            </w:r>
            <w:r>
              <w:rPr>
                <w:noProof/>
                <w:webHidden/>
              </w:rPr>
              <w:fldChar w:fldCharType="end"/>
            </w:r>
          </w:hyperlink>
        </w:p>
        <w:p w14:paraId="5AECCFAF" w14:textId="227BF0EF" w:rsidR="00603A36" w:rsidRDefault="00603A36">
          <w:pPr>
            <w:pStyle w:val="TOC2"/>
            <w:rPr>
              <w:rFonts w:asciiTheme="minorHAnsi" w:eastAsiaTheme="minorEastAsia"/>
              <w:iCs w:val="0"/>
              <w:noProof/>
              <w:sz w:val="21"/>
              <w:szCs w:val="22"/>
            </w:rPr>
          </w:pPr>
          <w:hyperlink w:anchor="_Toc133698633" w:history="1">
            <w:r w:rsidRPr="00911F77">
              <w:rPr>
                <w:rStyle w:val="aff9"/>
                <w:rFonts w:ascii="宋体" w:eastAsia="宋体" w:hAnsi="宋体"/>
                <w:noProof/>
              </w:rPr>
              <w:t>几何数据结构.cpp</w:t>
            </w:r>
            <w:r>
              <w:rPr>
                <w:noProof/>
                <w:webHidden/>
              </w:rPr>
              <w:tab/>
            </w:r>
            <w:r>
              <w:rPr>
                <w:noProof/>
                <w:webHidden/>
              </w:rPr>
              <w:fldChar w:fldCharType="begin"/>
            </w:r>
            <w:r>
              <w:rPr>
                <w:noProof/>
                <w:webHidden/>
              </w:rPr>
              <w:instrText xml:space="preserve"> PAGEREF _Toc133698633 \h </w:instrText>
            </w:r>
            <w:r>
              <w:rPr>
                <w:noProof/>
                <w:webHidden/>
              </w:rPr>
            </w:r>
            <w:r>
              <w:rPr>
                <w:noProof/>
                <w:webHidden/>
              </w:rPr>
              <w:fldChar w:fldCharType="separate"/>
            </w:r>
            <w:r>
              <w:rPr>
                <w:noProof/>
                <w:webHidden/>
              </w:rPr>
              <w:t>6</w:t>
            </w:r>
            <w:r>
              <w:rPr>
                <w:noProof/>
                <w:webHidden/>
              </w:rPr>
              <w:fldChar w:fldCharType="end"/>
            </w:r>
          </w:hyperlink>
        </w:p>
        <w:p w14:paraId="49E86176" w14:textId="730171D3" w:rsidR="00603A36" w:rsidRDefault="00603A36">
          <w:pPr>
            <w:pStyle w:val="TOC2"/>
            <w:rPr>
              <w:rFonts w:asciiTheme="minorHAnsi" w:eastAsiaTheme="minorEastAsia"/>
              <w:iCs w:val="0"/>
              <w:noProof/>
              <w:sz w:val="21"/>
              <w:szCs w:val="22"/>
            </w:rPr>
          </w:pPr>
          <w:hyperlink w:anchor="_Toc133698634" w:history="1">
            <w:r w:rsidRPr="00911F77">
              <w:rPr>
                <w:rStyle w:val="aff9"/>
                <w:rFonts w:ascii="宋体" w:eastAsia="宋体" w:hAnsi="宋体"/>
                <w:noProof/>
              </w:rPr>
              <w:t>凸包andrew.cpp</w:t>
            </w:r>
            <w:r>
              <w:rPr>
                <w:noProof/>
                <w:webHidden/>
              </w:rPr>
              <w:tab/>
            </w:r>
            <w:r>
              <w:rPr>
                <w:noProof/>
                <w:webHidden/>
              </w:rPr>
              <w:fldChar w:fldCharType="begin"/>
            </w:r>
            <w:r>
              <w:rPr>
                <w:noProof/>
                <w:webHidden/>
              </w:rPr>
              <w:instrText xml:space="preserve"> PAGEREF _Toc133698634 \h </w:instrText>
            </w:r>
            <w:r>
              <w:rPr>
                <w:noProof/>
                <w:webHidden/>
              </w:rPr>
            </w:r>
            <w:r>
              <w:rPr>
                <w:noProof/>
                <w:webHidden/>
              </w:rPr>
              <w:fldChar w:fldCharType="separate"/>
            </w:r>
            <w:r>
              <w:rPr>
                <w:noProof/>
                <w:webHidden/>
              </w:rPr>
              <w:t>8</w:t>
            </w:r>
            <w:r>
              <w:rPr>
                <w:noProof/>
                <w:webHidden/>
              </w:rPr>
              <w:fldChar w:fldCharType="end"/>
            </w:r>
          </w:hyperlink>
        </w:p>
        <w:p w14:paraId="72EFD37D" w14:textId="3D0ED788" w:rsidR="00603A36" w:rsidRDefault="00603A36">
          <w:pPr>
            <w:pStyle w:val="TOC2"/>
            <w:rPr>
              <w:rFonts w:asciiTheme="minorHAnsi" w:eastAsiaTheme="minorEastAsia"/>
              <w:iCs w:val="0"/>
              <w:noProof/>
              <w:sz w:val="21"/>
              <w:szCs w:val="22"/>
            </w:rPr>
          </w:pPr>
          <w:hyperlink w:anchor="_Toc133698635" w:history="1">
            <w:r w:rsidRPr="00911F77">
              <w:rPr>
                <w:rStyle w:val="aff9"/>
                <w:rFonts w:ascii="宋体" w:eastAsia="宋体" w:hAnsi="宋体"/>
                <w:noProof/>
              </w:rPr>
              <w:t>旋转卡壳.cpp</w:t>
            </w:r>
            <w:r>
              <w:rPr>
                <w:noProof/>
                <w:webHidden/>
              </w:rPr>
              <w:tab/>
            </w:r>
            <w:r>
              <w:rPr>
                <w:noProof/>
                <w:webHidden/>
              </w:rPr>
              <w:fldChar w:fldCharType="begin"/>
            </w:r>
            <w:r>
              <w:rPr>
                <w:noProof/>
                <w:webHidden/>
              </w:rPr>
              <w:instrText xml:space="preserve"> PAGEREF _Toc133698635 \h </w:instrText>
            </w:r>
            <w:r>
              <w:rPr>
                <w:noProof/>
                <w:webHidden/>
              </w:rPr>
            </w:r>
            <w:r>
              <w:rPr>
                <w:noProof/>
                <w:webHidden/>
              </w:rPr>
              <w:fldChar w:fldCharType="separate"/>
            </w:r>
            <w:r>
              <w:rPr>
                <w:noProof/>
                <w:webHidden/>
              </w:rPr>
              <w:t>9</w:t>
            </w:r>
            <w:r>
              <w:rPr>
                <w:noProof/>
                <w:webHidden/>
              </w:rPr>
              <w:fldChar w:fldCharType="end"/>
            </w:r>
          </w:hyperlink>
        </w:p>
        <w:p w14:paraId="75916AA0" w14:textId="73090193" w:rsidR="00603A36" w:rsidRDefault="00603A36">
          <w:pPr>
            <w:pStyle w:val="TOC1"/>
            <w:rPr>
              <w:rFonts w:asciiTheme="minorHAnsi" w:eastAsiaTheme="minorEastAsia"/>
              <w:bCs w:val="0"/>
              <w:noProof/>
              <w:sz w:val="21"/>
              <w:szCs w:val="22"/>
            </w:rPr>
          </w:pPr>
          <w:hyperlink w:anchor="_Toc133698636" w:history="1">
            <w:r w:rsidRPr="00911F77">
              <w:rPr>
                <w:rStyle w:val="aff9"/>
                <w:rFonts w:ascii="宋体" w:eastAsia="宋体" w:hAnsi="宋体"/>
                <w:noProof/>
              </w:rPr>
              <w:t>动态规划</w:t>
            </w:r>
            <w:r>
              <w:rPr>
                <w:noProof/>
                <w:webHidden/>
              </w:rPr>
              <w:tab/>
            </w:r>
            <w:r>
              <w:rPr>
                <w:noProof/>
                <w:webHidden/>
              </w:rPr>
              <w:fldChar w:fldCharType="begin"/>
            </w:r>
            <w:r>
              <w:rPr>
                <w:noProof/>
                <w:webHidden/>
              </w:rPr>
              <w:instrText xml:space="preserve"> PAGEREF _Toc133698636 \h </w:instrText>
            </w:r>
            <w:r>
              <w:rPr>
                <w:noProof/>
                <w:webHidden/>
              </w:rPr>
            </w:r>
            <w:r>
              <w:rPr>
                <w:noProof/>
                <w:webHidden/>
              </w:rPr>
              <w:fldChar w:fldCharType="separate"/>
            </w:r>
            <w:r>
              <w:rPr>
                <w:noProof/>
                <w:webHidden/>
              </w:rPr>
              <w:t>11</w:t>
            </w:r>
            <w:r>
              <w:rPr>
                <w:noProof/>
                <w:webHidden/>
              </w:rPr>
              <w:fldChar w:fldCharType="end"/>
            </w:r>
          </w:hyperlink>
        </w:p>
        <w:p w14:paraId="66B48504" w14:textId="61D9EDE8" w:rsidR="00603A36" w:rsidRDefault="00603A36">
          <w:pPr>
            <w:pStyle w:val="TOC2"/>
            <w:rPr>
              <w:rFonts w:asciiTheme="minorHAnsi" w:eastAsiaTheme="minorEastAsia"/>
              <w:iCs w:val="0"/>
              <w:noProof/>
              <w:sz w:val="21"/>
              <w:szCs w:val="22"/>
            </w:rPr>
          </w:pPr>
          <w:hyperlink w:anchor="_Toc133698637" w:history="1">
            <w:r w:rsidRPr="00911F77">
              <w:rPr>
                <w:rStyle w:val="aff9"/>
                <w:rFonts w:ascii="宋体" w:eastAsia="宋体" w:hAnsi="宋体"/>
                <w:noProof/>
              </w:rPr>
              <w:t>CCPC Qinhuangdao 2020 K, Kingdom's Power.cpp</w:t>
            </w:r>
            <w:r>
              <w:rPr>
                <w:noProof/>
                <w:webHidden/>
              </w:rPr>
              <w:tab/>
            </w:r>
            <w:r>
              <w:rPr>
                <w:noProof/>
                <w:webHidden/>
              </w:rPr>
              <w:fldChar w:fldCharType="begin"/>
            </w:r>
            <w:r>
              <w:rPr>
                <w:noProof/>
                <w:webHidden/>
              </w:rPr>
              <w:instrText xml:space="preserve"> PAGEREF _Toc133698637 \h </w:instrText>
            </w:r>
            <w:r>
              <w:rPr>
                <w:noProof/>
                <w:webHidden/>
              </w:rPr>
            </w:r>
            <w:r>
              <w:rPr>
                <w:noProof/>
                <w:webHidden/>
              </w:rPr>
              <w:fldChar w:fldCharType="separate"/>
            </w:r>
            <w:r>
              <w:rPr>
                <w:noProof/>
                <w:webHidden/>
              </w:rPr>
              <w:t>11</w:t>
            </w:r>
            <w:r>
              <w:rPr>
                <w:noProof/>
                <w:webHidden/>
              </w:rPr>
              <w:fldChar w:fldCharType="end"/>
            </w:r>
          </w:hyperlink>
        </w:p>
        <w:p w14:paraId="365FE543" w14:textId="7C6AFE41" w:rsidR="00603A36" w:rsidRDefault="00603A36">
          <w:pPr>
            <w:pStyle w:val="TOC2"/>
            <w:rPr>
              <w:rFonts w:asciiTheme="minorHAnsi" w:eastAsiaTheme="minorEastAsia"/>
              <w:iCs w:val="0"/>
              <w:noProof/>
              <w:sz w:val="21"/>
              <w:szCs w:val="22"/>
            </w:rPr>
          </w:pPr>
          <w:hyperlink w:anchor="_Toc133698638" w:history="1">
            <w:r w:rsidRPr="00911F77">
              <w:rPr>
                <w:rStyle w:val="aff9"/>
                <w:rFonts w:ascii="宋体" w:eastAsia="宋体" w:hAnsi="宋体"/>
                <w:noProof/>
              </w:rPr>
              <w:t>Dilworth定理.cpp</w:t>
            </w:r>
            <w:r>
              <w:rPr>
                <w:noProof/>
                <w:webHidden/>
              </w:rPr>
              <w:tab/>
            </w:r>
            <w:r>
              <w:rPr>
                <w:noProof/>
                <w:webHidden/>
              </w:rPr>
              <w:fldChar w:fldCharType="begin"/>
            </w:r>
            <w:r>
              <w:rPr>
                <w:noProof/>
                <w:webHidden/>
              </w:rPr>
              <w:instrText xml:space="preserve"> PAGEREF _Toc133698638 \h </w:instrText>
            </w:r>
            <w:r>
              <w:rPr>
                <w:noProof/>
                <w:webHidden/>
              </w:rPr>
            </w:r>
            <w:r>
              <w:rPr>
                <w:noProof/>
                <w:webHidden/>
              </w:rPr>
              <w:fldChar w:fldCharType="separate"/>
            </w:r>
            <w:r>
              <w:rPr>
                <w:noProof/>
                <w:webHidden/>
              </w:rPr>
              <w:t>12</w:t>
            </w:r>
            <w:r>
              <w:rPr>
                <w:noProof/>
                <w:webHidden/>
              </w:rPr>
              <w:fldChar w:fldCharType="end"/>
            </w:r>
          </w:hyperlink>
        </w:p>
        <w:p w14:paraId="17EB0A04" w14:textId="4DBD8569" w:rsidR="00603A36" w:rsidRDefault="00603A36">
          <w:pPr>
            <w:pStyle w:val="TOC2"/>
            <w:rPr>
              <w:rFonts w:asciiTheme="minorHAnsi" w:eastAsiaTheme="minorEastAsia"/>
              <w:iCs w:val="0"/>
              <w:noProof/>
              <w:sz w:val="21"/>
              <w:szCs w:val="22"/>
            </w:rPr>
          </w:pPr>
          <w:hyperlink w:anchor="_Toc133698639" w:history="1">
            <w:r w:rsidRPr="00911F77">
              <w:rPr>
                <w:rStyle w:val="aff9"/>
                <w:rFonts w:ascii="宋体" w:eastAsia="宋体" w:hAnsi="宋体"/>
                <w:noProof/>
              </w:rPr>
              <w:t>ICPC Nanjing 2020 M, Monster Hunter.cpp</w:t>
            </w:r>
            <w:r>
              <w:rPr>
                <w:noProof/>
                <w:webHidden/>
              </w:rPr>
              <w:tab/>
            </w:r>
            <w:r>
              <w:rPr>
                <w:noProof/>
                <w:webHidden/>
              </w:rPr>
              <w:fldChar w:fldCharType="begin"/>
            </w:r>
            <w:r>
              <w:rPr>
                <w:noProof/>
                <w:webHidden/>
              </w:rPr>
              <w:instrText xml:space="preserve"> PAGEREF _Toc133698639 \h </w:instrText>
            </w:r>
            <w:r>
              <w:rPr>
                <w:noProof/>
                <w:webHidden/>
              </w:rPr>
            </w:r>
            <w:r>
              <w:rPr>
                <w:noProof/>
                <w:webHidden/>
              </w:rPr>
              <w:fldChar w:fldCharType="separate"/>
            </w:r>
            <w:r>
              <w:rPr>
                <w:noProof/>
                <w:webHidden/>
              </w:rPr>
              <w:t>13</w:t>
            </w:r>
            <w:r>
              <w:rPr>
                <w:noProof/>
                <w:webHidden/>
              </w:rPr>
              <w:fldChar w:fldCharType="end"/>
            </w:r>
          </w:hyperlink>
        </w:p>
        <w:p w14:paraId="2EEC0AA7" w14:textId="2E5B6B08" w:rsidR="00603A36" w:rsidRDefault="00603A36">
          <w:pPr>
            <w:pStyle w:val="TOC2"/>
            <w:rPr>
              <w:rFonts w:asciiTheme="minorHAnsi" w:eastAsiaTheme="minorEastAsia"/>
              <w:iCs w:val="0"/>
              <w:noProof/>
              <w:sz w:val="21"/>
              <w:szCs w:val="22"/>
            </w:rPr>
          </w:pPr>
          <w:hyperlink w:anchor="_Toc133698640" w:history="1">
            <w:r w:rsidRPr="00911F77">
              <w:rPr>
                <w:rStyle w:val="aff9"/>
                <w:rFonts w:ascii="宋体" w:eastAsia="宋体" w:hAnsi="宋体"/>
                <w:noProof/>
              </w:rPr>
              <w:t>分组背包_依赖背包_后序遍历优化.cpp</w:t>
            </w:r>
            <w:r>
              <w:rPr>
                <w:noProof/>
                <w:webHidden/>
              </w:rPr>
              <w:tab/>
            </w:r>
            <w:r>
              <w:rPr>
                <w:noProof/>
                <w:webHidden/>
              </w:rPr>
              <w:fldChar w:fldCharType="begin"/>
            </w:r>
            <w:r>
              <w:rPr>
                <w:noProof/>
                <w:webHidden/>
              </w:rPr>
              <w:instrText xml:space="preserve"> PAGEREF _Toc133698640 \h </w:instrText>
            </w:r>
            <w:r>
              <w:rPr>
                <w:noProof/>
                <w:webHidden/>
              </w:rPr>
            </w:r>
            <w:r>
              <w:rPr>
                <w:noProof/>
                <w:webHidden/>
              </w:rPr>
              <w:fldChar w:fldCharType="separate"/>
            </w:r>
            <w:r>
              <w:rPr>
                <w:noProof/>
                <w:webHidden/>
              </w:rPr>
              <w:t>15</w:t>
            </w:r>
            <w:r>
              <w:rPr>
                <w:noProof/>
                <w:webHidden/>
              </w:rPr>
              <w:fldChar w:fldCharType="end"/>
            </w:r>
          </w:hyperlink>
        </w:p>
        <w:p w14:paraId="30618249" w14:textId="45C67C93" w:rsidR="00603A36" w:rsidRDefault="00603A36">
          <w:pPr>
            <w:pStyle w:val="TOC2"/>
            <w:rPr>
              <w:rFonts w:asciiTheme="minorHAnsi" w:eastAsiaTheme="minorEastAsia"/>
              <w:iCs w:val="0"/>
              <w:noProof/>
              <w:sz w:val="21"/>
              <w:szCs w:val="22"/>
            </w:rPr>
          </w:pPr>
          <w:hyperlink w:anchor="_Toc133698641" w:history="1">
            <w:r w:rsidRPr="00911F77">
              <w:rPr>
                <w:rStyle w:val="aff9"/>
                <w:rFonts w:ascii="宋体" w:eastAsia="宋体" w:hAnsi="宋体"/>
                <w:noProof/>
              </w:rPr>
              <w:t>区间dp.cpp</w:t>
            </w:r>
            <w:r>
              <w:rPr>
                <w:noProof/>
                <w:webHidden/>
              </w:rPr>
              <w:tab/>
            </w:r>
            <w:r>
              <w:rPr>
                <w:noProof/>
                <w:webHidden/>
              </w:rPr>
              <w:fldChar w:fldCharType="begin"/>
            </w:r>
            <w:r>
              <w:rPr>
                <w:noProof/>
                <w:webHidden/>
              </w:rPr>
              <w:instrText xml:space="preserve"> PAGEREF _Toc133698641 \h </w:instrText>
            </w:r>
            <w:r>
              <w:rPr>
                <w:noProof/>
                <w:webHidden/>
              </w:rPr>
            </w:r>
            <w:r>
              <w:rPr>
                <w:noProof/>
                <w:webHidden/>
              </w:rPr>
              <w:fldChar w:fldCharType="separate"/>
            </w:r>
            <w:r>
              <w:rPr>
                <w:noProof/>
                <w:webHidden/>
              </w:rPr>
              <w:t>17</w:t>
            </w:r>
            <w:r>
              <w:rPr>
                <w:noProof/>
                <w:webHidden/>
              </w:rPr>
              <w:fldChar w:fldCharType="end"/>
            </w:r>
          </w:hyperlink>
        </w:p>
        <w:p w14:paraId="27CFE74A" w14:textId="5DCA59C9" w:rsidR="00603A36" w:rsidRDefault="00603A36">
          <w:pPr>
            <w:pStyle w:val="TOC2"/>
            <w:rPr>
              <w:rFonts w:asciiTheme="minorHAnsi" w:eastAsiaTheme="minorEastAsia"/>
              <w:iCs w:val="0"/>
              <w:noProof/>
              <w:sz w:val="21"/>
              <w:szCs w:val="22"/>
            </w:rPr>
          </w:pPr>
          <w:hyperlink w:anchor="_Toc133698642" w:history="1">
            <w:r w:rsidRPr="00911F77">
              <w:rPr>
                <w:rStyle w:val="aff9"/>
                <w:rFonts w:ascii="宋体" w:eastAsia="宋体" w:hAnsi="宋体"/>
                <w:noProof/>
              </w:rPr>
              <w:t>单调队列又名双端队列.cpp</w:t>
            </w:r>
            <w:r>
              <w:rPr>
                <w:noProof/>
                <w:webHidden/>
              </w:rPr>
              <w:tab/>
            </w:r>
            <w:r>
              <w:rPr>
                <w:noProof/>
                <w:webHidden/>
              </w:rPr>
              <w:fldChar w:fldCharType="begin"/>
            </w:r>
            <w:r>
              <w:rPr>
                <w:noProof/>
                <w:webHidden/>
              </w:rPr>
              <w:instrText xml:space="preserve"> PAGEREF _Toc133698642 \h </w:instrText>
            </w:r>
            <w:r>
              <w:rPr>
                <w:noProof/>
                <w:webHidden/>
              </w:rPr>
            </w:r>
            <w:r>
              <w:rPr>
                <w:noProof/>
                <w:webHidden/>
              </w:rPr>
              <w:fldChar w:fldCharType="separate"/>
            </w:r>
            <w:r>
              <w:rPr>
                <w:noProof/>
                <w:webHidden/>
              </w:rPr>
              <w:t>18</w:t>
            </w:r>
            <w:r>
              <w:rPr>
                <w:noProof/>
                <w:webHidden/>
              </w:rPr>
              <w:fldChar w:fldCharType="end"/>
            </w:r>
          </w:hyperlink>
        </w:p>
        <w:p w14:paraId="6DE8C145" w14:textId="4B535098" w:rsidR="00603A36" w:rsidRDefault="00603A36">
          <w:pPr>
            <w:pStyle w:val="TOC2"/>
            <w:rPr>
              <w:rFonts w:asciiTheme="minorHAnsi" w:eastAsiaTheme="minorEastAsia"/>
              <w:iCs w:val="0"/>
              <w:noProof/>
              <w:sz w:val="21"/>
              <w:szCs w:val="22"/>
            </w:rPr>
          </w:pPr>
          <w:hyperlink w:anchor="_Toc133698643" w:history="1">
            <w:r w:rsidRPr="00911F77">
              <w:rPr>
                <w:rStyle w:val="aff9"/>
                <w:rFonts w:ascii="宋体" w:eastAsia="宋体" w:hAnsi="宋体"/>
                <w:noProof/>
              </w:rPr>
              <w:t>数位dp.cpp</w:t>
            </w:r>
            <w:r>
              <w:rPr>
                <w:noProof/>
                <w:webHidden/>
              </w:rPr>
              <w:tab/>
            </w:r>
            <w:r>
              <w:rPr>
                <w:noProof/>
                <w:webHidden/>
              </w:rPr>
              <w:fldChar w:fldCharType="begin"/>
            </w:r>
            <w:r>
              <w:rPr>
                <w:noProof/>
                <w:webHidden/>
              </w:rPr>
              <w:instrText xml:space="preserve"> PAGEREF _Toc133698643 \h </w:instrText>
            </w:r>
            <w:r>
              <w:rPr>
                <w:noProof/>
                <w:webHidden/>
              </w:rPr>
            </w:r>
            <w:r>
              <w:rPr>
                <w:noProof/>
                <w:webHidden/>
              </w:rPr>
              <w:fldChar w:fldCharType="separate"/>
            </w:r>
            <w:r>
              <w:rPr>
                <w:noProof/>
                <w:webHidden/>
              </w:rPr>
              <w:t>18</w:t>
            </w:r>
            <w:r>
              <w:rPr>
                <w:noProof/>
                <w:webHidden/>
              </w:rPr>
              <w:fldChar w:fldCharType="end"/>
            </w:r>
          </w:hyperlink>
        </w:p>
        <w:p w14:paraId="154B6789" w14:textId="18CF7405" w:rsidR="00603A36" w:rsidRDefault="00603A36">
          <w:pPr>
            <w:pStyle w:val="TOC2"/>
            <w:rPr>
              <w:rFonts w:asciiTheme="minorHAnsi" w:eastAsiaTheme="minorEastAsia"/>
              <w:iCs w:val="0"/>
              <w:noProof/>
              <w:sz w:val="21"/>
              <w:szCs w:val="22"/>
            </w:rPr>
          </w:pPr>
          <w:hyperlink w:anchor="_Toc133698644" w:history="1">
            <w:r w:rsidRPr="00911F77">
              <w:rPr>
                <w:rStyle w:val="aff9"/>
                <w:rFonts w:ascii="宋体" w:eastAsia="宋体" w:hAnsi="宋体"/>
                <w:noProof/>
              </w:rPr>
              <w:t>数位dpICPC Jinan 2020 L, Bit Sequence.cpp</w:t>
            </w:r>
            <w:r>
              <w:rPr>
                <w:noProof/>
                <w:webHidden/>
              </w:rPr>
              <w:tab/>
            </w:r>
            <w:r>
              <w:rPr>
                <w:noProof/>
                <w:webHidden/>
              </w:rPr>
              <w:fldChar w:fldCharType="begin"/>
            </w:r>
            <w:r>
              <w:rPr>
                <w:noProof/>
                <w:webHidden/>
              </w:rPr>
              <w:instrText xml:space="preserve"> PAGEREF _Toc133698644 \h </w:instrText>
            </w:r>
            <w:r>
              <w:rPr>
                <w:noProof/>
                <w:webHidden/>
              </w:rPr>
            </w:r>
            <w:r>
              <w:rPr>
                <w:noProof/>
                <w:webHidden/>
              </w:rPr>
              <w:fldChar w:fldCharType="separate"/>
            </w:r>
            <w:r>
              <w:rPr>
                <w:noProof/>
                <w:webHidden/>
              </w:rPr>
              <w:t>19</w:t>
            </w:r>
            <w:r>
              <w:rPr>
                <w:noProof/>
                <w:webHidden/>
              </w:rPr>
              <w:fldChar w:fldCharType="end"/>
            </w:r>
          </w:hyperlink>
        </w:p>
        <w:p w14:paraId="08CFA2CD" w14:textId="0376042B" w:rsidR="00603A36" w:rsidRDefault="00603A36">
          <w:pPr>
            <w:pStyle w:val="TOC2"/>
            <w:rPr>
              <w:rFonts w:asciiTheme="minorHAnsi" w:eastAsiaTheme="minorEastAsia"/>
              <w:iCs w:val="0"/>
              <w:noProof/>
              <w:sz w:val="21"/>
              <w:szCs w:val="22"/>
            </w:rPr>
          </w:pPr>
          <w:hyperlink w:anchor="_Toc133698645" w:history="1">
            <w:r w:rsidRPr="00911F77">
              <w:rPr>
                <w:rStyle w:val="aff9"/>
                <w:rFonts w:ascii="宋体" w:eastAsia="宋体" w:hAnsi="宋体"/>
                <w:noProof/>
              </w:rPr>
              <w:t>数位和.cpp</w:t>
            </w:r>
            <w:r>
              <w:rPr>
                <w:noProof/>
                <w:webHidden/>
              </w:rPr>
              <w:tab/>
            </w:r>
            <w:r>
              <w:rPr>
                <w:noProof/>
                <w:webHidden/>
              </w:rPr>
              <w:fldChar w:fldCharType="begin"/>
            </w:r>
            <w:r>
              <w:rPr>
                <w:noProof/>
                <w:webHidden/>
              </w:rPr>
              <w:instrText xml:space="preserve"> PAGEREF _Toc133698645 \h </w:instrText>
            </w:r>
            <w:r>
              <w:rPr>
                <w:noProof/>
                <w:webHidden/>
              </w:rPr>
            </w:r>
            <w:r>
              <w:rPr>
                <w:noProof/>
                <w:webHidden/>
              </w:rPr>
              <w:fldChar w:fldCharType="separate"/>
            </w:r>
            <w:r>
              <w:rPr>
                <w:noProof/>
                <w:webHidden/>
              </w:rPr>
              <w:t>22</w:t>
            </w:r>
            <w:r>
              <w:rPr>
                <w:noProof/>
                <w:webHidden/>
              </w:rPr>
              <w:fldChar w:fldCharType="end"/>
            </w:r>
          </w:hyperlink>
        </w:p>
        <w:p w14:paraId="20A55683" w14:textId="2196E138" w:rsidR="00603A36" w:rsidRDefault="00603A36">
          <w:pPr>
            <w:pStyle w:val="TOC2"/>
            <w:rPr>
              <w:rFonts w:asciiTheme="minorHAnsi" w:eastAsiaTheme="minorEastAsia"/>
              <w:iCs w:val="0"/>
              <w:noProof/>
              <w:sz w:val="21"/>
              <w:szCs w:val="22"/>
            </w:rPr>
          </w:pPr>
          <w:hyperlink w:anchor="_Toc133698646" w:history="1">
            <w:r w:rsidRPr="00911F77">
              <w:rPr>
                <w:rStyle w:val="aff9"/>
                <w:rFonts w:ascii="宋体" w:eastAsia="宋体" w:hAnsi="宋体"/>
                <w:noProof/>
              </w:rPr>
              <w:t>数数2.cpp</w:t>
            </w:r>
            <w:r>
              <w:rPr>
                <w:noProof/>
                <w:webHidden/>
              </w:rPr>
              <w:tab/>
            </w:r>
            <w:r>
              <w:rPr>
                <w:noProof/>
                <w:webHidden/>
              </w:rPr>
              <w:fldChar w:fldCharType="begin"/>
            </w:r>
            <w:r>
              <w:rPr>
                <w:noProof/>
                <w:webHidden/>
              </w:rPr>
              <w:instrText xml:space="preserve"> PAGEREF _Toc133698646 \h </w:instrText>
            </w:r>
            <w:r>
              <w:rPr>
                <w:noProof/>
                <w:webHidden/>
              </w:rPr>
            </w:r>
            <w:r>
              <w:rPr>
                <w:noProof/>
                <w:webHidden/>
              </w:rPr>
              <w:fldChar w:fldCharType="separate"/>
            </w:r>
            <w:r>
              <w:rPr>
                <w:noProof/>
                <w:webHidden/>
              </w:rPr>
              <w:t>23</w:t>
            </w:r>
            <w:r>
              <w:rPr>
                <w:noProof/>
                <w:webHidden/>
              </w:rPr>
              <w:fldChar w:fldCharType="end"/>
            </w:r>
          </w:hyperlink>
        </w:p>
        <w:p w14:paraId="01F4905F" w14:textId="0A5A020D" w:rsidR="00603A36" w:rsidRDefault="00603A36">
          <w:pPr>
            <w:pStyle w:val="TOC2"/>
            <w:rPr>
              <w:rFonts w:asciiTheme="minorHAnsi" w:eastAsiaTheme="minorEastAsia"/>
              <w:iCs w:val="0"/>
              <w:noProof/>
              <w:sz w:val="21"/>
              <w:szCs w:val="22"/>
            </w:rPr>
          </w:pPr>
          <w:hyperlink w:anchor="_Toc133698647" w:history="1">
            <w:r w:rsidRPr="00911F77">
              <w:rPr>
                <w:rStyle w:val="aff9"/>
                <w:rFonts w:ascii="宋体" w:eastAsia="宋体" w:hAnsi="宋体"/>
                <w:noProof/>
              </w:rPr>
              <w:t>数数3.cpp</w:t>
            </w:r>
            <w:r>
              <w:rPr>
                <w:noProof/>
                <w:webHidden/>
              </w:rPr>
              <w:tab/>
            </w:r>
            <w:r>
              <w:rPr>
                <w:noProof/>
                <w:webHidden/>
              </w:rPr>
              <w:fldChar w:fldCharType="begin"/>
            </w:r>
            <w:r>
              <w:rPr>
                <w:noProof/>
                <w:webHidden/>
              </w:rPr>
              <w:instrText xml:space="preserve"> PAGEREF _Toc133698647 \h </w:instrText>
            </w:r>
            <w:r>
              <w:rPr>
                <w:noProof/>
                <w:webHidden/>
              </w:rPr>
            </w:r>
            <w:r>
              <w:rPr>
                <w:noProof/>
                <w:webHidden/>
              </w:rPr>
              <w:fldChar w:fldCharType="separate"/>
            </w:r>
            <w:r>
              <w:rPr>
                <w:noProof/>
                <w:webHidden/>
              </w:rPr>
              <w:t>25</w:t>
            </w:r>
            <w:r>
              <w:rPr>
                <w:noProof/>
                <w:webHidden/>
              </w:rPr>
              <w:fldChar w:fldCharType="end"/>
            </w:r>
          </w:hyperlink>
        </w:p>
        <w:p w14:paraId="1E534981" w14:textId="6747B6E5" w:rsidR="00603A36" w:rsidRDefault="00603A36">
          <w:pPr>
            <w:pStyle w:val="TOC2"/>
            <w:rPr>
              <w:rFonts w:asciiTheme="minorHAnsi" w:eastAsiaTheme="minorEastAsia"/>
              <w:iCs w:val="0"/>
              <w:noProof/>
              <w:sz w:val="21"/>
              <w:szCs w:val="22"/>
            </w:rPr>
          </w:pPr>
          <w:hyperlink w:anchor="_Toc133698648" w:history="1">
            <w:r w:rsidRPr="00911F77">
              <w:rPr>
                <w:rStyle w:val="aff9"/>
                <w:rFonts w:ascii="宋体" w:eastAsia="宋体" w:hAnsi="宋体"/>
                <w:noProof/>
              </w:rPr>
              <w:t>数数3记忆化.cpp</w:t>
            </w:r>
            <w:r>
              <w:rPr>
                <w:noProof/>
                <w:webHidden/>
              </w:rPr>
              <w:tab/>
            </w:r>
            <w:r>
              <w:rPr>
                <w:noProof/>
                <w:webHidden/>
              </w:rPr>
              <w:fldChar w:fldCharType="begin"/>
            </w:r>
            <w:r>
              <w:rPr>
                <w:noProof/>
                <w:webHidden/>
              </w:rPr>
              <w:instrText xml:space="preserve"> PAGEREF _Toc133698648 \h </w:instrText>
            </w:r>
            <w:r>
              <w:rPr>
                <w:noProof/>
                <w:webHidden/>
              </w:rPr>
            </w:r>
            <w:r>
              <w:rPr>
                <w:noProof/>
                <w:webHidden/>
              </w:rPr>
              <w:fldChar w:fldCharType="separate"/>
            </w:r>
            <w:r>
              <w:rPr>
                <w:noProof/>
                <w:webHidden/>
              </w:rPr>
              <w:t>27</w:t>
            </w:r>
            <w:r>
              <w:rPr>
                <w:noProof/>
                <w:webHidden/>
              </w:rPr>
              <w:fldChar w:fldCharType="end"/>
            </w:r>
          </w:hyperlink>
        </w:p>
        <w:p w14:paraId="7C37AE28" w14:textId="1C5B376C" w:rsidR="00603A36" w:rsidRDefault="00603A36">
          <w:pPr>
            <w:pStyle w:val="TOC2"/>
            <w:rPr>
              <w:rFonts w:asciiTheme="minorHAnsi" w:eastAsiaTheme="minorEastAsia"/>
              <w:iCs w:val="0"/>
              <w:noProof/>
              <w:sz w:val="21"/>
              <w:szCs w:val="22"/>
            </w:rPr>
          </w:pPr>
          <w:hyperlink w:anchor="_Toc133698649" w:history="1">
            <w:r w:rsidRPr="00911F77">
              <w:rPr>
                <w:rStyle w:val="aff9"/>
                <w:rFonts w:ascii="宋体" w:eastAsia="宋体" w:hAnsi="宋体"/>
                <w:noProof/>
              </w:rPr>
              <w:t>数数O(n).cpp</w:t>
            </w:r>
            <w:r>
              <w:rPr>
                <w:noProof/>
                <w:webHidden/>
              </w:rPr>
              <w:tab/>
            </w:r>
            <w:r>
              <w:rPr>
                <w:noProof/>
                <w:webHidden/>
              </w:rPr>
              <w:fldChar w:fldCharType="begin"/>
            </w:r>
            <w:r>
              <w:rPr>
                <w:noProof/>
                <w:webHidden/>
              </w:rPr>
              <w:instrText xml:space="preserve"> PAGEREF _Toc133698649 \h </w:instrText>
            </w:r>
            <w:r>
              <w:rPr>
                <w:noProof/>
                <w:webHidden/>
              </w:rPr>
            </w:r>
            <w:r>
              <w:rPr>
                <w:noProof/>
                <w:webHidden/>
              </w:rPr>
              <w:fldChar w:fldCharType="separate"/>
            </w:r>
            <w:r>
              <w:rPr>
                <w:noProof/>
                <w:webHidden/>
              </w:rPr>
              <w:t>28</w:t>
            </w:r>
            <w:r>
              <w:rPr>
                <w:noProof/>
                <w:webHidden/>
              </w:rPr>
              <w:fldChar w:fldCharType="end"/>
            </w:r>
          </w:hyperlink>
        </w:p>
        <w:p w14:paraId="7F2132A2" w14:textId="556AA334" w:rsidR="00603A36" w:rsidRDefault="00603A36">
          <w:pPr>
            <w:pStyle w:val="TOC2"/>
            <w:rPr>
              <w:rFonts w:asciiTheme="minorHAnsi" w:eastAsiaTheme="minorEastAsia"/>
              <w:iCs w:val="0"/>
              <w:noProof/>
              <w:sz w:val="21"/>
              <w:szCs w:val="22"/>
            </w:rPr>
          </w:pPr>
          <w:hyperlink w:anchor="_Toc133698650" w:history="1">
            <w:r w:rsidRPr="00911F77">
              <w:rPr>
                <w:rStyle w:val="aff9"/>
                <w:rFonts w:ascii="宋体" w:eastAsia="宋体" w:hAnsi="宋体"/>
                <w:noProof/>
              </w:rPr>
              <w:t>数数O(n2).cpp</w:t>
            </w:r>
            <w:r>
              <w:rPr>
                <w:noProof/>
                <w:webHidden/>
              </w:rPr>
              <w:tab/>
            </w:r>
            <w:r>
              <w:rPr>
                <w:noProof/>
                <w:webHidden/>
              </w:rPr>
              <w:fldChar w:fldCharType="begin"/>
            </w:r>
            <w:r>
              <w:rPr>
                <w:noProof/>
                <w:webHidden/>
              </w:rPr>
              <w:instrText xml:space="preserve"> PAGEREF _Toc133698650 \h </w:instrText>
            </w:r>
            <w:r>
              <w:rPr>
                <w:noProof/>
                <w:webHidden/>
              </w:rPr>
            </w:r>
            <w:r>
              <w:rPr>
                <w:noProof/>
                <w:webHidden/>
              </w:rPr>
              <w:fldChar w:fldCharType="separate"/>
            </w:r>
            <w:r>
              <w:rPr>
                <w:noProof/>
                <w:webHidden/>
              </w:rPr>
              <w:t>30</w:t>
            </w:r>
            <w:r>
              <w:rPr>
                <w:noProof/>
                <w:webHidden/>
              </w:rPr>
              <w:fldChar w:fldCharType="end"/>
            </w:r>
          </w:hyperlink>
        </w:p>
        <w:p w14:paraId="37A065AA" w14:textId="7F8B29E8" w:rsidR="00603A36" w:rsidRDefault="00603A36">
          <w:pPr>
            <w:pStyle w:val="TOC2"/>
            <w:rPr>
              <w:rFonts w:asciiTheme="minorHAnsi" w:eastAsiaTheme="minorEastAsia"/>
              <w:iCs w:val="0"/>
              <w:noProof/>
              <w:sz w:val="21"/>
              <w:szCs w:val="22"/>
            </w:rPr>
          </w:pPr>
          <w:hyperlink w:anchor="_Toc133698651" w:history="1">
            <w:r w:rsidRPr="00911F77">
              <w:rPr>
                <w:rStyle w:val="aff9"/>
                <w:rFonts w:ascii="宋体" w:eastAsia="宋体" w:hAnsi="宋体"/>
                <w:noProof/>
              </w:rPr>
              <w:t>树上背包1.cpp</w:t>
            </w:r>
            <w:r>
              <w:rPr>
                <w:noProof/>
                <w:webHidden/>
              </w:rPr>
              <w:tab/>
            </w:r>
            <w:r>
              <w:rPr>
                <w:noProof/>
                <w:webHidden/>
              </w:rPr>
              <w:fldChar w:fldCharType="begin"/>
            </w:r>
            <w:r>
              <w:rPr>
                <w:noProof/>
                <w:webHidden/>
              </w:rPr>
              <w:instrText xml:space="preserve"> PAGEREF _Toc133698651 \h </w:instrText>
            </w:r>
            <w:r>
              <w:rPr>
                <w:noProof/>
                <w:webHidden/>
              </w:rPr>
            </w:r>
            <w:r>
              <w:rPr>
                <w:noProof/>
                <w:webHidden/>
              </w:rPr>
              <w:fldChar w:fldCharType="separate"/>
            </w:r>
            <w:r>
              <w:rPr>
                <w:noProof/>
                <w:webHidden/>
              </w:rPr>
              <w:t>32</w:t>
            </w:r>
            <w:r>
              <w:rPr>
                <w:noProof/>
                <w:webHidden/>
              </w:rPr>
              <w:fldChar w:fldCharType="end"/>
            </w:r>
          </w:hyperlink>
        </w:p>
        <w:p w14:paraId="1F690B7E" w14:textId="6AF9BD0F" w:rsidR="00603A36" w:rsidRDefault="00603A36">
          <w:pPr>
            <w:pStyle w:val="TOC2"/>
            <w:rPr>
              <w:rFonts w:asciiTheme="minorHAnsi" w:eastAsiaTheme="minorEastAsia"/>
              <w:iCs w:val="0"/>
              <w:noProof/>
              <w:sz w:val="21"/>
              <w:szCs w:val="22"/>
            </w:rPr>
          </w:pPr>
          <w:hyperlink w:anchor="_Toc133698652" w:history="1">
            <w:r w:rsidRPr="00911F77">
              <w:rPr>
                <w:rStyle w:val="aff9"/>
                <w:rFonts w:ascii="宋体" w:eastAsia="宋体" w:hAnsi="宋体"/>
                <w:noProof/>
              </w:rPr>
              <w:t>树上背包2.cpp</w:t>
            </w:r>
            <w:r>
              <w:rPr>
                <w:noProof/>
                <w:webHidden/>
              </w:rPr>
              <w:tab/>
            </w:r>
            <w:r>
              <w:rPr>
                <w:noProof/>
                <w:webHidden/>
              </w:rPr>
              <w:fldChar w:fldCharType="begin"/>
            </w:r>
            <w:r>
              <w:rPr>
                <w:noProof/>
                <w:webHidden/>
              </w:rPr>
              <w:instrText xml:space="preserve"> PAGEREF _Toc133698652 \h </w:instrText>
            </w:r>
            <w:r>
              <w:rPr>
                <w:noProof/>
                <w:webHidden/>
              </w:rPr>
            </w:r>
            <w:r>
              <w:rPr>
                <w:noProof/>
                <w:webHidden/>
              </w:rPr>
              <w:fldChar w:fldCharType="separate"/>
            </w:r>
            <w:r>
              <w:rPr>
                <w:noProof/>
                <w:webHidden/>
              </w:rPr>
              <w:t>35</w:t>
            </w:r>
            <w:r>
              <w:rPr>
                <w:noProof/>
                <w:webHidden/>
              </w:rPr>
              <w:fldChar w:fldCharType="end"/>
            </w:r>
          </w:hyperlink>
        </w:p>
        <w:p w14:paraId="1BEAA75C" w14:textId="74BBA0CC" w:rsidR="00603A36" w:rsidRDefault="00603A36">
          <w:pPr>
            <w:pStyle w:val="TOC2"/>
            <w:rPr>
              <w:rFonts w:asciiTheme="minorHAnsi" w:eastAsiaTheme="minorEastAsia"/>
              <w:iCs w:val="0"/>
              <w:noProof/>
              <w:sz w:val="21"/>
              <w:szCs w:val="22"/>
            </w:rPr>
          </w:pPr>
          <w:hyperlink w:anchor="_Toc133698653" w:history="1">
            <w:r w:rsidRPr="00911F77">
              <w:rPr>
                <w:rStyle w:val="aff9"/>
                <w:rFonts w:ascii="宋体" w:eastAsia="宋体" w:hAnsi="宋体"/>
                <w:noProof/>
              </w:rPr>
              <w:t>树上背包3.cpp</w:t>
            </w:r>
            <w:r>
              <w:rPr>
                <w:noProof/>
                <w:webHidden/>
              </w:rPr>
              <w:tab/>
            </w:r>
            <w:r>
              <w:rPr>
                <w:noProof/>
                <w:webHidden/>
              </w:rPr>
              <w:fldChar w:fldCharType="begin"/>
            </w:r>
            <w:r>
              <w:rPr>
                <w:noProof/>
                <w:webHidden/>
              </w:rPr>
              <w:instrText xml:space="preserve"> PAGEREF _Toc133698653 \h </w:instrText>
            </w:r>
            <w:r>
              <w:rPr>
                <w:noProof/>
                <w:webHidden/>
              </w:rPr>
            </w:r>
            <w:r>
              <w:rPr>
                <w:noProof/>
                <w:webHidden/>
              </w:rPr>
              <w:fldChar w:fldCharType="separate"/>
            </w:r>
            <w:r>
              <w:rPr>
                <w:noProof/>
                <w:webHidden/>
              </w:rPr>
              <w:t>38</w:t>
            </w:r>
            <w:r>
              <w:rPr>
                <w:noProof/>
                <w:webHidden/>
              </w:rPr>
              <w:fldChar w:fldCharType="end"/>
            </w:r>
          </w:hyperlink>
        </w:p>
        <w:p w14:paraId="14232BF2" w14:textId="52075A9D" w:rsidR="00603A36" w:rsidRDefault="00603A36">
          <w:pPr>
            <w:pStyle w:val="TOC2"/>
            <w:rPr>
              <w:rFonts w:asciiTheme="minorHAnsi" w:eastAsiaTheme="minorEastAsia"/>
              <w:iCs w:val="0"/>
              <w:noProof/>
              <w:sz w:val="21"/>
              <w:szCs w:val="22"/>
            </w:rPr>
          </w:pPr>
          <w:hyperlink w:anchor="_Toc133698654" w:history="1">
            <w:r w:rsidRPr="00911F77">
              <w:rPr>
                <w:rStyle w:val="aff9"/>
                <w:rFonts w:ascii="宋体" w:eastAsia="宋体" w:hAnsi="宋体"/>
                <w:noProof/>
              </w:rPr>
              <w:t>树上路径1.cpp</w:t>
            </w:r>
            <w:r>
              <w:rPr>
                <w:noProof/>
                <w:webHidden/>
              </w:rPr>
              <w:tab/>
            </w:r>
            <w:r>
              <w:rPr>
                <w:noProof/>
                <w:webHidden/>
              </w:rPr>
              <w:fldChar w:fldCharType="begin"/>
            </w:r>
            <w:r>
              <w:rPr>
                <w:noProof/>
                <w:webHidden/>
              </w:rPr>
              <w:instrText xml:space="preserve"> PAGEREF _Toc133698654 \h </w:instrText>
            </w:r>
            <w:r>
              <w:rPr>
                <w:noProof/>
                <w:webHidden/>
              </w:rPr>
            </w:r>
            <w:r>
              <w:rPr>
                <w:noProof/>
                <w:webHidden/>
              </w:rPr>
              <w:fldChar w:fldCharType="separate"/>
            </w:r>
            <w:r>
              <w:rPr>
                <w:noProof/>
                <w:webHidden/>
              </w:rPr>
              <w:t>41</w:t>
            </w:r>
            <w:r>
              <w:rPr>
                <w:noProof/>
                <w:webHidden/>
              </w:rPr>
              <w:fldChar w:fldCharType="end"/>
            </w:r>
          </w:hyperlink>
        </w:p>
        <w:p w14:paraId="2459AD3F" w14:textId="398104B0" w:rsidR="00603A36" w:rsidRDefault="00603A36">
          <w:pPr>
            <w:pStyle w:val="TOC2"/>
            <w:rPr>
              <w:rFonts w:asciiTheme="minorHAnsi" w:eastAsiaTheme="minorEastAsia"/>
              <w:iCs w:val="0"/>
              <w:noProof/>
              <w:sz w:val="21"/>
              <w:szCs w:val="22"/>
            </w:rPr>
          </w:pPr>
          <w:hyperlink w:anchor="_Toc133698655" w:history="1">
            <w:r w:rsidRPr="00911F77">
              <w:rPr>
                <w:rStyle w:val="aff9"/>
                <w:rFonts w:ascii="宋体" w:eastAsia="宋体" w:hAnsi="宋体"/>
                <w:noProof/>
              </w:rPr>
              <w:t>树上路径2.cpp</w:t>
            </w:r>
            <w:r>
              <w:rPr>
                <w:noProof/>
                <w:webHidden/>
              </w:rPr>
              <w:tab/>
            </w:r>
            <w:r>
              <w:rPr>
                <w:noProof/>
                <w:webHidden/>
              </w:rPr>
              <w:fldChar w:fldCharType="begin"/>
            </w:r>
            <w:r>
              <w:rPr>
                <w:noProof/>
                <w:webHidden/>
              </w:rPr>
              <w:instrText xml:space="preserve"> PAGEREF _Toc133698655 \h </w:instrText>
            </w:r>
            <w:r>
              <w:rPr>
                <w:noProof/>
                <w:webHidden/>
              </w:rPr>
            </w:r>
            <w:r>
              <w:rPr>
                <w:noProof/>
                <w:webHidden/>
              </w:rPr>
              <w:fldChar w:fldCharType="separate"/>
            </w:r>
            <w:r>
              <w:rPr>
                <w:noProof/>
                <w:webHidden/>
              </w:rPr>
              <w:t>45</w:t>
            </w:r>
            <w:r>
              <w:rPr>
                <w:noProof/>
                <w:webHidden/>
              </w:rPr>
              <w:fldChar w:fldCharType="end"/>
            </w:r>
          </w:hyperlink>
        </w:p>
        <w:p w14:paraId="1F58048F" w14:textId="227B3672" w:rsidR="00603A36" w:rsidRDefault="00603A36">
          <w:pPr>
            <w:pStyle w:val="TOC2"/>
            <w:rPr>
              <w:rFonts w:asciiTheme="minorHAnsi" w:eastAsiaTheme="minorEastAsia"/>
              <w:iCs w:val="0"/>
              <w:noProof/>
              <w:sz w:val="21"/>
              <w:szCs w:val="22"/>
            </w:rPr>
          </w:pPr>
          <w:hyperlink w:anchor="_Toc133698656" w:history="1">
            <w:r w:rsidRPr="00911F77">
              <w:rPr>
                <w:rStyle w:val="aff9"/>
                <w:rFonts w:ascii="宋体" w:eastAsia="宋体" w:hAnsi="宋体"/>
                <w:noProof/>
              </w:rPr>
              <w:t>树上连通块.cpp</w:t>
            </w:r>
            <w:r>
              <w:rPr>
                <w:noProof/>
                <w:webHidden/>
              </w:rPr>
              <w:tab/>
            </w:r>
            <w:r>
              <w:rPr>
                <w:noProof/>
                <w:webHidden/>
              </w:rPr>
              <w:fldChar w:fldCharType="begin"/>
            </w:r>
            <w:r>
              <w:rPr>
                <w:noProof/>
                <w:webHidden/>
              </w:rPr>
              <w:instrText xml:space="preserve"> PAGEREF _Toc133698656 \h </w:instrText>
            </w:r>
            <w:r>
              <w:rPr>
                <w:noProof/>
                <w:webHidden/>
              </w:rPr>
            </w:r>
            <w:r>
              <w:rPr>
                <w:noProof/>
                <w:webHidden/>
              </w:rPr>
              <w:fldChar w:fldCharType="separate"/>
            </w:r>
            <w:r>
              <w:rPr>
                <w:noProof/>
                <w:webHidden/>
              </w:rPr>
              <w:t>48</w:t>
            </w:r>
            <w:r>
              <w:rPr>
                <w:noProof/>
                <w:webHidden/>
              </w:rPr>
              <w:fldChar w:fldCharType="end"/>
            </w:r>
          </w:hyperlink>
        </w:p>
        <w:p w14:paraId="0EB39E0C" w14:textId="7CFE8ED6" w:rsidR="00603A36" w:rsidRDefault="00603A36">
          <w:pPr>
            <w:pStyle w:val="TOC1"/>
            <w:rPr>
              <w:rFonts w:asciiTheme="minorHAnsi" w:eastAsiaTheme="minorEastAsia"/>
              <w:bCs w:val="0"/>
              <w:noProof/>
              <w:sz w:val="21"/>
              <w:szCs w:val="22"/>
            </w:rPr>
          </w:pPr>
          <w:hyperlink w:anchor="_Toc133698657" w:history="1">
            <w:r w:rsidRPr="00911F77">
              <w:rPr>
                <w:rStyle w:val="aff9"/>
                <w:rFonts w:ascii="宋体" w:eastAsia="宋体" w:hAnsi="宋体"/>
                <w:noProof/>
              </w:rPr>
              <w:t>图论</w:t>
            </w:r>
            <w:r>
              <w:rPr>
                <w:noProof/>
                <w:webHidden/>
              </w:rPr>
              <w:tab/>
            </w:r>
            <w:r>
              <w:rPr>
                <w:noProof/>
                <w:webHidden/>
              </w:rPr>
              <w:fldChar w:fldCharType="begin"/>
            </w:r>
            <w:r>
              <w:rPr>
                <w:noProof/>
                <w:webHidden/>
              </w:rPr>
              <w:instrText xml:space="preserve"> PAGEREF _Toc133698657 \h </w:instrText>
            </w:r>
            <w:r>
              <w:rPr>
                <w:noProof/>
                <w:webHidden/>
              </w:rPr>
            </w:r>
            <w:r>
              <w:rPr>
                <w:noProof/>
                <w:webHidden/>
              </w:rPr>
              <w:fldChar w:fldCharType="separate"/>
            </w:r>
            <w:r>
              <w:rPr>
                <w:noProof/>
                <w:webHidden/>
              </w:rPr>
              <w:t>51</w:t>
            </w:r>
            <w:r>
              <w:rPr>
                <w:noProof/>
                <w:webHidden/>
              </w:rPr>
              <w:fldChar w:fldCharType="end"/>
            </w:r>
          </w:hyperlink>
        </w:p>
        <w:p w14:paraId="1BC2D966" w14:textId="24EAD082" w:rsidR="00603A36" w:rsidRDefault="00603A36">
          <w:pPr>
            <w:pStyle w:val="TOC2"/>
            <w:rPr>
              <w:rFonts w:asciiTheme="minorHAnsi" w:eastAsiaTheme="minorEastAsia"/>
              <w:iCs w:val="0"/>
              <w:noProof/>
              <w:sz w:val="21"/>
              <w:szCs w:val="22"/>
            </w:rPr>
          </w:pPr>
          <w:hyperlink w:anchor="_Toc133698658" w:history="1">
            <w:r w:rsidRPr="00911F77">
              <w:rPr>
                <w:rStyle w:val="aff9"/>
                <w:rFonts w:ascii="宋体" w:eastAsia="宋体" w:hAnsi="宋体"/>
                <w:noProof/>
              </w:rPr>
              <w:t>2-sat.cpp</w:t>
            </w:r>
            <w:r>
              <w:rPr>
                <w:noProof/>
                <w:webHidden/>
              </w:rPr>
              <w:tab/>
            </w:r>
            <w:r>
              <w:rPr>
                <w:noProof/>
                <w:webHidden/>
              </w:rPr>
              <w:fldChar w:fldCharType="begin"/>
            </w:r>
            <w:r>
              <w:rPr>
                <w:noProof/>
                <w:webHidden/>
              </w:rPr>
              <w:instrText xml:space="preserve"> PAGEREF _Toc133698658 \h </w:instrText>
            </w:r>
            <w:r>
              <w:rPr>
                <w:noProof/>
                <w:webHidden/>
              </w:rPr>
            </w:r>
            <w:r>
              <w:rPr>
                <w:noProof/>
                <w:webHidden/>
              </w:rPr>
              <w:fldChar w:fldCharType="separate"/>
            </w:r>
            <w:r>
              <w:rPr>
                <w:noProof/>
                <w:webHidden/>
              </w:rPr>
              <w:t>51</w:t>
            </w:r>
            <w:r>
              <w:rPr>
                <w:noProof/>
                <w:webHidden/>
              </w:rPr>
              <w:fldChar w:fldCharType="end"/>
            </w:r>
          </w:hyperlink>
        </w:p>
        <w:p w14:paraId="1D1AE9E2" w14:textId="3F18982D" w:rsidR="00603A36" w:rsidRDefault="00603A36">
          <w:pPr>
            <w:pStyle w:val="TOC2"/>
            <w:rPr>
              <w:rFonts w:asciiTheme="minorHAnsi" w:eastAsiaTheme="minorEastAsia"/>
              <w:iCs w:val="0"/>
              <w:noProof/>
              <w:sz w:val="21"/>
              <w:szCs w:val="22"/>
            </w:rPr>
          </w:pPr>
          <w:hyperlink w:anchor="_Toc133698659" w:history="1">
            <w:r w:rsidRPr="00911F77">
              <w:rPr>
                <w:rStyle w:val="aff9"/>
                <w:rFonts w:ascii="宋体" w:eastAsia="宋体" w:hAnsi="宋体"/>
                <w:noProof/>
              </w:rPr>
              <w:t>dijkstra.cpp</w:t>
            </w:r>
            <w:r>
              <w:rPr>
                <w:noProof/>
                <w:webHidden/>
              </w:rPr>
              <w:tab/>
            </w:r>
            <w:r>
              <w:rPr>
                <w:noProof/>
                <w:webHidden/>
              </w:rPr>
              <w:fldChar w:fldCharType="begin"/>
            </w:r>
            <w:r>
              <w:rPr>
                <w:noProof/>
                <w:webHidden/>
              </w:rPr>
              <w:instrText xml:space="preserve"> PAGEREF _Toc133698659 \h </w:instrText>
            </w:r>
            <w:r>
              <w:rPr>
                <w:noProof/>
                <w:webHidden/>
              </w:rPr>
            </w:r>
            <w:r>
              <w:rPr>
                <w:noProof/>
                <w:webHidden/>
              </w:rPr>
              <w:fldChar w:fldCharType="separate"/>
            </w:r>
            <w:r>
              <w:rPr>
                <w:noProof/>
                <w:webHidden/>
              </w:rPr>
              <w:t>53</w:t>
            </w:r>
            <w:r>
              <w:rPr>
                <w:noProof/>
                <w:webHidden/>
              </w:rPr>
              <w:fldChar w:fldCharType="end"/>
            </w:r>
          </w:hyperlink>
        </w:p>
        <w:p w14:paraId="2C8B560C" w14:textId="02E391FA" w:rsidR="00603A36" w:rsidRDefault="00603A36">
          <w:pPr>
            <w:pStyle w:val="TOC2"/>
            <w:rPr>
              <w:rFonts w:asciiTheme="minorHAnsi" w:eastAsiaTheme="minorEastAsia"/>
              <w:iCs w:val="0"/>
              <w:noProof/>
              <w:sz w:val="21"/>
              <w:szCs w:val="22"/>
            </w:rPr>
          </w:pPr>
          <w:hyperlink w:anchor="_Toc133698660" w:history="1">
            <w:r w:rsidRPr="00911F77">
              <w:rPr>
                <w:rStyle w:val="aff9"/>
                <w:rFonts w:ascii="宋体" w:eastAsia="宋体" w:hAnsi="宋体"/>
                <w:noProof/>
              </w:rPr>
              <w:t>dijkstra_推荐.cpp</w:t>
            </w:r>
            <w:r>
              <w:rPr>
                <w:noProof/>
                <w:webHidden/>
              </w:rPr>
              <w:tab/>
            </w:r>
            <w:r>
              <w:rPr>
                <w:noProof/>
                <w:webHidden/>
              </w:rPr>
              <w:fldChar w:fldCharType="begin"/>
            </w:r>
            <w:r>
              <w:rPr>
                <w:noProof/>
                <w:webHidden/>
              </w:rPr>
              <w:instrText xml:space="preserve"> PAGEREF _Toc133698660 \h </w:instrText>
            </w:r>
            <w:r>
              <w:rPr>
                <w:noProof/>
                <w:webHidden/>
              </w:rPr>
            </w:r>
            <w:r>
              <w:rPr>
                <w:noProof/>
                <w:webHidden/>
              </w:rPr>
              <w:fldChar w:fldCharType="separate"/>
            </w:r>
            <w:r>
              <w:rPr>
                <w:noProof/>
                <w:webHidden/>
              </w:rPr>
              <w:t>54</w:t>
            </w:r>
            <w:r>
              <w:rPr>
                <w:noProof/>
                <w:webHidden/>
              </w:rPr>
              <w:fldChar w:fldCharType="end"/>
            </w:r>
          </w:hyperlink>
        </w:p>
        <w:p w14:paraId="7870E71E" w14:textId="265FF538" w:rsidR="00603A36" w:rsidRDefault="00603A36">
          <w:pPr>
            <w:pStyle w:val="TOC2"/>
            <w:rPr>
              <w:rFonts w:asciiTheme="minorHAnsi" w:eastAsiaTheme="minorEastAsia"/>
              <w:iCs w:val="0"/>
              <w:noProof/>
              <w:sz w:val="21"/>
              <w:szCs w:val="22"/>
            </w:rPr>
          </w:pPr>
          <w:hyperlink w:anchor="_Toc133698661" w:history="1">
            <w:r w:rsidRPr="00911F77">
              <w:rPr>
                <w:rStyle w:val="aff9"/>
                <w:rFonts w:ascii="宋体" w:eastAsia="宋体" w:hAnsi="宋体"/>
                <w:noProof/>
              </w:rPr>
              <w:t>dinic.cpp</w:t>
            </w:r>
            <w:r>
              <w:rPr>
                <w:noProof/>
                <w:webHidden/>
              </w:rPr>
              <w:tab/>
            </w:r>
            <w:r>
              <w:rPr>
                <w:noProof/>
                <w:webHidden/>
              </w:rPr>
              <w:fldChar w:fldCharType="begin"/>
            </w:r>
            <w:r>
              <w:rPr>
                <w:noProof/>
                <w:webHidden/>
              </w:rPr>
              <w:instrText xml:space="preserve"> PAGEREF _Toc133698661 \h </w:instrText>
            </w:r>
            <w:r>
              <w:rPr>
                <w:noProof/>
                <w:webHidden/>
              </w:rPr>
            </w:r>
            <w:r>
              <w:rPr>
                <w:noProof/>
                <w:webHidden/>
              </w:rPr>
              <w:fldChar w:fldCharType="separate"/>
            </w:r>
            <w:r>
              <w:rPr>
                <w:noProof/>
                <w:webHidden/>
              </w:rPr>
              <w:t>55</w:t>
            </w:r>
            <w:r>
              <w:rPr>
                <w:noProof/>
                <w:webHidden/>
              </w:rPr>
              <w:fldChar w:fldCharType="end"/>
            </w:r>
          </w:hyperlink>
        </w:p>
        <w:p w14:paraId="1E5F6528" w14:textId="2CC16A20" w:rsidR="00603A36" w:rsidRDefault="00603A36">
          <w:pPr>
            <w:pStyle w:val="TOC2"/>
            <w:rPr>
              <w:rFonts w:asciiTheme="minorHAnsi" w:eastAsiaTheme="minorEastAsia"/>
              <w:iCs w:val="0"/>
              <w:noProof/>
              <w:sz w:val="21"/>
              <w:szCs w:val="22"/>
            </w:rPr>
          </w:pPr>
          <w:hyperlink w:anchor="_Toc133698662" w:history="1">
            <w:r w:rsidRPr="00911F77">
              <w:rPr>
                <w:rStyle w:val="aff9"/>
                <w:rFonts w:ascii="宋体" w:eastAsia="宋体" w:hAnsi="宋体"/>
                <w:noProof/>
              </w:rPr>
              <w:t>floyd.cpp</w:t>
            </w:r>
            <w:r>
              <w:rPr>
                <w:noProof/>
                <w:webHidden/>
              </w:rPr>
              <w:tab/>
            </w:r>
            <w:r>
              <w:rPr>
                <w:noProof/>
                <w:webHidden/>
              </w:rPr>
              <w:fldChar w:fldCharType="begin"/>
            </w:r>
            <w:r>
              <w:rPr>
                <w:noProof/>
                <w:webHidden/>
              </w:rPr>
              <w:instrText xml:space="preserve"> PAGEREF _Toc133698662 \h </w:instrText>
            </w:r>
            <w:r>
              <w:rPr>
                <w:noProof/>
                <w:webHidden/>
              </w:rPr>
            </w:r>
            <w:r>
              <w:rPr>
                <w:noProof/>
                <w:webHidden/>
              </w:rPr>
              <w:fldChar w:fldCharType="separate"/>
            </w:r>
            <w:r>
              <w:rPr>
                <w:noProof/>
                <w:webHidden/>
              </w:rPr>
              <w:t>58</w:t>
            </w:r>
            <w:r>
              <w:rPr>
                <w:noProof/>
                <w:webHidden/>
              </w:rPr>
              <w:fldChar w:fldCharType="end"/>
            </w:r>
          </w:hyperlink>
        </w:p>
        <w:p w14:paraId="4CB881BA" w14:textId="3CEE260D" w:rsidR="00603A36" w:rsidRDefault="00603A36">
          <w:pPr>
            <w:pStyle w:val="TOC2"/>
            <w:rPr>
              <w:rFonts w:asciiTheme="minorHAnsi" w:eastAsiaTheme="minorEastAsia"/>
              <w:iCs w:val="0"/>
              <w:noProof/>
              <w:sz w:val="21"/>
              <w:szCs w:val="22"/>
            </w:rPr>
          </w:pPr>
          <w:hyperlink w:anchor="_Toc133698663" w:history="1">
            <w:r w:rsidRPr="00911F77">
              <w:rPr>
                <w:rStyle w:val="aff9"/>
                <w:rFonts w:ascii="宋体" w:eastAsia="宋体" w:hAnsi="宋体"/>
                <w:noProof/>
              </w:rPr>
              <w:t>johnson.cpp</w:t>
            </w:r>
            <w:r>
              <w:rPr>
                <w:noProof/>
                <w:webHidden/>
              </w:rPr>
              <w:tab/>
            </w:r>
            <w:r>
              <w:rPr>
                <w:noProof/>
                <w:webHidden/>
              </w:rPr>
              <w:fldChar w:fldCharType="begin"/>
            </w:r>
            <w:r>
              <w:rPr>
                <w:noProof/>
                <w:webHidden/>
              </w:rPr>
              <w:instrText xml:space="preserve"> PAGEREF _Toc133698663 \h </w:instrText>
            </w:r>
            <w:r>
              <w:rPr>
                <w:noProof/>
                <w:webHidden/>
              </w:rPr>
            </w:r>
            <w:r>
              <w:rPr>
                <w:noProof/>
                <w:webHidden/>
              </w:rPr>
              <w:fldChar w:fldCharType="separate"/>
            </w:r>
            <w:r>
              <w:rPr>
                <w:noProof/>
                <w:webHidden/>
              </w:rPr>
              <w:t>58</w:t>
            </w:r>
            <w:r>
              <w:rPr>
                <w:noProof/>
                <w:webHidden/>
              </w:rPr>
              <w:fldChar w:fldCharType="end"/>
            </w:r>
          </w:hyperlink>
        </w:p>
        <w:p w14:paraId="5D55A060" w14:textId="739282B2" w:rsidR="00603A36" w:rsidRDefault="00603A36">
          <w:pPr>
            <w:pStyle w:val="TOC2"/>
            <w:rPr>
              <w:rFonts w:asciiTheme="minorHAnsi" w:eastAsiaTheme="minorEastAsia"/>
              <w:iCs w:val="0"/>
              <w:noProof/>
              <w:sz w:val="21"/>
              <w:szCs w:val="22"/>
            </w:rPr>
          </w:pPr>
          <w:hyperlink w:anchor="_Toc133698664" w:history="1">
            <w:r w:rsidRPr="00911F77">
              <w:rPr>
                <w:rStyle w:val="aff9"/>
                <w:rFonts w:ascii="宋体" w:eastAsia="宋体" w:hAnsi="宋体"/>
                <w:noProof/>
              </w:rPr>
              <w:t>kruskal.cpp</w:t>
            </w:r>
            <w:r>
              <w:rPr>
                <w:noProof/>
                <w:webHidden/>
              </w:rPr>
              <w:tab/>
            </w:r>
            <w:r>
              <w:rPr>
                <w:noProof/>
                <w:webHidden/>
              </w:rPr>
              <w:fldChar w:fldCharType="begin"/>
            </w:r>
            <w:r>
              <w:rPr>
                <w:noProof/>
                <w:webHidden/>
              </w:rPr>
              <w:instrText xml:space="preserve"> PAGEREF _Toc133698664 \h </w:instrText>
            </w:r>
            <w:r>
              <w:rPr>
                <w:noProof/>
                <w:webHidden/>
              </w:rPr>
            </w:r>
            <w:r>
              <w:rPr>
                <w:noProof/>
                <w:webHidden/>
              </w:rPr>
              <w:fldChar w:fldCharType="separate"/>
            </w:r>
            <w:r>
              <w:rPr>
                <w:noProof/>
                <w:webHidden/>
              </w:rPr>
              <w:t>61</w:t>
            </w:r>
            <w:r>
              <w:rPr>
                <w:noProof/>
                <w:webHidden/>
              </w:rPr>
              <w:fldChar w:fldCharType="end"/>
            </w:r>
          </w:hyperlink>
        </w:p>
        <w:p w14:paraId="38F65A9E" w14:textId="77E90EAA" w:rsidR="00603A36" w:rsidRDefault="00603A36">
          <w:pPr>
            <w:pStyle w:val="TOC2"/>
            <w:rPr>
              <w:rFonts w:asciiTheme="minorHAnsi" w:eastAsiaTheme="minorEastAsia"/>
              <w:iCs w:val="0"/>
              <w:noProof/>
              <w:sz w:val="21"/>
              <w:szCs w:val="22"/>
            </w:rPr>
          </w:pPr>
          <w:hyperlink w:anchor="_Toc133698665" w:history="1">
            <w:r w:rsidRPr="00911F77">
              <w:rPr>
                <w:rStyle w:val="aff9"/>
                <w:rFonts w:ascii="宋体" w:eastAsia="宋体" w:hAnsi="宋体"/>
                <w:noProof/>
              </w:rPr>
              <w:t>kruskal重构树.cpp</w:t>
            </w:r>
            <w:r>
              <w:rPr>
                <w:noProof/>
                <w:webHidden/>
              </w:rPr>
              <w:tab/>
            </w:r>
            <w:r>
              <w:rPr>
                <w:noProof/>
                <w:webHidden/>
              </w:rPr>
              <w:fldChar w:fldCharType="begin"/>
            </w:r>
            <w:r>
              <w:rPr>
                <w:noProof/>
                <w:webHidden/>
              </w:rPr>
              <w:instrText xml:space="preserve"> PAGEREF _Toc133698665 \h </w:instrText>
            </w:r>
            <w:r>
              <w:rPr>
                <w:noProof/>
                <w:webHidden/>
              </w:rPr>
            </w:r>
            <w:r>
              <w:rPr>
                <w:noProof/>
                <w:webHidden/>
              </w:rPr>
              <w:fldChar w:fldCharType="separate"/>
            </w:r>
            <w:r>
              <w:rPr>
                <w:noProof/>
                <w:webHidden/>
              </w:rPr>
              <w:t>62</w:t>
            </w:r>
            <w:r>
              <w:rPr>
                <w:noProof/>
                <w:webHidden/>
              </w:rPr>
              <w:fldChar w:fldCharType="end"/>
            </w:r>
          </w:hyperlink>
        </w:p>
        <w:p w14:paraId="5DFF2DC6" w14:textId="35E2E32D" w:rsidR="00603A36" w:rsidRDefault="00603A36">
          <w:pPr>
            <w:pStyle w:val="TOC2"/>
            <w:rPr>
              <w:rFonts w:asciiTheme="minorHAnsi" w:eastAsiaTheme="minorEastAsia"/>
              <w:iCs w:val="0"/>
              <w:noProof/>
              <w:sz w:val="21"/>
              <w:szCs w:val="22"/>
            </w:rPr>
          </w:pPr>
          <w:hyperlink w:anchor="_Toc133698666" w:history="1">
            <w:r w:rsidRPr="00911F77">
              <w:rPr>
                <w:rStyle w:val="aff9"/>
                <w:rFonts w:ascii="宋体" w:eastAsia="宋体" w:hAnsi="宋体"/>
                <w:noProof/>
              </w:rPr>
              <w:t>prim.cpp</w:t>
            </w:r>
            <w:r>
              <w:rPr>
                <w:noProof/>
                <w:webHidden/>
              </w:rPr>
              <w:tab/>
            </w:r>
            <w:r>
              <w:rPr>
                <w:noProof/>
                <w:webHidden/>
              </w:rPr>
              <w:fldChar w:fldCharType="begin"/>
            </w:r>
            <w:r>
              <w:rPr>
                <w:noProof/>
                <w:webHidden/>
              </w:rPr>
              <w:instrText xml:space="preserve"> PAGEREF _Toc133698666 \h </w:instrText>
            </w:r>
            <w:r>
              <w:rPr>
                <w:noProof/>
                <w:webHidden/>
              </w:rPr>
            </w:r>
            <w:r>
              <w:rPr>
                <w:noProof/>
                <w:webHidden/>
              </w:rPr>
              <w:fldChar w:fldCharType="separate"/>
            </w:r>
            <w:r>
              <w:rPr>
                <w:noProof/>
                <w:webHidden/>
              </w:rPr>
              <w:t>65</w:t>
            </w:r>
            <w:r>
              <w:rPr>
                <w:noProof/>
                <w:webHidden/>
              </w:rPr>
              <w:fldChar w:fldCharType="end"/>
            </w:r>
          </w:hyperlink>
        </w:p>
        <w:p w14:paraId="218BDE9F" w14:textId="39B0FB6D" w:rsidR="00603A36" w:rsidRDefault="00603A36">
          <w:pPr>
            <w:pStyle w:val="TOC2"/>
            <w:rPr>
              <w:rFonts w:asciiTheme="minorHAnsi" w:eastAsiaTheme="minorEastAsia"/>
              <w:iCs w:val="0"/>
              <w:noProof/>
              <w:sz w:val="21"/>
              <w:szCs w:val="22"/>
            </w:rPr>
          </w:pPr>
          <w:hyperlink w:anchor="_Toc133698667" w:history="1">
            <w:r w:rsidRPr="00911F77">
              <w:rPr>
                <w:rStyle w:val="aff9"/>
                <w:rFonts w:ascii="宋体" w:eastAsia="宋体" w:hAnsi="宋体"/>
                <w:noProof/>
              </w:rPr>
              <w:t>prim_推荐.cpp</w:t>
            </w:r>
            <w:r>
              <w:rPr>
                <w:noProof/>
                <w:webHidden/>
              </w:rPr>
              <w:tab/>
            </w:r>
            <w:r>
              <w:rPr>
                <w:noProof/>
                <w:webHidden/>
              </w:rPr>
              <w:fldChar w:fldCharType="begin"/>
            </w:r>
            <w:r>
              <w:rPr>
                <w:noProof/>
                <w:webHidden/>
              </w:rPr>
              <w:instrText xml:space="preserve"> PAGEREF _Toc133698667 \h </w:instrText>
            </w:r>
            <w:r>
              <w:rPr>
                <w:noProof/>
                <w:webHidden/>
              </w:rPr>
            </w:r>
            <w:r>
              <w:rPr>
                <w:noProof/>
                <w:webHidden/>
              </w:rPr>
              <w:fldChar w:fldCharType="separate"/>
            </w:r>
            <w:r>
              <w:rPr>
                <w:noProof/>
                <w:webHidden/>
              </w:rPr>
              <w:t>65</w:t>
            </w:r>
            <w:r>
              <w:rPr>
                <w:noProof/>
                <w:webHidden/>
              </w:rPr>
              <w:fldChar w:fldCharType="end"/>
            </w:r>
          </w:hyperlink>
        </w:p>
        <w:p w14:paraId="0DE83D80" w14:textId="06B8AD8D" w:rsidR="00603A36" w:rsidRDefault="00603A36">
          <w:pPr>
            <w:pStyle w:val="TOC2"/>
            <w:rPr>
              <w:rFonts w:asciiTheme="minorHAnsi" w:eastAsiaTheme="minorEastAsia"/>
              <w:iCs w:val="0"/>
              <w:noProof/>
              <w:sz w:val="21"/>
              <w:szCs w:val="22"/>
            </w:rPr>
          </w:pPr>
          <w:hyperlink w:anchor="_Toc133698668" w:history="1">
            <w:r w:rsidRPr="00911F77">
              <w:rPr>
                <w:rStyle w:val="aff9"/>
                <w:rFonts w:ascii="宋体" w:eastAsia="宋体" w:hAnsi="宋体"/>
                <w:noProof/>
              </w:rPr>
              <w:t>SPFA板子.cpp</w:t>
            </w:r>
            <w:r>
              <w:rPr>
                <w:noProof/>
                <w:webHidden/>
              </w:rPr>
              <w:tab/>
            </w:r>
            <w:r>
              <w:rPr>
                <w:noProof/>
                <w:webHidden/>
              </w:rPr>
              <w:fldChar w:fldCharType="begin"/>
            </w:r>
            <w:r>
              <w:rPr>
                <w:noProof/>
                <w:webHidden/>
              </w:rPr>
              <w:instrText xml:space="preserve"> PAGEREF _Toc133698668 \h </w:instrText>
            </w:r>
            <w:r>
              <w:rPr>
                <w:noProof/>
                <w:webHidden/>
              </w:rPr>
            </w:r>
            <w:r>
              <w:rPr>
                <w:noProof/>
                <w:webHidden/>
              </w:rPr>
              <w:fldChar w:fldCharType="separate"/>
            </w:r>
            <w:r>
              <w:rPr>
                <w:noProof/>
                <w:webHidden/>
              </w:rPr>
              <w:t>66</w:t>
            </w:r>
            <w:r>
              <w:rPr>
                <w:noProof/>
                <w:webHidden/>
              </w:rPr>
              <w:fldChar w:fldCharType="end"/>
            </w:r>
          </w:hyperlink>
        </w:p>
        <w:p w14:paraId="218C12C5" w14:textId="0D574071" w:rsidR="00603A36" w:rsidRDefault="00603A36">
          <w:pPr>
            <w:pStyle w:val="TOC2"/>
            <w:rPr>
              <w:rFonts w:asciiTheme="minorHAnsi" w:eastAsiaTheme="minorEastAsia"/>
              <w:iCs w:val="0"/>
              <w:noProof/>
              <w:sz w:val="21"/>
              <w:szCs w:val="22"/>
            </w:rPr>
          </w:pPr>
          <w:hyperlink w:anchor="_Toc133698669" w:history="1">
            <w:r w:rsidRPr="00911F77">
              <w:rPr>
                <w:rStyle w:val="aff9"/>
                <w:rFonts w:ascii="宋体" w:eastAsia="宋体" w:hAnsi="宋体"/>
                <w:noProof/>
              </w:rPr>
              <w:t>tarjan无向图.cpp</w:t>
            </w:r>
            <w:r>
              <w:rPr>
                <w:noProof/>
                <w:webHidden/>
              </w:rPr>
              <w:tab/>
            </w:r>
            <w:r>
              <w:rPr>
                <w:noProof/>
                <w:webHidden/>
              </w:rPr>
              <w:fldChar w:fldCharType="begin"/>
            </w:r>
            <w:r>
              <w:rPr>
                <w:noProof/>
                <w:webHidden/>
              </w:rPr>
              <w:instrText xml:space="preserve"> PAGEREF _Toc133698669 \h </w:instrText>
            </w:r>
            <w:r>
              <w:rPr>
                <w:noProof/>
                <w:webHidden/>
              </w:rPr>
            </w:r>
            <w:r>
              <w:rPr>
                <w:noProof/>
                <w:webHidden/>
              </w:rPr>
              <w:fldChar w:fldCharType="separate"/>
            </w:r>
            <w:r>
              <w:rPr>
                <w:noProof/>
                <w:webHidden/>
              </w:rPr>
              <w:t>68</w:t>
            </w:r>
            <w:r>
              <w:rPr>
                <w:noProof/>
                <w:webHidden/>
              </w:rPr>
              <w:fldChar w:fldCharType="end"/>
            </w:r>
          </w:hyperlink>
        </w:p>
        <w:p w14:paraId="15B8DD0C" w14:textId="0B49B08F" w:rsidR="00603A36" w:rsidRDefault="00603A36">
          <w:pPr>
            <w:pStyle w:val="TOC2"/>
            <w:rPr>
              <w:rFonts w:asciiTheme="minorHAnsi" w:eastAsiaTheme="minorEastAsia"/>
              <w:iCs w:val="0"/>
              <w:noProof/>
              <w:sz w:val="21"/>
              <w:szCs w:val="22"/>
            </w:rPr>
          </w:pPr>
          <w:hyperlink w:anchor="_Toc133698670" w:history="1">
            <w:r w:rsidRPr="00911F77">
              <w:rPr>
                <w:rStyle w:val="aff9"/>
                <w:rFonts w:ascii="宋体" w:eastAsia="宋体" w:hAnsi="宋体"/>
                <w:noProof/>
              </w:rPr>
              <w:t>tarjan有向图.cpp</w:t>
            </w:r>
            <w:r>
              <w:rPr>
                <w:noProof/>
                <w:webHidden/>
              </w:rPr>
              <w:tab/>
            </w:r>
            <w:r>
              <w:rPr>
                <w:noProof/>
                <w:webHidden/>
              </w:rPr>
              <w:fldChar w:fldCharType="begin"/>
            </w:r>
            <w:r>
              <w:rPr>
                <w:noProof/>
                <w:webHidden/>
              </w:rPr>
              <w:instrText xml:space="preserve"> PAGEREF _Toc133698670 \h </w:instrText>
            </w:r>
            <w:r>
              <w:rPr>
                <w:noProof/>
                <w:webHidden/>
              </w:rPr>
            </w:r>
            <w:r>
              <w:rPr>
                <w:noProof/>
                <w:webHidden/>
              </w:rPr>
              <w:fldChar w:fldCharType="separate"/>
            </w:r>
            <w:r>
              <w:rPr>
                <w:noProof/>
                <w:webHidden/>
              </w:rPr>
              <w:t>69</w:t>
            </w:r>
            <w:r>
              <w:rPr>
                <w:noProof/>
                <w:webHidden/>
              </w:rPr>
              <w:fldChar w:fldCharType="end"/>
            </w:r>
          </w:hyperlink>
        </w:p>
        <w:p w14:paraId="7004C1CA" w14:textId="54AECDDE" w:rsidR="00603A36" w:rsidRDefault="00603A36">
          <w:pPr>
            <w:pStyle w:val="TOC2"/>
            <w:rPr>
              <w:rFonts w:asciiTheme="minorHAnsi" w:eastAsiaTheme="minorEastAsia"/>
              <w:iCs w:val="0"/>
              <w:noProof/>
              <w:sz w:val="21"/>
              <w:szCs w:val="22"/>
            </w:rPr>
          </w:pPr>
          <w:hyperlink w:anchor="_Toc133698671" w:history="1">
            <w:r w:rsidRPr="00911F77">
              <w:rPr>
                <w:rStyle w:val="aff9"/>
                <w:rFonts w:ascii="宋体" w:eastAsia="宋体" w:hAnsi="宋体"/>
                <w:noProof/>
              </w:rPr>
              <w:t>tarjan集成.cpp</w:t>
            </w:r>
            <w:r>
              <w:rPr>
                <w:noProof/>
                <w:webHidden/>
              </w:rPr>
              <w:tab/>
            </w:r>
            <w:r>
              <w:rPr>
                <w:noProof/>
                <w:webHidden/>
              </w:rPr>
              <w:fldChar w:fldCharType="begin"/>
            </w:r>
            <w:r>
              <w:rPr>
                <w:noProof/>
                <w:webHidden/>
              </w:rPr>
              <w:instrText xml:space="preserve"> PAGEREF _Toc133698671 \h </w:instrText>
            </w:r>
            <w:r>
              <w:rPr>
                <w:noProof/>
                <w:webHidden/>
              </w:rPr>
            </w:r>
            <w:r>
              <w:rPr>
                <w:noProof/>
                <w:webHidden/>
              </w:rPr>
              <w:fldChar w:fldCharType="separate"/>
            </w:r>
            <w:r>
              <w:rPr>
                <w:noProof/>
                <w:webHidden/>
              </w:rPr>
              <w:t>71</w:t>
            </w:r>
            <w:r>
              <w:rPr>
                <w:noProof/>
                <w:webHidden/>
              </w:rPr>
              <w:fldChar w:fldCharType="end"/>
            </w:r>
          </w:hyperlink>
        </w:p>
        <w:p w14:paraId="018B5793" w14:textId="181E2F8F" w:rsidR="00603A36" w:rsidRDefault="00603A36">
          <w:pPr>
            <w:pStyle w:val="TOC2"/>
            <w:rPr>
              <w:rFonts w:asciiTheme="minorHAnsi" w:eastAsiaTheme="minorEastAsia"/>
              <w:iCs w:val="0"/>
              <w:noProof/>
              <w:sz w:val="21"/>
              <w:szCs w:val="22"/>
            </w:rPr>
          </w:pPr>
          <w:hyperlink w:anchor="_Toc133698672" w:history="1">
            <w:r w:rsidRPr="00911F77">
              <w:rPr>
                <w:rStyle w:val="aff9"/>
                <w:rFonts w:ascii="宋体" w:eastAsia="宋体" w:hAnsi="宋体"/>
                <w:noProof/>
              </w:rPr>
              <w:t>_双端队列优化SPFA_.cpp</w:t>
            </w:r>
            <w:r>
              <w:rPr>
                <w:noProof/>
                <w:webHidden/>
              </w:rPr>
              <w:tab/>
            </w:r>
            <w:r>
              <w:rPr>
                <w:noProof/>
                <w:webHidden/>
              </w:rPr>
              <w:fldChar w:fldCharType="begin"/>
            </w:r>
            <w:r>
              <w:rPr>
                <w:noProof/>
                <w:webHidden/>
              </w:rPr>
              <w:instrText xml:space="preserve"> PAGEREF _Toc133698672 \h </w:instrText>
            </w:r>
            <w:r>
              <w:rPr>
                <w:noProof/>
                <w:webHidden/>
              </w:rPr>
            </w:r>
            <w:r>
              <w:rPr>
                <w:noProof/>
                <w:webHidden/>
              </w:rPr>
              <w:fldChar w:fldCharType="separate"/>
            </w:r>
            <w:r>
              <w:rPr>
                <w:noProof/>
                <w:webHidden/>
              </w:rPr>
              <w:t>72</w:t>
            </w:r>
            <w:r>
              <w:rPr>
                <w:noProof/>
                <w:webHidden/>
              </w:rPr>
              <w:fldChar w:fldCharType="end"/>
            </w:r>
          </w:hyperlink>
        </w:p>
        <w:p w14:paraId="59AB592C" w14:textId="294C88E9" w:rsidR="00603A36" w:rsidRDefault="00603A36">
          <w:pPr>
            <w:pStyle w:val="TOC2"/>
            <w:rPr>
              <w:rFonts w:asciiTheme="minorHAnsi" w:eastAsiaTheme="minorEastAsia"/>
              <w:iCs w:val="0"/>
              <w:noProof/>
              <w:sz w:val="21"/>
              <w:szCs w:val="22"/>
            </w:rPr>
          </w:pPr>
          <w:hyperlink w:anchor="_Toc133698673" w:history="1">
            <w:r w:rsidRPr="00911F77">
              <w:rPr>
                <w:rStyle w:val="aff9"/>
                <w:rFonts w:ascii="宋体" w:eastAsia="宋体" w:hAnsi="宋体"/>
                <w:noProof/>
              </w:rPr>
              <w:t>二分图染色.cpp</w:t>
            </w:r>
            <w:r>
              <w:rPr>
                <w:noProof/>
                <w:webHidden/>
              </w:rPr>
              <w:tab/>
            </w:r>
            <w:r>
              <w:rPr>
                <w:noProof/>
                <w:webHidden/>
              </w:rPr>
              <w:fldChar w:fldCharType="begin"/>
            </w:r>
            <w:r>
              <w:rPr>
                <w:noProof/>
                <w:webHidden/>
              </w:rPr>
              <w:instrText xml:space="preserve"> PAGEREF _Toc133698673 \h </w:instrText>
            </w:r>
            <w:r>
              <w:rPr>
                <w:noProof/>
                <w:webHidden/>
              </w:rPr>
            </w:r>
            <w:r>
              <w:rPr>
                <w:noProof/>
                <w:webHidden/>
              </w:rPr>
              <w:fldChar w:fldCharType="separate"/>
            </w:r>
            <w:r>
              <w:rPr>
                <w:noProof/>
                <w:webHidden/>
              </w:rPr>
              <w:t>74</w:t>
            </w:r>
            <w:r>
              <w:rPr>
                <w:noProof/>
                <w:webHidden/>
              </w:rPr>
              <w:fldChar w:fldCharType="end"/>
            </w:r>
          </w:hyperlink>
        </w:p>
        <w:p w14:paraId="1D88E4B9" w14:textId="59C753E0" w:rsidR="00603A36" w:rsidRDefault="00603A36">
          <w:pPr>
            <w:pStyle w:val="TOC2"/>
            <w:rPr>
              <w:rFonts w:asciiTheme="minorHAnsi" w:eastAsiaTheme="minorEastAsia"/>
              <w:iCs w:val="0"/>
              <w:noProof/>
              <w:sz w:val="21"/>
              <w:szCs w:val="22"/>
            </w:rPr>
          </w:pPr>
          <w:hyperlink w:anchor="_Toc133698674" w:history="1">
            <w:r w:rsidRPr="00911F77">
              <w:rPr>
                <w:rStyle w:val="aff9"/>
                <w:rFonts w:ascii="宋体" w:eastAsia="宋体" w:hAnsi="宋体"/>
                <w:noProof/>
              </w:rPr>
              <w:t>二分图染色_推荐.cpp</w:t>
            </w:r>
            <w:r>
              <w:rPr>
                <w:noProof/>
                <w:webHidden/>
              </w:rPr>
              <w:tab/>
            </w:r>
            <w:r>
              <w:rPr>
                <w:noProof/>
                <w:webHidden/>
              </w:rPr>
              <w:fldChar w:fldCharType="begin"/>
            </w:r>
            <w:r>
              <w:rPr>
                <w:noProof/>
                <w:webHidden/>
              </w:rPr>
              <w:instrText xml:space="preserve"> PAGEREF _Toc133698674 \h </w:instrText>
            </w:r>
            <w:r>
              <w:rPr>
                <w:noProof/>
                <w:webHidden/>
              </w:rPr>
            </w:r>
            <w:r>
              <w:rPr>
                <w:noProof/>
                <w:webHidden/>
              </w:rPr>
              <w:fldChar w:fldCharType="separate"/>
            </w:r>
            <w:r>
              <w:rPr>
                <w:noProof/>
                <w:webHidden/>
              </w:rPr>
              <w:t>75</w:t>
            </w:r>
            <w:r>
              <w:rPr>
                <w:noProof/>
                <w:webHidden/>
              </w:rPr>
              <w:fldChar w:fldCharType="end"/>
            </w:r>
          </w:hyperlink>
        </w:p>
        <w:p w14:paraId="27BB5630" w14:textId="11AC79E0" w:rsidR="00603A36" w:rsidRDefault="00603A36">
          <w:pPr>
            <w:pStyle w:val="TOC2"/>
            <w:rPr>
              <w:rFonts w:asciiTheme="minorHAnsi" w:eastAsiaTheme="minorEastAsia"/>
              <w:iCs w:val="0"/>
              <w:noProof/>
              <w:sz w:val="21"/>
              <w:szCs w:val="22"/>
            </w:rPr>
          </w:pPr>
          <w:hyperlink w:anchor="_Toc133698675" w:history="1">
            <w:r w:rsidRPr="00911F77">
              <w:rPr>
                <w:rStyle w:val="aff9"/>
                <w:rFonts w:ascii="宋体" w:eastAsia="宋体" w:hAnsi="宋体"/>
                <w:noProof/>
              </w:rPr>
              <w:t>匈牙利算法.cpp</w:t>
            </w:r>
            <w:r>
              <w:rPr>
                <w:noProof/>
                <w:webHidden/>
              </w:rPr>
              <w:tab/>
            </w:r>
            <w:r>
              <w:rPr>
                <w:noProof/>
                <w:webHidden/>
              </w:rPr>
              <w:fldChar w:fldCharType="begin"/>
            </w:r>
            <w:r>
              <w:rPr>
                <w:noProof/>
                <w:webHidden/>
              </w:rPr>
              <w:instrText xml:space="preserve"> PAGEREF _Toc133698675 \h </w:instrText>
            </w:r>
            <w:r>
              <w:rPr>
                <w:noProof/>
                <w:webHidden/>
              </w:rPr>
            </w:r>
            <w:r>
              <w:rPr>
                <w:noProof/>
                <w:webHidden/>
              </w:rPr>
              <w:fldChar w:fldCharType="separate"/>
            </w:r>
            <w:r>
              <w:rPr>
                <w:noProof/>
                <w:webHidden/>
              </w:rPr>
              <w:t>76</w:t>
            </w:r>
            <w:r>
              <w:rPr>
                <w:noProof/>
                <w:webHidden/>
              </w:rPr>
              <w:fldChar w:fldCharType="end"/>
            </w:r>
          </w:hyperlink>
        </w:p>
        <w:p w14:paraId="58E64621" w14:textId="30797543" w:rsidR="00603A36" w:rsidRDefault="00603A36">
          <w:pPr>
            <w:pStyle w:val="TOC2"/>
            <w:rPr>
              <w:rFonts w:asciiTheme="minorHAnsi" w:eastAsiaTheme="minorEastAsia"/>
              <w:iCs w:val="0"/>
              <w:noProof/>
              <w:sz w:val="21"/>
              <w:szCs w:val="22"/>
            </w:rPr>
          </w:pPr>
          <w:hyperlink w:anchor="_Toc133698676" w:history="1">
            <w:r w:rsidRPr="00911F77">
              <w:rPr>
                <w:rStyle w:val="aff9"/>
                <w:rFonts w:ascii="宋体" w:eastAsia="宋体" w:hAnsi="宋体"/>
                <w:noProof/>
              </w:rPr>
              <w:t>拓扑序.cpp</w:t>
            </w:r>
            <w:r>
              <w:rPr>
                <w:noProof/>
                <w:webHidden/>
              </w:rPr>
              <w:tab/>
            </w:r>
            <w:r>
              <w:rPr>
                <w:noProof/>
                <w:webHidden/>
              </w:rPr>
              <w:fldChar w:fldCharType="begin"/>
            </w:r>
            <w:r>
              <w:rPr>
                <w:noProof/>
                <w:webHidden/>
              </w:rPr>
              <w:instrText xml:space="preserve"> PAGEREF _Toc133698676 \h </w:instrText>
            </w:r>
            <w:r>
              <w:rPr>
                <w:noProof/>
                <w:webHidden/>
              </w:rPr>
            </w:r>
            <w:r>
              <w:rPr>
                <w:noProof/>
                <w:webHidden/>
              </w:rPr>
              <w:fldChar w:fldCharType="separate"/>
            </w:r>
            <w:r>
              <w:rPr>
                <w:noProof/>
                <w:webHidden/>
              </w:rPr>
              <w:t>77</w:t>
            </w:r>
            <w:r>
              <w:rPr>
                <w:noProof/>
                <w:webHidden/>
              </w:rPr>
              <w:fldChar w:fldCharType="end"/>
            </w:r>
          </w:hyperlink>
        </w:p>
        <w:p w14:paraId="151D3FE6" w14:textId="113FCFB9" w:rsidR="00603A36" w:rsidRDefault="00603A36">
          <w:pPr>
            <w:pStyle w:val="TOC2"/>
            <w:rPr>
              <w:rFonts w:asciiTheme="minorHAnsi" w:eastAsiaTheme="minorEastAsia"/>
              <w:iCs w:val="0"/>
              <w:noProof/>
              <w:sz w:val="21"/>
              <w:szCs w:val="22"/>
            </w:rPr>
          </w:pPr>
          <w:hyperlink w:anchor="_Toc133698677" w:history="1">
            <w:r w:rsidRPr="00911F77">
              <w:rPr>
                <w:rStyle w:val="aff9"/>
                <w:rFonts w:ascii="宋体" w:eastAsia="宋体" w:hAnsi="宋体"/>
                <w:noProof/>
              </w:rPr>
              <w:t>拓扑序_邻接表版_ 推荐.cpp</w:t>
            </w:r>
            <w:r>
              <w:rPr>
                <w:noProof/>
                <w:webHidden/>
              </w:rPr>
              <w:tab/>
            </w:r>
            <w:r>
              <w:rPr>
                <w:noProof/>
                <w:webHidden/>
              </w:rPr>
              <w:fldChar w:fldCharType="begin"/>
            </w:r>
            <w:r>
              <w:rPr>
                <w:noProof/>
                <w:webHidden/>
              </w:rPr>
              <w:instrText xml:space="preserve"> PAGEREF _Toc133698677 \h </w:instrText>
            </w:r>
            <w:r>
              <w:rPr>
                <w:noProof/>
                <w:webHidden/>
              </w:rPr>
            </w:r>
            <w:r>
              <w:rPr>
                <w:noProof/>
                <w:webHidden/>
              </w:rPr>
              <w:fldChar w:fldCharType="separate"/>
            </w:r>
            <w:r>
              <w:rPr>
                <w:noProof/>
                <w:webHidden/>
              </w:rPr>
              <w:t>78</w:t>
            </w:r>
            <w:r>
              <w:rPr>
                <w:noProof/>
                <w:webHidden/>
              </w:rPr>
              <w:fldChar w:fldCharType="end"/>
            </w:r>
          </w:hyperlink>
        </w:p>
        <w:p w14:paraId="1E292137" w14:textId="42929C2B" w:rsidR="00603A36" w:rsidRDefault="00603A36">
          <w:pPr>
            <w:pStyle w:val="TOC2"/>
            <w:rPr>
              <w:rFonts w:asciiTheme="minorHAnsi" w:eastAsiaTheme="minorEastAsia"/>
              <w:iCs w:val="0"/>
              <w:noProof/>
              <w:sz w:val="21"/>
              <w:szCs w:val="22"/>
            </w:rPr>
          </w:pPr>
          <w:hyperlink w:anchor="_Toc133698678" w:history="1">
            <w:r w:rsidRPr="00911F77">
              <w:rPr>
                <w:rStyle w:val="aff9"/>
                <w:rFonts w:ascii="宋体" w:eastAsia="宋体" w:hAnsi="宋体"/>
                <w:noProof/>
              </w:rPr>
              <w:t>树上尺取.cpp</w:t>
            </w:r>
            <w:r>
              <w:rPr>
                <w:noProof/>
                <w:webHidden/>
              </w:rPr>
              <w:tab/>
            </w:r>
            <w:r>
              <w:rPr>
                <w:noProof/>
                <w:webHidden/>
              </w:rPr>
              <w:fldChar w:fldCharType="begin"/>
            </w:r>
            <w:r>
              <w:rPr>
                <w:noProof/>
                <w:webHidden/>
              </w:rPr>
              <w:instrText xml:space="preserve"> PAGEREF _Toc133698678 \h </w:instrText>
            </w:r>
            <w:r>
              <w:rPr>
                <w:noProof/>
                <w:webHidden/>
              </w:rPr>
            </w:r>
            <w:r>
              <w:rPr>
                <w:noProof/>
                <w:webHidden/>
              </w:rPr>
              <w:fldChar w:fldCharType="separate"/>
            </w:r>
            <w:r>
              <w:rPr>
                <w:noProof/>
                <w:webHidden/>
              </w:rPr>
              <w:t>79</w:t>
            </w:r>
            <w:r>
              <w:rPr>
                <w:noProof/>
                <w:webHidden/>
              </w:rPr>
              <w:fldChar w:fldCharType="end"/>
            </w:r>
          </w:hyperlink>
        </w:p>
        <w:p w14:paraId="2AEBF979" w14:textId="35933E74" w:rsidR="00603A36" w:rsidRDefault="00603A36">
          <w:pPr>
            <w:pStyle w:val="TOC1"/>
            <w:rPr>
              <w:rFonts w:asciiTheme="minorHAnsi" w:eastAsiaTheme="minorEastAsia"/>
              <w:bCs w:val="0"/>
              <w:noProof/>
              <w:sz w:val="21"/>
              <w:szCs w:val="22"/>
            </w:rPr>
          </w:pPr>
          <w:hyperlink w:anchor="_Toc133698679" w:history="1">
            <w:r w:rsidRPr="00911F77">
              <w:rPr>
                <w:rStyle w:val="aff9"/>
                <w:rFonts w:ascii="宋体" w:eastAsia="宋体" w:hAnsi="宋体"/>
                <w:noProof/>
              </w:rPr>
              <w:t>基础</w:t>
            </w:r>
            <w:r>
              <w:rPr>
                <w:noProof/>
                <w:webHidden/>
              </w:rPr>
              <w:tab/>
            </w:r>
            <w:r>
              <w:rPr>
                <w:noProof/>
                <w:webHidden/>
              </w:rPr>
              <w:fldChar w:fldCharType="begin"/>
            </w:r>
            <w:r>
              <w:rPr>
                <w:noProof/>
                <w:webHidden/>
              </w:rPr>
              <w:instrText xml:space="preserve"> PAGEREF _Toc133698679 \h </w:instrText>
            </w:r>
            <w:r>
              <w:rPr>
                <w:noProof/>
                <w:webHidden/>
              </w:rPr>
            </w:r>
            <w:r>
              <w:rPr>
                <w:noProof/>
                <w:webHidden/>
              </w:rPr>
              <w:fldChar w:fldCharType="separate"/>
            </w:r>
            <w:r>
              <w:rPr>
                <w:noProof/>
                <w:webHidden/>
              </w:rPr>
              <w:t>81</w:t>
            </w:r>
            <w:r>
              <w:rPr>
                <w:noProof/>
                <w:webHidden/>
              </w:rPr>
              <w:fldChar w:fldCharType="end"/>
            </w:r>
          </w:hyperlink>
        </w:p>
        <w:p w14:paraId="39CE5D2A" w14:textId="34F548A1" w:rsidR="00603A36" w:rsidRDefault="00603A36">
          <w:pPr>
            <w:pStyle w:val="TOC2"/>
            <w:rPr>
              <w:rFonts w:asciiTheme="minorHAnsi" w:eastAsiaTheme="minorEastAsia"/>
              <w:iCs w:val="0"/>
              <w:noProof/>
              <w:sz w:val="21"/>
              <w:szCs w:val="22"/>
            </w:rPr>
          </w:pPr>
          <w:hyperlink w:anchor="_Toc133698680" w:history="1">
            <w:r w:rsidRPr="00911F77">
              <w:rPr>
                <w:rStyle w:val="aff9"/>
                <w:rFonts w:ascii="宋体" w:eastAsia="宋体" w:hAnsi="宋体"/>
                <w:noProof/>
              </w:rPr>
              <w:t>cout_cin.cpp</w:t>
            </w:r>
            <w:r>
              <w:rPr>
                <w:noProof/>
                <w:webHidden/>
              </w:rPr>
              <w:tab/>
            </w:r>
            <w:r>
              <w:rPr>
                <w:noProof/>
                <w:webHidden/>
              </w:rPr>
              <w:fldChar w:fldCharType="begin"/>
            </w:r>
            <w:r>
              <w:rPr>
                <w:noProof/>
                <w:webHidden/>
              </w:rPr>
              <w:instrText xml:space="preserve"> PAGEREF _Toc133698680 \h </w:instrText>
            </w:r>
            <w:r>
              <w:rPr>
                <w:noProof/>
                <w:webHidden/>
              </w:rPr>
            </w:r>
            <w:r>
              <w:rPr>
                <w:noProof/>
                <w:webHidden/>
              </w:rPr>
              <w:fldChar w:fldCharType="separate"/>
            </w:r>
            <w:r>
              <w:rPr>
                <w:noProof/>
                <w:webHidden/>
              </w:rPr>
              <w:t>82</w:t>
            </w:r>
            <w:r>
              <w:rPr>
                <w:noProof/>
                <w:webHidden/>
              </w:rPr>
              <w:fldChar w:fldCharType="end"/>
            </w:r>
          </w:hyperlink>
        </w:p>
        <w:p w14:paraId="3CD8F5AA" w14:textId="34E2BB54" w:rsidR="00603A36" w:rsidRDefault="00603A36">
          <w:pPr>
            <w:pStyle w:val="TOC2"/>
            <w:rPr>
              <w:rFonts w:asciiTheme="minorHAnsi" w:eastAsiaTheme="minorEastAsia"/>
              <w:iCs w:val="0"/>
              <w:noProof/>
              <w:sz w:val="21"/>
              <w:szCs w:val="22"/>
            </w:rPr>
          </w:pPr>
          <w:hyperlink w:anchor="_Toc133698681" w:history="1">
            <w:r w:rsidRPr="00911F77">
              <w:rPr>
                <w:rStyle w:val="aff9"/>
                <w:rFonts w:ascii="宋体" w:eastAsia="宋体" w:hAnsi="宋体"/>
                <w:noProof/>
              </w:rPr>
              <w:t>gcd_lcm.cpp</w:t>
            </w:r>
            <w:r>
              <w:rPr>
                <w:noProof/>
                <w:webHidden/>
              </w:rPr>
              <w:tab/>
            </w:r>
            <w:r>
              <w:rPr>
                <w:noProof/>
                <w:webHidden/>
              </w:rPr>
              <w:fldChar w:fldCharType="begin"/>
            </w:r>
            <w:r>
              <w:rPr>
                <w:noProof/>
                <w:webHidden/>
              </w:rPr>
              <w:instrText xml:space="preserve"> PAGEREF _Toc133698681 \h </w:instrText>
            </w:r>
            <w:r>
              <w:rPr>
                <w:noProof/>
                <w:webHidden/>
              </w:rPr>
            </w:r>
            <w:r>
              <w:rPr>
                <w:noProof/>
                <w:webHidden/>
              </w:rPr>
              <w:fldChar w:fldCharType="separate"/>
            </w:r>
            <w:r>
              <w:rPr>
                <w:noProof/>
                <w:webHidden/>
              </w:rPr>
              <w:t>83</w:t>
            </w:r>
            <w:r>
              <w:rPr>
                <w:noProof/>
                <w:webHidden/>
              </w:rPr>
              <w:fldChar w:fldCharType="end"/>
            </w:r>
          </w:hyperlink>
        </w:p>
        <w:p w14:paraId="6A5559B1" w14:textId="6FA5E5D7" w:rsidR="00603A36" w:rsidRDefault="00603A36">
          <w:pPr>
            <w:pStyle w:val="TOC2"/>
            <w:rPr>
              <w:rFonts w:asciiTheme="minorHAnsi" w:eastAsiaTheme="minorEastAsia"/>
              <w:iCs w:val="0"/>
              <w:noProof/>
              <w:sz w:val="21"/>
              <w:szCs w:val="22"/>
            </w:rPr>
          </w:pPr>
          <w:hyperlink w:anchor="_Toc133698682" w:history="1">
            <w:r w:rsidRPr="00911F77">
              <w:rPr>
                <w:rStyle w:val="aff9"/>
                <w:rFonts w:ascii="宋体" w:eastAsia="宋体" w:hAnsi="宋体"/>
                <w:noProof/>
              </w:rPr>
              <w:t>template.cpp</w:t>
            </w:r>
            <w:r>
              <w:rPr>
                <w:noProof/>
                <w:webHidden/>
              </w:rPr>
              <w:tab/>
            </w:r>
            <w:r>
              <w:rPr>
                <w:noProof/>
                <w:webHidden/>
              </w:rPr>
              <w:fldChar w:fldCharType="begin"/>
            </w:r>
            <w:r>
              <w:rPr>
                <w:noProof/>
                <w:webHidden/>
              </w:rPr>
              <w:instrText xml:space="preserve"> PAGEREF _Toc133698682 \h </w:instrText>
            </w:r>
            <w:r>
              <w:rPr>
                <w:noProof/>
                <w:webHidden/>
              </w:rPr>
            </w:r>
            <w:r>
              <w:rPr>
                <w:noProof/>
                <w:webHidden/>
              </w:rPr>
              <w:fldChar w:fldCharType="separate"/>
            </w:r>
            <w:r>
              <w:rPr>
                <w:noProof/>
                <w:webHidden/>
              </w:rPr>
              <w:t>83</w:t>
            </w:r>
            <w:r>
              <w:rPr>
                <w:noProof/>
                <w:webHidden/>
              </w:rPr>
              <w:fldChar w:fldCharType="end"/>
            </w:r>
          </w:hyperlink>
        </w:p>
        <w:p w14:paraId="675EBA75" w14:textId="69BFCA59" w:rsidR="00603A36" w:rsidRDefault="00603A36">
          <w:pPr>
            <w:pStyle w:val="TOC2"/>
            <w:rPr>
              <w:rFonts w:asciiTheme="minorHAnsi" w:eastAsiaTheme="minorEastAsia"/>
              <w:iCs w:val="0"/>
              <w:noProof/>
              <w:sz w:val="21"/>
              <w:szCs w:val="22"/>
            </w:rPr>
          </w:pPr>
          <w:hyperlink w:anchor="_Toc133698683" w:history="1">
            <w:r w:rsidRPr="00911F77">
              <w:rPr>
                <w:rStyle w:val="aff9"/>
                <w:rFonts w:ascii="宋体" w:eastAsia="宋体" w:hAnsi="宋体"/>
                <w:noProof/>
              </w:rPr>
              <w:t>template_head_file_all.cpp</w:t>
            </w:r>
            <w:r>
              <w:rPr>
                <w:noProof/>
                <w:webHidden/>
              </w:rPr>
              <w:tab/>
            </w:r>
            <w:r>
              <w:rPr>
                <w:noProof/>
                <w:webHidden/>
              </w:rPr>
              <w:fldChar w:fldCharType="begin"/>
            </w:r>
            <w:r>
              <w:rPr>
                <w:noProof/>
                <w:webHidden/>
              </w:rPr>
              <w:instrText xml:space="preserve"> PAGEREF _Toc133698683 \h </w:instrText>
            </w:r>
            <w:r>
              <w:rPr>
                <w:noProof/>
                <w:webHidden/>
              </w:rPr>
            </w:r>
            <w:r>
              <w:rPr>
                <w:noProof/>
                <w:webHidden/>
              </w:rPr>
              <w:fldChar w:fldCharType="separate"/>
            </w:r>
            <w:r>
              <w:rPr>
                <w:noProof/>
                <w:webHidden/>
              </w:rPr>
              <w:t>85</w:t>
            </w:r>
            <w:r>
              <w:rPr>
                <w:noProof/>
                <w:webHidden/>
              </w:rPr>
              <w:fldChar w:fldCharType="end"/>
            </w:r>
          </w:hyperlink>
        </w:p>
        <w:p w14:paraId="38240E92" w14:textId="2E7C084D" w:rsidR="00603A36" w:rsidRDefault="00603A36">
          <w:pPr>
            <w:pStyle w:val="TOC2"/>
            <w:rPr>
              <w:rFonts w:asciiTheme="minorHAnsi" w:eastAsiaTheme="minorEastAsia"/>
              <w:iCs w:val="0"/>
              <w:noProof/>
              <w:sz w:val="21"/>
              <w:szCs w:val="22"/>
            </w:rPr>
          </w:pPr>
          <w:hyperlink w:anchor="_Toc133698684" w:history="1">
            <w:r w:rsidRPr="00911F77">
              <w:rPr>
                <w:rStyle w:val="aff9"/>
                <w:rFonts w:ascii="宋体" w:eastAsia="宋体" w:hAnsi="宋体"/>
                <w:noProof/>
              </w:rPr>
              <w:t>二分.cpp</w:t>
            </w:r>
            <w:r>
              <w:rPr>
                <w:noProof/>
                <w:webHidden/>
              </w:rPr>
              <w:tab/>
            </w:r>
            <w:r>
              <w:rPr>
                <w:noProof/>
                <w:webHidden/>
              </w:rPr>
              <w:fldChar w:fldCharType="begin"/>
            </w:r>
            <w:r>
              <w:rPr>
                <w:noProof/>
                <w:webHidden/>
              </w:rPr>
              <w:instrText xml:space="preserve"> PAGEREF _Toc133698684 \h </w:instrText>
            </w:r>
            <w:r>
              <w:rPr>
                <w:noProof/>
                <w:webHidden/>
              </w:rPr>
            </w:r>
            <w:r>
              <w:rPr>
                <w:noProof/>
                <w:webHidden/>
              </w:rPr>
              <w:fldChar w:fldCharType="separate"/>
            </w:r>
            <w:r>
              <w:rPr>
                <w:noProof/>
                <w:webHidden/>
              </w:rPr>
              <w:t>86</w:t>
            </w:r>
            <w:r>
              <w:rPr>
                <w:noProof/>
                <w:webHidden/>
              </w:rPr>
              <w:fldChar w:fldCharType="end"/>
            </w:r>
          </w:hyperlink>
        </w:p>
        <w:p w14:paraId="5A4FB860" w14:textId="77451321" w:rsidR="00603A36" w:rsidRDefault="00603A36">
          <w:pPr>
            <w:pStyle w:val="TOC2"/>
            <w:rPr>
              <w:rFonts w:asciiTheme="minorHAnsi" w:eastAsiaTheme="minorEastAsia"/>
              <w:iCs w:val="0"/>
              <w:noProof/>
              <w:sz w:val="21"/>
              <w:szCs w:val="22"/>
            </w:rPr>
          </w:pPr>
          <w:hyperlink w:anchor="_Toc133698685" w:history="1">
            <w:r w:rsidRPr="00911F77">
              <w:rPr>
                <w:rStyle w:val="aff9"/>
                <w:rFonts w:ascii="宋体" w:eastAsia="宋体" w:hAnsi="宋体"/>
                <w:noProof/>
              </w:rPr>
              <w:t>二分_推荐.cpp</w:t>
            </w:r>
            <w:r>
              <w:rPr>
                <w:noProof/>
                <w:webHidden/>
              </w:rPr>
              <w:tab/>
            </w:r>
            <w:r>
              <w:rPr>
                <w:noProof/>
                <w:webHidden/>
              </w:rPr>
              <w:fldChar w:fldCharType="begin"/>
            </w:r>
            <w:r>
              <w:rPr>
                <w:noProof/>
                <w:webHidden/>
              </w:rPr>
              <w:instrText xml:space="preserve"> PAGEREF _Toc133698685 \h </w:instrText>
            </w:r>
            <w:r>
              <w:rPr>
                <w:noProof/>
                <w:webHidden/>
              </w:rPr>
            </w:r>
            <w:r>
              <w:rPr>
                <w:noProof/>
                <w:webHidden/>
              </w:rPr>
              <w:fldChar w:fldCharType="separate"/>
            </w:r>
            <w:r>
              <w:rPr>
                <w:noProof/>
                <w:webHidden/>
              </w:rPr>
              <w:t>86</w:t>
            </w:r>
            <w:r>
              <w:rPr>
                <w:noProof/>
                <w:webHidden/>
              </w:rPr>
              <w:fldChar w:fldCharType="end"/>
            </w:r>
          </w:hyperlink>
        </w:p>
        <w:p w14:paraId="3F6123B3" w14:textId="272A7AD7" w:rsidR="00603A36" w:rsidRDefault="00603A36">
          <w:pPr>
            <w:pStyle w:val="TOC2"/>
            <w:rPr>
              <w:rFonts w:asciiTheme="minorHAnsi" w:eastAsiaTheme="minorEastAsia"/>
              <w:iCs w:val="0"/>
              <w:noProof/>
              <w:sz w:val="21"/>
              <w:szCs w:val="22"/>
            </w:rPr>
          </w:pPr>
          <w:hyperlink w:anchor="_Toc133698686" w:history="1">
            <w:r w:rsidRPr="00911F77">
              <w:rPr>
                <w:rStyle w:val="aff9"/>
                <w:rFonts w:ascii="宋体" w:eastAsia="宋体" w:hAnsi="宋体"/>
                <w:noProof/>
              </w:rPr>
              <w:t>双下标储存转1个int.cpp</w:t>
            </w:r>
            <w:r>
              <w:rPr>
                <w:noProof/>
                <w:webHidden/>
              </w:rPr>
              <w:tab/>
            </w:r>
            <w:r>
              <w:rPr>
                <w:noProof/>
                <w:webHidden/>
              </w:rPr>
              <w:fldChar w:fldCharType="begin"/>
            </w:r>
            <w:r>
              <w:rPr>
                <w:noProof/>
                <w:webHidden/>
              </w:rPr>
              <w:instrText xml:space="preserve"> PAGEREF _Toc133698686 \h </w:instrText>
            </w:r>
            <w:r>
              <w:rPr>
                <w:noProof/>
                <w:webHidden/>
              </w:rPr>
            </w:r>
            <w:r>
              <w:rPr>
                <w:noProof/>
                <w:webHidden/>
              </w:rPr>
              <w:fldChar w:fldCharType="separate"/>
            </w:r>
            <w:r>
              <w:rPr>
                <w:noProof/>
                <w:webHidden/>
              </w:rPr>
              <w:t>87</w:t>
            </w:r>
            <w:r>
              <w:rPr>
                <w:noProof/>
                <w:webHidden/>
              </w:rPr>
              <w:fldChar w:fldCharType="end"/>
            </w:r>
          </w:hyperlink>
        </w:p>
        <w:p w14:paraId="0CA3684A" w14:textId="5AF4507E" w:rsidR="00603A36" w:rsidRDefault="00603A36">
          <w:pPr>
            <w:pStyle w:val="TOC2"/>
            <w:rPr>
              <w:rFonts w:asciiTheme="minorHAnsi" w:eastAsiaTheme="minorEastAsia"/>
              <w:iCs w:val="0"/>
              <w:noProof/>
              <w:sz w:val="21"/>
              <w:szCs w:val="22"/>
            </w:rPr>
          </w:pPr>
          <w:hyperlink w:anchor="_Toc133698687" w:history="1">
            <w:r w:rsidRPr="00911F77">
              <w:rPr>
                <w:rStyle w:val="aff9"/>
                <w:rFonts w:ascii="宋体" w:eastAsia="宋体" w:hAnsi="宋体"/>
                <w:noProof/>
              </w:rPr>
              <w:t>双指针.cpp</w:t>
            </w:r>
            <w:r>
              <w:rPr>
                <w:noProof/>
                <w:webHidden/>
              </w:rPr>
              <w:tab/>
            </w:r>
            <w:r>
              <w:rPr>
                <w:noProof/>
                <w:webHidden/>
              </w:rPr>
              <w:fldChar w:fldCharType="begin"/>
            </w:r>
            <w:r>
              <w:rPr>
                <w:noProof/>
                <w:webHidden/>
              </w:rPr>
              <w:instrText xml:space="preserve"> PAGEREF _Toc133698687 \h </w:instrText>
            </w:r>
            <w:r>
              <w:rPr>
                <w:noProof/>
                <w:webHidden/>
              </w:rPr>
            </w:r>
            <w:r>
              <w:rPr>
                <w:noProof/>
                <w:webHidden/>
              </w:rPr>
              <w:fldChar w:fldCharType="separate"/>
            </w:r>
            <w:r>
              <w:rPr>
                <w:noProof/>
                <w:webHidden/>
              </w:rPr>
              <w:t>88</w:t>
            </w:r>
            <w:r>
              <w:rPr>
                <w:noProof/>
                <w:webHidden/>
              </w:rPr>
              <w:fldChar w:fldCharType="end"/>
            </w:r>
          </w:hyperlink>
        </w:p>
        <w:p w14:paraId="73E4A5B0" w14:textId="2FB154F7" w:rsidR="00603A36" w:rsidRDefault="00603A36">
          <w:pPr>
            <w:pStyle w:val="TOC2"/>
            <w:rPr>
              <w:rFonts w:asciiTheme="minorHAnsi" w:eastAsiaTheme="minorEastAsia"/>
              <w:iCs w:val="0"/>
              <w:noProof/>
              <w:sz w:val="21"/>
              <w:szCs w:val="22"/>
            </w:rPr>
          </w:pPr>
          <w:hyperlink w:anchor="_Toc133698688" w:history="1">
            <w:r w:rsidRPr="00911F77">
              <w:rPr>
                <w:rStyle w:val="aff9"/>
                <w:rFonts w:ascii="宋体" w:eastAsia="宋体" w:hAnsi="宋体"/>
                <w:noProof/>
              </w:rPr>
              <w:t>字符串.cpp</w:t>
            </w:r>
            <w:r>
              <w:rPr>
                <w:noProof/>
                <w:webHidden/>
              </w:rPr>
              <w:tab/>
            </w:r>
            <w:r>
              <w:rPr>
                <w:noProof/>
                <w:webHidden/>
              </w:rPr>
              <w:fldChar w:fldCharType="begin"/>
            </w:r>
            <w:r>
              <w:rPr>
                <w:noProof/>
                <w:webHidden/>
              </w:rPr>
              <w:instrText xml:space="preserve"> PAGEREF _Toc133698688 \h </w:instrText>
            </w:r>
            <w:r>
              <w:rPr>
                <w:noProof/>
                <w:webHidden/>
              </w:rPr>
            </w:r>
            <w:r>
              <w:rPr>
                <w:noProof/>
                <w:webHidden/>
              </w:rPr>
              <w:fldChar w:fldCharType="separate"/>
            </w:r>
            <w:r>
              <w:rPr>
                <w:noProof/>
                <w:webHidden/>
              </w:rPr>
              <w:t>89</w:t>
            </w:r>
            <w:r>
              <w:rPr>
                <w:noProof/>
                <w:webHidden/>
              </w:rPr>
              <w:fldChar w:fldCharType="end"/>
            </w:r>
          </w:hyperlink>
        </w:p>
        <w:p w14:paraId="25B543BB" w14:textId="097EE1D3" w:rsidR="00603A36" w:rsidRDefault="00603A36">
          <w:pPr>
            <w:pStyle w:val="TOC2"/>
            <w:rPr>
              <w:rFonts w:asciiTheme="minorHAnsi" w:eastAsiaTheme="minorEastAsia"/>
              <w:iCs w:val="0"/>
              <w:noProof/>
              <w:sz w:val="21"/>
              <w:szCs w:val="22"/>
            </w:rPr>
          </w:pPr>
          <w:hyperlink w:anchor="_Toc133698689" w:history="1">
            <w:r w:rsidRPr="00911F77">
              <w:rPr>
                <w:rStyle w:val="aff9"/>
                <w:rFonts w:ascii="宋体" w:eastAsia="宋体" w:hAnsi="宋体"/>
                <w:noProof/>
              </w:rPr>
              <w:t>归并排序.cpp</w:t>
            </w:r>
            <w:r>
              <w:rPr>
                <w:noProof/>
                <w:webHidden/>
              </w:rPr>
              <w:tab/>
            </w:r>
            <w:r>
              <w:rPr>
                <w:noProof/>
                <w:webHidden/>
              </w:rPr>
              <w:fldChar w:fldCharType="begin"/>
            </w:r>
            <w:r>
              <w:rPr>
                <w:noProof/>
                <w:webHidden/>
              </w:rPr>
              <w:instrText xml:space="preserve"> PAGEREF _Toc133698689 \h </w:instrText>
            </w:r>
            <w:r>
              <w:rPr>
                <w:noProof/>
                <w:webHidden/>
              </w:rPr>
            </w:r>
            <w:r>
              <w:rPr>
                <w:noProof/>
                <w:webHidden/>
              </w:rPr>
              <w:fldChar w:fldCharType="separate"/>
            </w:r>
            <w:r>
              <w:rPr>
                <w:noProof/>
                <w:webHidden/>
              </w:rPr>
              <w:t>89</w:t>
            </w:r>
            <w:r>
              <w:rPr>
                <w:noProof/>
                <w:webHidden/>
              </w:rPr>
              <w:fldChar w:fldCharType="end"/>
            </w:r>
          </w:hyperlink>
        </w:p>
        <w:p w14:paraId="35F41AE6" w14:textId="1584553F" w:rsidR="00603A36" w:rsidRDefault="00603A36">
          <w:pPr>
            <w:pStyle w:val="TOC2"/>
            <w:rPr>
              <w:rFonts w:asciiTheme="minorHAnsi" w:eastAsiaTheme="minorEastAsia"/>
              <w:iCs w:val="0"/>
              <w:noProof/>
              <w:sz w:val="21"/>
              <w:szCs w:val="22"/>
            </w:rPr>
          </w:pPr>
          <w:hyperlink w:anchor="_Toc133698690" w:history="1">
            <w:r w:rsidRPr="00911F77">
              <w:rPr>
                <w:rStyle w:val="aff9"/>
                <w:rFonts w:ascii="宋体" w:eastAsia="宋体" w:hAnsi="宋体"/>
                <w:noProof/>
              </w:rPr>
              <w:t>归并排序_推荐.cpp</w:t>
            </w:r>
            <w:r>
              <w:rPr>
                <w:noProof/>
                <w:webHidden/>
              </w:rPr>
              <w:tab/>
            </w:r>
            <w:r>
              <w:rPr>
                <w:noProof/>
                <w:webHidden/>
              </w:rPr>
              <w:fldChar w:fldCharType="begin"/>
            </w:r>
            <w:r>
              <w:rPr>
                <w:noProof/>
                <w:webHidden/>
              </w:rPr>
              <w:instrText xml:space="preserve"> PAGEREF _Toc133698690 \h </w:instrText>
            </w:r>
            <w:r>
              <w:rPr>
                <w:noProof/>
                <w:webHidden/>
              </w:rPr>
            </w:r>
            <w:r>
              <w:rPr>
                <w:noProof/>
                <w:webHidden/>
              </w:rPr>
              <w:fldChar w:fldCharType="separate"/>
            </w:r>
            <w:r>
              <w:rPr>
                <w:noProof/>
                <w:webHidden/>
              </w:rPr>
              <w:t>91</w:t>
            </w:r>
            <w:r>
              <w:rPr>
                <w:noProof/>
                <w:webHidden/>
              </w:rPr>
              <w:fldChar w:fldCharType="end"/>
            </w:r>
          </w:hyperlink>
        </w:p>
        <w:p w14:paraId="70B8CBB5" w14:textId="76E9AD6F" w:rsidR="00603A36" w:rsidRDefault="00603A36">
          <w:pPr>
            <w:pStyle w:val="TOC2"/>
            <w:rPr>
              <w:rFonts w:asciiTheme="minorHAnsi" w:eastAsiaTheme="minorEastAsia"/>
              <w:iCs w:val="0"/>
              <w:noProof/>
              <w:sz w:val="21"/>
              <w:szCs w:val="22"/>
            </w:rPr>
          </w:pPr>
          <w:hyperlink w:anchor="_Toc133698691" w:history="1">
            <w:r w:rsidRPr="00911F77">
              <w:rPr>
                <w:rStyle w:val="aff9"/>
                <w:rFonts w:ascii="宋体" w:eastAsia="宋体" w:hAnsi="宋体"/>
                <w:noProof/>
              </w:rPr>
              <w:t>快读快写.cpp</w:t>
            </w:r>
            <w:r>
              <w:rPr>
                <w:noProof/>
                <w:webHidden/>
              </w:rPr>
              <w:tab/>
            </w:r>
            <w:r>
              <w:rPr>
                <w:noProof/>
                <w:webHidden/>
              </w:rPr>
              <w:fldChar w:fldCharType="begin"/>
            </w:r>
            <w:r>
              <w:rPr>
                <w:noProof/>
                <w:webHidden/>
              </w:rPr>
              <w:instrText xml:space="preserve"> PAGEREF _Toc133698691 \h </w:instrText>
            </w:r>
            <w:r>
              <w:rPr>
                <w:noProof/>
                <w:webHidden/>
              </w:rPr>
            </w:r>
            <w:r>
              <w:rPr>
                <w:noProof/>
                <w:webHidden/>
              </w:rPr>
              <w:fldChar w:fldCharType="separate"/>
            </w:r>
            <w:r>
              <w:rPr>
                <w:noProof/>
                <w:webHidden/>
              </w:rPr>
              <w:t>92</w:t>
            </w:r>
            <w:r>
              <w:rPr>
                <w:noProof/>
                <w:webHidden/>
              </w:rPr>
              <w:fldChar w:fldCharType="end"/>
            </w:r>
          </w:hyperlink>
        </w:p>
        <w:p w14:paraId="7C6BDD01" w14:textId="5AB5B95C" w:rsidR="00603A36" w:rsidRDefault="00603A36">
          <w:pPr>
            <w:pStyle w:val="TOC2"/>
            <w:rPr>
              <w:rFonts w:asciiTheme="minorHAnsi" w:eastAsiaTheme="minorEastAsia"/>
              <w:iCs w:val="0"/>
              <w:noProof/>
              <w:sz w:val="21"/>
              <w:szCs w:val="22"/>
            </w:rPr>
          </w:pPr>
          <w:hyperlink w:anchor="_Toc133698692" w:history="1">
            <w:r w:rsidRPr="00911F77">
              <w:rPr>
                <w:rStyle w:val="aff9"/>
                <w:rFonts w:ascii="宋体" w:eastAsia="宋体" w:hAnsi="宋体"/>
                <w:noProof/>
              </w:rPr>
              <w:t>快读快写_推荐.cpp</w:t>
            </w:r>
            <w:r>
              <w:rPr>
                <w:noProof/>
                <w:webHidden/>
              </w:rPr>
              <w:tab/>
            </w:r>
            <w:r>
              <w:rPr>
                <w:noProof/>
                <w:webHidden/>
              </w:rPr>
              <w:fldChar w:fldCharType="begin"/>
            </w:r>
            <w:r>
              <w:rPr>
                <w:noProof/>
                <w:webHidden/>
              </w:rPr>
              <w:instrText xml:space="preserve"> PAGEREF _Toc133698692 \h </w:instrText>
            </w:r>
            <w:r>
              <w:rPr>
                <w:noProof/>
                <w:webHidden/>
              </w:rPr>
            </w:r>
            <w:r>
              <w:rPr>
                <w:noProof/>
                <w:webHidden/>
              </w:rPr>
              <w:fldChar w:fldCharType="separate"/>
            </w:r>
            <w:r>
              <w:rPr>
                <w:noProof/>
                <w:webHidden/>
              </w:rPr>
              <w:t>92</w:t>
            </w:r>
            <w:r>
              <w:rPr>
                <w:noProof/>
                <w:webHidden/>
              </w:rPr>
              <w:fldChar w:fldCharType="end"/>
            </w:r>
          </w:hyperlink>
        </w:p>
        <w:p w14:paraId="510A721D" w14:textId="634A17B1" w:rsidR="00603A36" w:rsidRDefault="00603A36">
          <w:pPr>
            <w:pStyle w:val="TOC2"/>
            <w:rPr>
              <w:rFonts w:asciiTheme="minorHAnsi" w:eastAsiaTheme="minorEastAsia"/>
              <w:iCs w:val="0"/>
              <w:noProof/>
              <w:sz w:val="21"/>
              <w:szCs w:val="22"/>
            </w:rPr>
          </w:pPr>
          <w:hyperlink w:anchor="_Toc133698693" w:history="1">
            <w:r w:rsidRPr="00911F77">
              <w:rPr>
                <w:rStyle w:val="aff9"/>
                <w:rFonts w:ascii="宋体" w:eastAsia="宋体" w:hAnsi="宋体"/>
                <w:noProof/>
              </w:rPr>
              <w:t>快速排序_推荐.cpp</w:t>
            </w:r>
            <w:r>
              <w:rPr>
                <w:noProof/>
                <w:webHidden/>
              </w:rPr>
              <w:tab/>
            </w:r>
            <w:r>
              <w:rPr>
                <w:noProof/>
                <w:webHidden/>
              </w:rPr>
              <w:fldChar w:fldCharType="begin"/>
            </w:r>
            <w:r>
              <w:rPr>
                <w:noProof/>
                <w:webHidden/>
              </w:rPr>
              <w:instrText xml:space="preserve"> PAGEREF _Toc133698693 \h </w:instrText>
            </w:r>
            <w:r>
              <w:rPr>
                <w:noProof/>
                <w:webHidden/>
              </w:rPr>
            </w:r>
            <w:r>
              <w:rPr>
                <w:noProof/>
                <w:webHidden/>
              </w:rPr>
              <w:fldChar w:fldCharType="separate"/>
            </w:r>
            <w:r>
              <w:rPr>
                <w:noProof/>
                <w:webHidden/>
              </w:rPr>
              <w:t>93</w:t>
            </w:r>
            <w:r>
              <w:rPr>
                <w:noProof/>
                <w:webHidden/>
              </w:rPr>
              <w:fldChar w:fldCharType="end"/>
            </w:r>
          </w:hyperlink>
        </w:p>
        <w:p w14:paraId="18C89B07" w14:textId="5B8DA3B0" w:rsidR="00603A36" w:rsidRDefault="00603A36">
          <w:pPr>
            <w:pStyle w:val="TOC2"/>
            <w:rPr>
              <w:rFonts w:asciiTheme="minorHAnsi" w:eastAsiaTheme="minorEastAsia"/>
              <w:iCs w:val="0"/>
              <w:noProof/>
              <w:sz w:val="21"/>
              <w:szCs w:val="22"/>
            </w:rPr>
          </w:pPr>
          <w:hyperlink w:anchor="_Toc133698694" w:history="1">
            <w:r w:rsidRPr="00911F77">
              <w:rPr>
                <w:rStyle w:val="aff9"/>
                <w:rFonts w:ascii="宋体" w:eastAsia="宋体" w:hAnsi="宋体"/>
                <w:noProof/>
              </w:rPr>
              <w:t>快速排序教材版.cpp</w:t>
            </w:r>
            <w:r>
              <w:rPr>
                <w:noProof/>
                <w:webHidden/>
              </w:rPr>
              <w:tab/>
            </w:r>
            <w:r>
              <w:rPr>
                <w:noProof/>
                <w:webHidden/>
              </w:rPr>
              <w:fldChar w:fldCharType="begin"/>
            </w:r>
            <w:r>
              <w:rPr>
                <w:noProof/>
                <w:webHidden/>
              </w:rPr>
              <w:instrText xml:space="preserve"> PAGEREF _Toc133698694 \h </w:instrText>
            </w:r>
            <w:r>
              <w:rPr>
                <w:noProof/>
                <w:webHidden/>
              </w:rPr>
            </w:r>
            <w:r>
              <w:rPr>
                <w:noProof/>
                <w:webHidden/>
              </w:rPr>
              <w:fldChar w:fldCharType="separate"/>
            </w:r>
            <w:r>
              <w:rPr>
                <w:noProof/>
                <w:webHidden/>
              </w:rPr>
              <w:t>94</w:t>
            </w:r>
            <w:r>
              <w:rPr>
                <w:noProof/>
                <w:webHidden/>
              </w:rPr>
              <w:fldChar w:fldCharType="end"/>
            </w:r>
          </w:hyperlink>
        </w:p>
        <w:p w14:paraId="62F022DF" w14:textId="5F8D6234" w:rsidR="00603A36" w:rsidRDefault="00603A36">
          <w:pPr>
            <w:pStyle w:val="TOC2"/>
            <w:rPr>
              <w:rFonts w:asciiTheme="minorHAnsi" w:eastAsiaTheme="minorEastAsia"/>
              <w:iCs w:val="0"/>
              <w:noProof/>
              <w:sz w:val="21"/>
              <w:szCs w:val="22"/>
            </w:rPr>
          </w:pPr>
          <w:hyperlink w:anchor="_Toc133698695" w:history="1">
            <w:r w:rsidRPr="00911F77">
              <w:rPr>
                <w:rStyle w:val="aff9"/>
                <w:rFonts w:ascii="宋体" w:eastAsia="宋体" w:hAnsi="宋体"/>
                <w:noProof/>
              </w:rPr>
              <w:t>桶排序O(n).cpp</w:t>
            </w:r>
            <w:r>
              <w:rPr>
                <w:noProof/>
                <w:webHidden/>
              </w:rPr>
              <w:tab/>
            </w:r>
            <w:r>
              <w:rPr>
                <w:noProof/>
                <w:webHidden/>
              </w:rPr>
              <w:fldChar w:fldCharType="begin"/>
            </w:r>
            <w:r>
              <w:rPr>
                <w:noProof/>
                <w:webHidden/>
              </w:rPr>
              <w:instrText xml:space="preserve"> PAGEREF _Toc133698695 \h </w:instrText>
            </w:r>
            <w:r>
              <w:rPr>
                <w:noProof/>
                <w:webHidden/>
              </w:rPr>
            </w:r>
            <w:r>
              <w:rPr>
                <w:noProof/>
                <w:webHidden/>
              </w:rPr>
              <w:fldChar w:fldCharType="separate"/>
            </w:r>
            <w:r>
              <w:rPr>
                <w:noProof/>
                <w:webHidden/>
              </w:rPr>
              <w:t>94</w:t>
            </w:r>
            <w:r>
              <w:rPr>
                <w:noProof/>
                <w:webHidden/>
              </w:rPr>
              <w:fldChar w:fldCharType="end"/>
            </w:r>
          </w:hyperlink>
        </w:p>
        <w:p w14:paraId="3176C238" w14:textId="4672420D" w:rsidR="00603A36" w:rsidRDefault="00603A36">
          <w:pPr>
            <w:pStyle w:val="TOC2"/>
            <w:rPr>
              <w:rFonts w:asciiTheme="minorHAnsi" w:eastAsiaTheme="minorEastAsia"/>
              <w:iCs w:val="0"/>
              <w:noProof/>
              <w:sz w:val="21"/>
              <w:szCs w:val="22"/>
            </w:rPr>
          </w:pPr>
          <w:hyperlink w:anchor="_Toc133698696" w:history="1">
            <w:r w:rsidRPr="00911F77">
              <w:rPr>
                <w:rStyle w:val="aff9"/>
                <w:rFonts w:ascii="宋体" w:eastAsia="宋体" w:hAnsi="宋体"/>
                <w:noProof/>
              </w:rPr>
              <w:t>离散化.cpp</w:t>
            </w:r>
            <w:r>
              <w:rPr>
                <w:noProof/>
                <w:webHidden/>
              </w:rPr>
              <w:tab/>
            </w:r>
            <w:r>
              <w:rPr>
                <w:noProof/>
                <w:webHidden/>
              </w:rPr>
              <w:fldChar w:fldCharType="begin"/>
            </w:r>
            <w:r>
              <w:rPr>
                <w:noProof/>
                <w:webHidden/>
              </w:rPr>
              <w:instrText xml:space="preserve"> PAGEREF _Toc133698696 \h </w:instrText>
            </w:r>
            <w:r>
              <w:rPr>
                <w:noProof/>
                <w:webHidden/>
              </w:rPr>
            </w:r>
            <w:r>
              <w:rPr>
                <w:noProof/>
                <w:webHidden/>
              </w:rPr>
              <w:fldChar w:fldCharType="separate"/>
            </w:r>
            <w:r>
              <w:rPr>
                <w:noProof/>
                <w:webHidden/>
              </w:rPr>
              <w:t>95</w:t>
            </w:r>
            <w:r>
              <w:rPr>
                <w:noProof/>
                <w:webHidden/>
              </w:rPr>
              <w:fldChar w:fldCharType="end"/>
            </w:r>
          </w:hyperlink>
        </w:p>
        <w:p w14:paraId="3405A5D4" w14:textId="7A73EC16" w:rsidR="00603A36" w:rsidRDefault="00603A36">
          <w:pPr>
            <w:pStyle w:val="TOC1"/>
            <w:rPr>
              <w:rFonts w:asciiTheme="minorHAnsi" w:eastAsiaTheme="minorEastAsia"/>
              <w:bCs w:val="0"/>
              <w:noProof/>
              <w:sz w:val="21"/>
              <w:szCs w:val="22"/>
            </w:rPr>
          </w:pPr>
          <w:hyperlink w:anchor="_Toc133698697" w:history="1">
            <w:r w:rsidRPr="00911F77">
              <w:rPr>
                <w:rStyle w:val="aff9"/>
                <w:rFonts w:ascii="宋体" w:eastAsia="宋体" w:hAnsi="宋体"/>
                <w:noProof/>
              </w:rPr>
              <w:t>字符串</w:t>
            </w:r>
            <w:r>
              <w:rPr>
                <w:noProof/>
                <w:webHidden/>
              </w:rPr>
              <w:tab/>
            </w:r>
            <w:r>
              <w:rPr>
                <w:noProof/>
                <w:webHidden/>
              </w:rPr>
              <w:fldChar w:fldCharType="begin"/>
            </w:r>
            <w:r>
              <w:rPr>
                <w:noProof/>
                <w:webHidden/>
              </w:rPr>
              <w:instrText xml:space="preserve"> PAGEREF _Toc133698697 \h </w:instrText>
            </w:r>
            <w:r>
              <w:rPr>
                <w:noProof/>
                <w:webHidden/>
              </w:rPr>
            </w:r>
            <w:r>
              <w:rPr>
                <w:noProof/>
                <w:webHidden/>
              </w:rPr>
              <w:fldChar w:fldCharType="separate"/>
            </w:r>
            <w:r>
              <w:rPr>
                <w:noProof/>
                <w:webHidden/>
              </w:rPr>
              <w:t>95</w:t>
            </w:r>
            <w:r>
              <w:rPr>
                <w:noProof/>
                <w:webHidden/>
              </w:rPr>
              <w:fldChar w:fldCharType="end"/>
            </w:r>
          </w:hyperlink>
        </w:p>
        <w:p w14:paraId="57B7746E" w14:textId="0E90839E" w:rsidR="00603A36" w:rsidRDefault="00603A36">
          <w:pPr>
            <w:pStyle w:val="TOC2"/>
            <w:rPr>
              <w:rFonts w:asciiTheme="minorHAnsi" w:eastAsiaTheme="minorEastAsia"/>
              <w:iCs w:val="0"/>
              <w:noProof/>
              <w:sz w:val="21"/>
              <w:szCs w:val="22"/>
            </w:rPr>
          </w:pPr>
          <w:hyperlink w:anchor="_Toc133698698" w:history="1">
            <w:r w:rsidRPr="00911F77">
              <w:rPr>
                <w:rStyle w:val="aff9"/>
                <w:rFonts w:ascii="宋体" w:eastAsia="宋体" w:hAnsi="宋体"/>
                <w:noProof/>
              </w:rPr>
              <w:t>ac自动机.cpp</w:t>
            </w:r>
            <w:r>
              <w:rPr>
                <w:noProof/>
                <w:webHidden/>
              </w:rPr>
              <w:tab/>
            </w:r>
            <w:r>
              <w:rPr>
                <w:noProof/>
                <w:webHidden/>
              </w:rPr>
              <w:fldChar w:fldCharType="begin"/>
            </w:r>
            <w:r>
              <w:rPr>
                <w:noProof/>
                <w:webHidden/>
              </w:rPr>
              <w:instrText xml:space="preserve"> PAGEREF _Toc133698698 \h </w:instrText>
            </w:r>
            <w:r>
              <w:rPr>
                <w:noProof/>
                <w:webHidden/>
              </w:rPr>
            </w:r>
            <w:r>
              <w:rPr>
                <w:noProof/>
                <w:webHidden/>
              </w:rPr>
              <w:fldChar w:fldCharType="separate"/>
            </w:r>
            <w:r>
              <w:rPr>
                <w:noProof/>
                <w:webHidden/>
              </w:rPr>
              <w:t>96</w:t>
            </w:r>
            <w:r>
              <w:rPr>
                <w:noProof/>
                <w:webHidden/>
              </w:rPr>
              <w:fldChar w:fldCharType="end"/>
            </w:r>
          </w:hyperlink>
        </w:p>
        <w:p w14:paraId="33FA8591" w14:textId="778C2290" w:rsidR="00603A36" w:rsidRDefault="00603A36">
          <w:pPr>
            <w:pStyle w:val="TOC2"/>
            <w:rPr>
              <w:rFonts w:asciiTheme="minorHAnsi" w:eastAsiaTheme="minorEastAsia"/>
              <w:iCs w:val="0"/>
              <w:noProof/>
              <w:sz w:val="21"/>
              <w:szCs w:val="22"/>
            </w:rPr>
          </w:pPr>
          <w:hyperlink w:anchor="_Toc133698699" w:history="1">
            <w:r w:rsidRPr="00911F77">
              <w:rPr>
                <w:rStyle w:val="aff9"/>
                <w:rFonts w:ascii="宋体" w:eastAsia="宋体" w:hAnsi="宋体"/>
                <w:noProof/>
              </w:rPr>
              <w:t>hash.cpp</w:t>
            </w:r>
            <w:r>
              <w:rPr>
                <w:noProof/>
                <w:webHidden/>
              </w:rPr>
              <w:tab/>
            </w:r>
            <w:r>
              <w:rPr>
                <w:noProof/>
                <w:webHidden/>
              </w:rPr>
              <w:fldChar w:fldCharType="begin"/>
            </w:r>
            <w:r>
              <w:rPr>
                <w:noProof/>
                <w:webHidden/>
              </w:rPr>
              <w:instrText xml:space="preserve"> PAGEREF _Toc133698699 \h </w:instrText>
            </w:r>
            <w:r>
              <w:rPr>
                <w:noProof/>
                <w:webHidden/>
              </w:rPr>
            </w:r>
            <w:r>
              <w:rPr>
                <w:noProof/>
                <w:webHidden/>
              </w:rPr>
              <w:fldChar w:fldCharType="separate"/>
            </w:r>
            <w:r>
              <w:rPr>
                <w:noProof/>
                <w:webHidden/>
              </w:rPr>
              <w:t>97</w:t>
            </w:r>
            <w:r>
              <w:rPr>
                <w:noProof/>
                <w:webHidden/>
              </w:rPr>
              <w:fldChar w:fldCharType="end"/>
            </w:r>
          </w:hyperlink>
        </w:p>
        <w:p w14:paraId="2CE2CAD8" w14:textId="367C2D54" w:rsidR="00603A36" w:rsidRDefault="00603A36">
          <w:pPr>
            <w:pStyle w:val="TOC2"/>
            <w:rPr>
              <w:rFonts w:asciiTheme="minorHAnsi" w:eastAsiaTheme="minorEastAsia"/>
              <w:iCs w:val="0"/>
              <w:noProof/>
              <w:sz w:val="21"/>
              <w:szCs w:val="22"/>
            </w:rPr>
          </w:pPr>
          <w:hyperlink w:anchor="_Toc133698700" w:history="1">
            <w:r w:rsidRPr="00911F77">
              <w:rPr>
                <w:rStyle w:val="aff9"/>
                <w:rFonts w:ascii="宋体" w:eastAsia="宋体" w:hAnsi="宋体"/>
                <w:noProof/>
              </w:rPr>
              <w:t>kmp.cpp</w:t>
            </w:r>
            <w:r>
              <w:rPr>
                <w:noProof/>
                <w:webHidden/>
              </w:rPr>
              <w:tab/>
            </w:r>
            <w:r>
              <w:rPr>
                <w:noProof/>
                <w:webHidden/>
              </w:rPr>
              <w:fldChar w:fldCharType="begin"/>
            </w:r>
            <w:r>
              <w:rPr>
                <w:noProof/>
                <w:webHidden/>
              </w:rPr>
              <w:instrText xml:space="preserve"> PAGEREF _Toc133698700 \h </w:instrText>
            </w:r>
            <w:r>
              <w:rPr>
                <w:noProof/>
                <w:webHidden/>
              </w:rPr>
            </w:r>
            <w:r>
              <w:rPr>
                <w:noProof/>
                <w:webHidden/>
              </w:rPr>
              <w:fldChar w:fldCharType="separate"/>
            </w:r>
            <w:r>
              <w:rPr>
                <w:noProof/>
                <w:webHidden/>
              </w:rPr>
              <w:t>98</w:t>
            </w:r>
            <w:r>
              <w:rPr>
                <w:noProof/>
                <w:webHidden/>
              </w:rPr>
              <w:fldChar w:fldCharType="end"/>
            </w:r>
          </w:hyperlink>
        </w:p>
        <w:p w14:paraId="138C78AB" w14:textId="4658A002" w:rsidR="00603A36" w:rsidRDefault="00603A36">
          <w:pPr>
            <w:pStyle w:val="TOC2"/>
            <w:rPr>
              <w:rFonts w:asciiTheme="minorHAnsi" w:eastAsiaTheme="minorEastAsia"/>
              <w:iCs w:val="0"/>
              <w:noProof/>
              <w:sz w:val="21"/>
              <w:szCs w:val="22"/>
            </w:rPr>
          </w:pPr>
          <w:hyperlink w:anchor="_Toc133698701" w:history="1">
            <w:r w:rsidRPr="00911F77">
              <w:rPr>
                <w:rStyle w:val="aff9"/>
                <w:rFonts w:ascii="宋体" w:eastAsia="宋体" w:hAnsi="宋体"/>
                <w:noProof/>
              </w:rPr>
              <w:t>trie.cpp</w:t>
            </w:r>
            <w:r>
              <w:rPr>
                <w:noProof/>
                <w:webHidden/>
              </w:rPr>
              <w:tab/>
            </w:r>
            <w:r>
              <w:rPr>
                <w:noProof/>
                <w:webHidden/>
              </w:rPr>
              <w:fldChar w:fldCharType="begin"/>
            </w:r>
            <w:r>
              <w:rPr>
                <w:noProof/>
                <w:webHidden/>
              </w:rPr>
              <w:instrText xml:space="preserve"> PAGEREF _Toc133698701 \h </w:instrText>
            </w:r>
            <w:r>
              <w:rPr>
                <w:noProof/>
                <w:webHidden/>
              </w:rPr>
            </w:r>
            <w:r>
              <w:rPr>
                <w:noProof/>
                <w:webHidden/>
              </w:rPr>
              <w:fldChar w:fldCharType="separate"/>
            </w:r>
            <w:r>
              <w:rPr>
                <w:noProof/>
                <w:webHidden/>
              </w:rPr>
              <w:t>99</w:t>
            </w:r>
            <w:r>
              <w:rPr>
                <w:noProof/>
                <w:webHidden/>
              </w:rPr>
              <w:fldChar w:fldCharType="end"/>
            </w:r>
          </w:hyperlink>
        </w:p>
        <w:p w14:paraId="0EFDF471" w14:textId="343FC335" w:rsidR="00603A36" w:rsidRDefault="00603A36">
          <w:pPr>
            <w:pStyle w:val="TOC1"/>
            <w:rPr>
              <w:rFonts w:asciiTheme="minorHAnsi" w:eastAsiaTheme="minorEastAsia"/>
              <w:bCs w:val="0"/>
              <w:noProof/>
              <w:sz w:val="21"/>
              <w:szCs w:val="22"/>
            </w:rPr>
          </w:pPr>
          <w:hyperlink w:anchor="_Toc133698702" w:history="1">
            <w:r w:rsidRPr="00911F77">
              <w:rPr>
                <w:rStyle w:val="aff9"/>
                <w:rFonts w:ascii="宋体" w:eastAsia="宋体" w:hAnsi="宋体"/>
                <w:noProof/>
              </w:rPr>
              <w:t>数学</w:t>
            </w:r>
            <w:r>
              <w:rPr>
                <w:noProof/>
                <w:webHidden/>
              </w:rPr>
              <w:tab/>
            </w:r>
            <w:r>
              <w:rPr>
                <w:noProof/>
                <w:webHidden/>
              </w:rPr>
              <w:fldChar w:fldCharType="begin"/>
            </w:r>
            <w:r>
              <w:rPr>
                <w:noProof/>
                <w:webHidden/>
              </w:rPr>
              <w:instrText xml:space="preserve"> PAGEREF _Toc133698702 \h </w:instrText>
            </w:r>
            <w:r>
              <w:rPr>
                <w:noProof/>
                <w:webHidden/>
              </w:rPr>
            </w:r>
            <w:r>
              <w:rPr>
                <w:noProof/>
                <w:webHidden/>
              </w:rPr>
              <w:fldChar w:fldCharType="separate"/>
            </w:r>
            <w:r>
              <w:rPr>
                <w:noProof/>
                <w:webHidden/>
              </w:rPr>
              <w:t>100</w:t>
            </w:r>
            <w:r>
              <w:rPr>
                <w:noProof/>
                <w:webHidden/>
              </w:rPr>
              <w:fldChar w:fldCharType="end"/>
            </w:r>
          </w:hyperlink>
        </w:p>
        <w:p w14:paraId="3F974EFE" w14:textId="532B2C22" w:rsidR="00603A36" w:rsidRDefault="00603A36">
          <w:pPr>
            <w:pStyle w:val="TOC2"/>
            <w:rPr>
              <w:rFonts w:asciiTheme="minorHAnsi" w:eastAsiaTheme="minorEastAsia"/>
              <w:iCs w:val="0"/>
              <w:noProof/>
              <w:sz w:val="21"/>
              <w:szCs w:val="22"/>
            </w:rPr>
          </w:pPr>
          <w:hyperlink w:anchor="_Toc133698703" w:history="1">
            <w:r w:rsidRPr="00911F77">
              <w:rPr>
                <w:rStyle w:val="aff9"/>
                <w:rFonts w:ascii="宋体" w:eastAsia="宋体" w:hAnsi="宋体"/>
                <w:noProof/>
              </w:rPr>
              <w:t>FFT.cpp</w:t>
            </w:r>
            <w:r>
              <w:rPr>
                <w:noProof/>
                <w:webHidden/>
              </w:rPr>
              <w:tab/>
            </w:r>
            <w:r>
              <w:rPr>
                <w:noProof/>
                <w:webHidden/>
              </w:rPr>
              <w:fldChar w:fldCharType="begin"/>
            </w:r>
            <w:r>
              <w:rPr>
                <w:noProof/>
                <w:webHidden/>
              </w:rPr>
              <w:instrText xml:space="preserve"> PAGEREF _Toc133698703 \h </w:instrText>
            </w:r>
            <w:r>
              <w:rPr>
                <w:noProof/>
                <w:webHidden/>
              </w:rPr>
            </w:r>
            <w:r>
              <w:rPr>
                <w:noProof/>
                <w:webHidden/>
              </w:rPr>
              <w:fldChar w:fldCharType="separate"/>
            </w:r>
            <w:r>
              <w:rPr>
                <w:noProof/>
                <w:webHidden/>
              </w:rPr>
              <w:t>100</w:t>
            </w:r>
            <w:r>
              <w:rPr>
                <w:noProof/>
                <w:webHidden/>
              </w:rPr>
              <w:fldChar w:fldCharType="end"/>
            </w:r>
          </w:hyperlink>
        </w:p>
        <w:p w14:paraId="2ABE4C1A" w14:textId="578DD0B4" w:rsidR="00603A36" w:rsidRDefault="00603A36">
          <w:pPr>
            <w:pStyle w:val="TOC2"/>
            <w:rPr>
              <w:rFonts w:asciiTheme="minorHAnsi" w:eastAsiaTheme="minorEastAsia"/>
              <w:iCs w:val="0"/>
              <w:noProof/>
              <w:sz w:val="21"/>
              <w:szCs w:val="22"/>
            </w:rPr>
          </w:pPr>
          <w:hyperlink w:anchor="_Toc133698704" w:history="1">
            <w:r w:rsidRPr="00911F77">
              <w:rPr>
                <w:rStyle w:val="aff9"/>
                <w:rFonts w:ascii="宋体" w:eastAsia="宋体" w:hAnsi="宋体"/>
                <w:noProof/>
              </w:rPr>
              <w:t>FFT_example.cpp</w:t>
            </w:r>
            <w:r>
              <w:rPr>
                <w:noProof/>
                <w:webHidden/>
              </w:rPr>
              <w:tab/>
            </w:r>
            <w:r>
              <w:rPr>
                <w:noProof/>
                <w:webHidden/>
              </w:rPr>
              <w:fldChar w:fldCharType="begin"/>
            </w:r>
            <w:r>
              <w:rPr>
                <w:noProof/>
                <w:webHidden/>
              </w:rPr>
              <w:instrText xml:space="preserve"> PAGEREF _Toc133698704 \h </w:instrText>
            </w:r>
            <w:r>
              <w:rPr>
                <w:noProof/>
                <w:webHidden/>
              </w:rPr>
            </w:r>
            <w:r>
              <w:rPr>
                <w:noProof/>
                <w:webHidden/>
              </w:rPr>
              <w:fldChar w:fldCharType="separate"/>
            </w:r>
            <w:r>
              <w:rPr>
                <w:noProof/>
                <w:webHidden/>
              </w:rPr>
              <w:t>102</w:t>
            </w:r>
            <w:r>
              <w:rPr>
                <w:noProof/>
                <w:webHidden/>
              </w:rPr>
              <w:fldChar w:fldCharType="end"/>
            </w:r>
          </w:hyperlink>
        </w:p>
        <w:p w14:paraId="617A5583" w14:textId="5A114DD1" w:rsidR="00603A36" w:rsidRDefault="00603A36">
          <w:pPr>
            <w:pStyle w:val="TOC2"/>
            <w:rPr>
              <w:rFonts w:asciiTheme="minorHAnsi" w:eastAsiaTheme="minorEastAsia"/>
              <w:iCs w:val="0"/>
              <w:noProof/>
              <w:sz w:val="21"/>
              <w:szCs w:val="22"/>
            </w:rPr>
          </w:pPr>
          <w:hyperlink w:anchor="_Toc133698705" w:history="1">
            <w:r w:rsidRPr="00911F77">
              <w:rPr>
                <w:rStyle w:val="aff9"/>
                <w:rFonts w:ascii="宋体" w:eastAsia="宋体" w:hAnsi="宋体"/>
                <w:noProof/>
              </w:rPr>
              <w:t>中国剩余定理.cpp</w:t>
            </w:r>
            <w:r>
              <w:rPr>
                <w:noProof/>
                <w:webHidden/>
              </w:rPr>
              <w:tab/>
            </w:r>
            <w:r>
              <w:rPr>
                <w:noProof/>
                <w:webHidden/>
              </w:rPr>
              <w:fldChar w:fldCharType="begin"/>
            </w:r>
            <w:r>
              <w:rPr>
                <w:noProof/>
                <w:webHidden/>
              </w:rPr>
              <w:instrText xml:space="preserve"> PAGEREF _Toc133698705 \h </w:instrText>
            </w:r>
            <w:r>
              <w:rPr>
                <w:noProof/>
                <w:webHidden/>
              </w:rPr>
            </w:r>
            <w:r>
              <w:rPr>
                <w:noProof/>
                <w:webHidden/>
              </w:rPr>
              <w:fldChar w:fldCharType="separate"/>
            </w:r>
            <w:r>
              <w:rPr>
                <w:noProof/>
                <w:webHidden/>
              </w:rPr>
              <w:t>105</w:t>
            </w:r>
            <w:r>
              <w:rPr>
                <w:noProof/>
                <w:webHidden/>
              </w:rPr>
              <w:fldChar w:fldCharType="end"/>
            </w:r>
          </w:hyperlink>
        </w:p>
        <w:p w14:paraId="2D2F7B27" w14:textId="2DA5D288" w:rsidR="00603A36" w:rsidRDefault="00603A36">
          <w:pPr>
            <w:pStyle w:val="TOC2"/>
            <w:rPr>
              <w:rFonts w:asciiTheme="minorHAnsi" w:eastAsiaTheme="minorEastAsia"/>
              <w:iCs w:val="0"/>
              <w:noProof/>
              <w:sz w:val="21"/>
              <w:szCs w:val="22"/>
            </w:rPr>
          </w:pPr>
          <w:hyperlink w:anchor="_Toc133698706" w:history="1">
            <w:r w:rsidRPr="00911F77">
              <w:rPr>
                <w:rStyle w:val="aff9"/>
                <w:rFonts w:ascii="宋体" w:eastAsia="宋体" w:hAnsi="宋体"/>
                <w:noProof/>
              </w:rPr>
              <w:t>分解质因数大数_大数因式分解.cpp</w:t>
            </w:r>
            <w:r>
              <w:rPr>
                <w:noProof/>
                <w:webHidden/>
              </w:rPr>
              <w:tab/>
            </w:r>
            <w:r>
              <w:rPr>
                <w:noProof/>
                <w:webHidden/>
              </w:rPr>
              <w:fldChar w:fldCharType="begin"/>
            </w:r>
            <w:r>
              <w:rPr>
                <w:noProof/>
                <w:webHidden/>
              </w:rPr>
              <w:instrText xml:space="preserve"> PAGEREF _Toc133698706 \h </w:instrText>
            </w:r>
            <w:r>
              <w:rPr>
                <w:noProof/>
                <w:webHidden/>
              </w:rPr>
            </w:r>
            <w:r>
              <w:rPr>
                <w:noProof/>
                <w:webHidden/>
              </w:rPr>
              <w:fldChar w:fldCharType="separate"/>
            </w:r>
            <w:r>
              <w:rPr>
                <w:noProof/>
                <w:webHidden/>
              </w:rPr>
              <w:t>107</w:t>
            </w:r>
            <w:r>
              <w:rPr>
                <w:noProof/>
                <w:webHidden/>
              </w:rPr>
              <w:fldChar w:fldCharType="end"/>
            </w:r>
          </w:hyperlink>
        </w:p>
        <w:p w14:paraId="1194449D" w14:textId="3EE412A8" w:rsidR="00603A36" w:rsidRDefault="00603A36">
          <w:pPr>
            <w:pStyle w:val="TOC2"/>
            <w:rPr>
              <w:rFonts w:asciiTheme="minorHAnsi" w:eastAsiaTheme="minorEastAsia"/>
              <w:iCs w:val="0"/>
              <w:noProof/>
              <w:sz w:val="21"/>
              <w:szCs w:val="22"/>
            </w:rPr>
          </w:pPr>
          <w:hyperlink w:anchor="_Toc133698707" w:history="1">
            <w:r w:rsidRPr="00911F77">
              <w:rPr>
                <w:rStyle w:val="aff9"/>
                <w:rFonts w:ascii="宋体" w:eastAsia="宋体" w:hAnsi="宋体"/>
                <w:noProof/>
              </w:rPr>
              <w:t>分解质因数小数.cpp</w:t>
            </w:r>
            <w:r>
              <w:rPr>
                <w:noProof/>
                <w:webHidden/>
              </w:rPr>
              <w:tab/>
            </w:r>
            <w:r>
              <w:rPr>
                <w:noProof/>
                <w:webHidden/>
              </w:rPr>
              <w:fldChar w:fldCharType="begin"/>
            </w:r>
            <w:r>
              <w:rPr>
                <w:noProof/>
                <w:webHidden/>
              </w:rPr>
              <w:instrText xml:space="preserve"> PAGEREF _Toc133698707 \h </w:instrText>
            </w:r>
            <w:r>
              <w:rPr>
                <w:noProof/>
                <w:webHidden/>
              </w:rPr>
            </w:r>
            <w:r>
              <w:rPr>
                <w:noProof/>
                <w:webHidden/>
              </w:rPr>
              <w:fldChar w:fldCharType="separate"/>
            </w:r>
            <w:r>
              <w:rPr>
                <w:noProof/>
                <w:webHidden/>
              </w:rPr>
              <w:t>109</w:t>
            </w:r>
            <w:r>
              <w:rPr>
                <w:noProof/>
                <w:webHidden/>
              </w:rPr>
              <w:fldChar w:fldCharType="end"/>
            </w:r>
          </w:hyperlink>
        </w:p>
        <w:p w14:paraId="0018EC6B" w14:textId="6A649A9C" w:rsidR="00603A36" w:rsidRDefault="00603A36">
          <w:pPr>
            <w:pStyle w:val="TOC2"/>
            <w:rPr>
              <w:rFonts w:asciiTheme="minorHAnsi" w:eastAsiaTheme="minorEastAsia"/>
              <w:iCs w:val="0"/>
              <w:noProof/>
              <w:sz w:val="21"/>
              <w:szCs w:val="22"/>
            </w:rPr>
          </w:pPr>
          <w:hyperlink w:anchor="_Toc133698708" w:history="1">
            <w:r w:rsidRPr="00911F77">
              <w:rPr>
                <w:rStyle w:val="aff9"/>
                <w:rFonts w:ascii="宋体" w:eastAsia="宋体" w:hAnsi="宋体"/>
                <w:noProof/>
              </w:rPr>
              <w:t>卡特兰数2.cpp</w:t>
            </w:r>
            <w:r>
              <w:rPr>
                <w:noProof/>
                <w:webHidden/>
              </w:rPr>
              <w:tab/>
            </w:r>
            <w:r>
              <w:rPr>
                <w:noProof/>
                <w:webHidden/>
              </w:rPr>
              <w:fldChar w:fldCharType="begin"/>
            </w:r>
            <w:r>
              <w:rPr>
                <w:noProof/>
                <w:webHidden/>
              </w:rPr>
              <w:instrText xml:space="preserve"> PAGEREF _Toc133698708 \h </w:instrText>
            </w:r>
            <w:r>
              <w:rPr>
                <w:noProof/>
                <w:webHidden/>
              </w:rPr>
            </w:r>
            <w:r>
              <w:rPr>
                <w:noProof/>
                <w:webHidden/>
              </w:rPr>
              <w:fldChar w:fldCharType="separate"/>
            </w:r>
            <w:r>
              <w:rPr>
                <w:noProof/>
                <w:webHidden/>
              </w:rPr>
              <w:t>110</w:t>
            </w:r>
            <w:r>
              <w:rPr>
                <w:noProof/>
                <w:webHidden/>
              </w:rPr>
              <w:fldChar w:fldCharType="end"/>
            </w:r>
          </w:hyperlink>
        </w:p>
        <w:p w14:paraId="57326CE2" w14:textId="1A0AACA7" w:rsidR="00603A36" w:rsidRDefault="00603A36">
          <w:pPr>
            <w:pStyle w:val="TOC2"/>
            <w:rPr>
              <w:rFonts w:asciiTheme="minorHAnsi" w:eastAsiaTheme="minorEastAsia"/>
              <w:iCs w:val="0"/>
              <w:noProof/>
              <w:sz w:val="21"/>
              <w:szCs w:val="22"/>
            </w:rPr>
          </w:pPr>
          <w:hyperlink w:anchor="_Toc133698709" w:history="1">
            <w:r w:rsidRPr="00911F77">
              <w:rPr>
                <w:rStyle w:val="aff9"/>
                <w:rFonts w:ascii="宋体" w:eastAsia="宋体" w:hAnsi="宋体"/>
                <w:noProof/>
              </w:rPr>
              <w:t>卡特兰数3.cpp</w:t>
            </w:r>
            <w:r>
              <w:rPr>
                <w:noProof/>
                <w:webHidden/>
              </w:rPr>
              <w:tab/>
            </w:r>
            <w:r>
              <w:rPr>
                <w:noProof/>
                <w:webHidden/>
              </w:rPr>
              <w:fldChar w:fldCharType="begin"/>
            </w:r>
            <w:r>
              <w:rPr>
                <w:noProof/>
                <w:webHidden/>
              </w:rPr>
              <w:instrText xml:space="preserve"> PAGEREF _Toc133698709 \h </w:instrText>
            </w:r>
            <w:r>
              <w:rPr>
                <w:noProof/>
                <w:webHidden/>
              </w:rPr>
            </w:r>
            <w:r>
              <w:rPr>
                <w:noProof/>
                <w:webHidden/>
              </w:rPr>
              <w:fldChar w:fldCharType="separate"/>
            </w:r>
            <w:r>
              <w:rPr>
                <w:noProof/>
                <w:webHidden/>
              </w:rPr>
              <w:t>111</w:t>
            </w:r>
            <w:r>
              <w:rPr>
                <w:noProof/>
                <w:webHidden/>
              </w:rPr>
              <w:fldChar w:fldCharType="end"/>
            </w:r>
          </w:hyperlink>
        </w:p>
        <w:p w14:paraId="4487F3CB" w14:textId="456D358B" w:rsidR="00603A36" w:rsidRDefault="00603A36">
          <w:pPr>
            <w:pStyle w:val="TOC2"/>
            <w:rPr>
              <w:rFonts w:asciiTheme="minorHAnsi" w:eastAsiaTheme="minorEastAsia"/>
              <w:iCs w:val="0"/>
              <w:noProof/>
              <w:sz w:val="21"/>
              <w:szCs w:val="22"/>
            </w:rPr>
          </w:pPr>
          <w:hyperlink w:anchor="_Toc133698710" w:history="1">
            <w:r w:rsidRPr="00911F77">
              <w:rPr>
                <w:rStyle w:val="aff9"/>
                <w:rFonts w:ascii="宋体" w:eastAsia="宋体" w:hAnsi="宋体"/>
                <w:noProof/>
              </w:rPr>
              <w:t>卡特兰数_推荐.cpp</w:t>
            </w:r>
            <w:r>
              <w:rPr>
                <w:noProof/>
                <w:webHidden/>
              </w:rPr>
              <w:tab/>
            </w:r>
            <w:r>
              <w:rPr>
                <w:noProof/>
                <w:webHidden/>
              </w:rPr>
              <w:fldChar w:fldCharType="begin"/>
            </w:r>
            <w:r>
              <w:rPr>
                <w:noProof/>
                <w:webHidden/>
              </w:rPr>
              <w:instrText xml:space="preserve"> PAGEREF _Toc133698710 \h </w:instrText>
            </w:r>
            <w:r>
              <w:rPr>
                <w:noProof/>
                <w:webHidden/>
              </w:rPr>
            </w:r>
            <w:r>
              <w:rPr>
                <w:noProof/>
                <w:webHidden/>
              </w:rPr>
              <w:fldChar w:fldCharType="separate"/>
            </w:r>
            <w:r>
              <w:rPr>
                <w:noProof/>
                <w:webHidden/>
              </w:rPr>
              <w:t>111</w:t>
            </w:r>
            <w:r>
              <w:rPr>
                <w:noProof/>
                <w:webHidden/>
              </w:rPr>
              <w:fldChar w:fldCharType="end"/>
            </w:r>
          </w:hyperlink>
        </w:p>
        <w:p w14:paraId="2EA0841F" w14:textId="679F353B" w:rsidR="00603A36" w:rsidRDefault="00603A36">
          <w:pPr>
            <w:pStyle w:val="TOC2"/>
            <w:rPr>
              <w:rFonts w:asciiTheme="minorHAnsi" w:eastAsiaTheme="minorEastAsia"/>
              <w:iCs w:val="0"/>
              <w:noProof/>
              <w:sz w:val="21"/>
              <w:szCs w:val="22"/>
            </w:rPr>
          </w:pPr>
          <w:hyperlink w:anchor="_Toc133698711" w:history="1">
            <w:r w:rsidRPr="00911F77">
              <w:rPr>
                <w:rStyle w:val="aff9"/>
                <w:rFonts w:ascii="宋体" w:eastAsia="宋体" w:hAnsi="宋体"/>
                <w:noProof/>
              </w:rPr>
              <w:t>快速幂.cpp</w:t>
            </w:r>
            <w:r>
              <w:rPr>
                <w:noProof/>
                <w:webHidden/>
              </w:rPr>
              <w:tab/>
            </w:r>
            <w:r>
              <w:rPr>
                <w:noProof/>
                <w:webHidden/>
              </w:rPr>
              <w:fldChar w:fldCharType="begin"/>
            </w:r>
            <w:r>
              <w:rPr>
                <w:noProof/>
                <w:webHidden/>
              </w:rPr>
              <w:instrText xml:space="preserve"> PAGEREF _Toc133698711 \h </w:instrText>
            </w:r>
            <w:r>
              <w:rPr>
                <w:noProof/>
                <w:webHidden/>
              </w:rPr>
            </w:r>
            <w:r>
              <w:rPr>
                <w:noProof/>
                <w:webHidden/>
              </w:rPr>
              <w:fldChar w:fldCharType="separate"/>
            </w:r>
            <w:r>
              <w:rPr>
                <w:noProof/>
                <w:webHidden/>
              </w:rPr>
              <w:t>112</w:t>
            </w:r>
            <w:r>
              <w:rPr>
                <w:noProof/>
                <w:webHidden/>
              </w:rPr>
              <w:fldChar w:fldCharType="end"/>
            </w:r>
          </w:hyperlink>
        </w:p>
        <w:p w14:paraId="5EF956C7" w14:textId="6AFA5A03" w:rsidR="00603A36" w:rsidRDefault="00603A36">
          <w:pPr>
            <w:pStyle w:val="TOC2"/>
            <w:rPr>
              <w:rFonts w:asciiTheme="minorHAnsi" w:eastAsiaTheme="minorEastAsia"/>
              <w:iCs w:val="0"/>
              <w:noProof/>
              <w:sz w:val="21"/>
              <w:szCs w:val="22"/>
            </w:rPr>
          </w:pPr>
          <w:hyperlink w:anchor="_Toc133698712" w:history="1">
            <w:r w:rsidRPr="00911F77">
              <w:rPr>
                <w:rStyle w:val="aff9"/>
                <w:rFonts w:ascii="宋体" w:eastAsia="宋体" w:hAnsi="宋体"/>
                <w:noProof/>
              </w:rPr>
              <w:t>整除分块.cpp</w:t>
            </w:r>
            <w:r>
              <w:rPr>
                <w:noProof/>
                <w:webHidden/>
              </w:rPr>
              <w:tab/>
            </w:r>
            <w:r>
              <w:rPr>
                <w:noProof/>
                <w:webHidden/>
              </w:rPr>
              <w:fldChar w:fldCharType="begin"/>
            </w:r>
            <w:r>
              <w:rPr>
                <w:noProof/>
                <w:webHidden/>
              </w:rPr>
              <w:instrText xml:space="preserve"> PAGEREF _Toc133698712 \h </w:instrText>
            </w:r>
            <w:r>
              <w:rPr>
                <w:noProof/>
                <w:webHidden/>
              </w:rPr>
            </w:r>
            <w:r>
              <w:rPr>
                <w:noProof/>
                <w:webHidden/>
              </w:rPr>
              <w:fldChar w:fldCharType="separate"/>
            </w:r>
            <w:r>
              <w:rPr>
                <w:noProof/>
                <w:webHidden/>
              </w:rPr>
              <w:t>112</w:t>
            </w:r>
            <w:r>
              <w:rPr>
                <w:noProof/>
                <w:webHidden/>
              </w:rPr>
              <w:fldChar w:fldCharType="end"/>
            </w:r>
          </w:hyperlink>
        </w:p>
        <w:p w14:paraId="1E82EF01" w14:textId="2CEED1BB" w:rsidR="00603A36" w:rsidRDefault="00603A36">
          <w:pPr>
            <w:pStyle w:val="TOC2"/>
            <w:rPr>
              <w:rFonts w:asciiTheme="minorHAnsi" w:eastAsiaTheme="minorEastAsia"/>
              <w:iCs w:val="0"/>
              <w:noProof/>
              <w:sz w:val="21"/>
              <w:szCs w:val="22"/>
            </w:rPr>
          </w:pPr>
          <w:hyperlink w:anchor="_Toc133698713" w:history="1">
            <w:r w:rsidRPr="00911F77">
              <w:rPr>
                <w:rStyle w:val="aff9"/>
                <w:rFonts w:ascii="宋体" w:eastAsia="宋体" w:hAnsi="宋体"/>
                <w:noProof/>
              </w:rPr>
              <w:t>杜教筛.cpp</w:t>
            </w:r>
            <w:r>
              <w:rPr>
                <w:noProof/>
                <w:webHidden/>
              </w:rPr>
              <w:tab/>
            </w:r>
            <w:r>
              <w:rPr>
                <w:noProof/>
                <w:webHidden/>
              </w:rPr>
              <w:fldChar w:fldCharType="begin"/>
            </w:r>
            <w:r>
              <w:rPr>
                <w:noProof/>
                <w:webHidden/>
              </w:rPr>
              <w:instrText xml:space="preserve"> PAGEREF _Toc133698713 \h </w:instrText>
            </w:r>
            <w:r>
              <w:rPr>
                <w:noProof/>
                <w:webHidden/>
              </w:rPr>
            </w:r>
            <w:r>
              <w:rPr>
                <w:noProof/>
                <w:webHidden/>
              </w:rPr>
              <w:fldChar w:fldCharType="separate"/>
            </w:r>
            <w:r>
              <w:rPr>
                <w:noProof/>
                <w:webHidden/>
              </w:rPr>
              <w:t>113</w:t>
            </w:r>
            <w:r>
              <w:rPr>
                <w:noProof/>
                <w:webHidden/>
              </w:rPr>
              <w:fldChar w:fldCharType="end"/>
            </w:r>
          </w:hyperlink>
        </w:p>
        <w:p w14:paraId="2017C39F" w14:textId="08587F58" w:rsidR="00603A36" w:rsidRDefault="00603A36">
          <w:pPr>
            <w:pStyle w:val="TOC2"/>
            <w:rPr>
              <w:rFonts w:asciiTheme="minorHAnsi" w:eastAsiaTheme="minorEastAsia"/>
              <w:iCs w:val="0"/>
              <w:noProof/>
              <w:sz w:val="21"/>
              <w:szCs w:val="22"/>
            </w:rPr>
          </w:pPr>
          <w:hyperlink w:anchor="_Toc133698714" w:history="1">
            <w:r w:rsidRPr="00911F77">
              <w:rPr>
                <w:rStyle w:val="aff9"/>
                <w:rFonts w:ascii="宋体" w:eastAsia="宋体" w:hAnsi="宋体"/>
                <w:noProof/>
              </w:rPr>
              <w:t>欧拉函数.cpp</w:t>
            </w:r>
            <w:r>
              <w:rPr>
                <w:noProof/>
                <w:webHidden/>
              </w:rPr>
              <w:tab/>
            </w:r>
            <w:r>
              <w:rPr>
                <w:noProof/>
                <w:webHidden/>
              </w:rPr>
              <w:fldChar w:fldCharType="begin"/>
            </w:r>
            <w:r>
              <w:rPr>
                <w:noProof/>
                <w:webHidden/>
              </w:rPr>
              <w:instrText xml:space="preserve"> PAGEREF _Toc133698714 \h </w:instrText>
            </w:r>
            <w:r>
              <w:rPr>
                <w:noProof/>
                <w:webHidden/>
              </w:rPr>
            </w:r>
            <w:r>
              <w:rPr>
                <w:noProof/>
                <w:webHidden/>
              </w:rPr>
              <w:fldChar w:fldCharType="separate"/>
            </w:r>
            <w:r>
              <w:rPr>
                <w:noProof/>
                <w:webHidden/>
              </w:rPr>
              <w:t>115</w:t>
            </w:r>
            <w:r>
              <w:rPr>
                <w:noProof/>
                <w:webHidden/>
              </w:rPr>
              <w:fldChar w:fldCharType="end"/>
            </w:r>
          </w:hyperlink>
        </w:p>
        <w:p w14:paraId="4AB85E76" w14:textId="492E4A53" w:rsidR="00603A36" w:rsidRDefault="00603A36">
          <w:pPr>
            <w:pStyle w:val="TOC2"/>
            <w:rPr>
              <w:rFonts w:asciiTheme="minorHAnsi" w:eastAsiaTheme="minorEastAsia"/>
              <w:iCs w:val="0"/>
              <w:noProof/>
              <w:sz w:val="21"/>
              <w:szCs w:val="22"/>
            </w:rPr>
          </w:pPr>
          <w:hyperlink w:anchor="_Toc133698715" w:history="1">
            <w:r w:rsidRPr="00911F77">
              <w:rPr>
                <w:rStyle w:val="aff9"/>
                <w:rFonts w:ascii="宋体" w:eastAsia="宋体" w:hAnsi="宋体"/>
                <w:noProof/>
              </w:rPr>
              <w:t>欧拉函数线性筛.cpp</w:t>
            </w:r>
            <w:r>
              <w:rPr>
                <w:noProof/>
                <w:webHidden/>
              </w:rPr>
              <w:tab/>
            </w:r>
            <w:r>
              <w:rPr>
                <w:noProof/>
                <w:webHidden/>
              </w:rPr>
              <w:fldChar w:fldCharType="begin"/>
            </w:r>
            <w:r>
              <w:rPr>
                <w:noProof/>
                <w:webHidden/>
              </w:rPr>
              <w:instrText xml:space="preserve"> PAGEREF _Toc133698715 \h </w:instrText>
            </w:r>
            <w:r>
              <w:rPr>
                <w:noProof/>
                <w:webHidden/>
              </w:rPr>
            </w:r>
            <w:r>
              <w:rPr>
                <w:noProof/>
                <w:webHidden/>
              </w:rPr>
              <w:fldChar w:fldCharType="separate"/>
            </w:r>
            <w:r>
              <w:rPr>
                <w:noProof/>
                <w:webHidden/>
              </w:rPr>
              <w:t>115</w:t>
            </w:r>
            <w:r>
              <w:rPr>
                <w:noProof/>
                <w:webHidden/>
              </w:rPr>
              <w:fldChar w:fldCharType="end"/>
            </w:r>
          </w:hyperlink>
        </w:p>
        <w:p w14:paraId="1E0CBB72" w14:textId="5ECDF5CE" w:rsidR="00603A36" w:rsidRDefault="00603A36">
          <w:pPr>
            <w:pStyle w:val="TOC2"/>
            <w:rPr>
              <w:rFonts w:asciiTheme="minorHAnsi" w:eastAsiaTheme="minorEastAsia"/>
              <w:iCs w:val="0"/>
              <w:noProof/>
              <w:sz w:val="21"/>
              <w:szCs w:val="22"/>
            </w:rPr>
          </w:pPr>
          <w:hyperlink w:anchor="_Toc133698716" w:history="1">
            <w:r w:rsidRPr="00911F77">
              <w:rPr>
                <w:rStyle w:val="aff9"/>
                <w:rFonts w:ascii="宋体" w:eastAsia="宋体" w:hAnsi="宋体"/>
                <w:noProof/>
              </w:rPr>
              <w:t>欧拉函数线性筛_推荐.cpp</w:t>
            </w:r>
            <w:r>
              <w:rPr>
                <w:noProof/>
                <w:webHidden/>
              </w:rPr>
              <w:tab/>
            </w:r>
            <w:r>
              <w:rPr>
                <w:noProof/>
                <w:webHidden/>
              </w:rPr>
              <w:fldChar w:fldCharType="begin"/>
            </w:r>
            <w:r>
              <w:rPr>
                <w:noProof/>
                <w:webHidden/>
              </w:rPr>
              <w:instrText xml:space="preserve"> PAGEREF _Toc133698716 \h </w:instrText>
            </w:r>
            <w:r>
              <w:rPr>
                <w:noProof/>
                <w:webHidden/>
              </w:rPr>
            </w:r>
            <w:r>
              <w:rPr>
                <w:noProof/>
                <w:webHidden/>
              </w:rPr>
              <w:fldChar w:fldCharType="separate"/>
            </w:r>
            <w:r>
              <w:rPr>
                <w:noProof/>
                <w:webHidden/>
              </w:rPr>
              <w:t>116</w:t>
            </w:r>
            <w:r>
              <w:rPr>
                <w:noProof/>
                <w:webHidden/>
              </w:rPr>
              <w:fldChar w:fldCharType="end"/>
            </w:r>
          </w:hyperlink>
        </w:p>
        <w:p w14:paraId="697FD170" w14:textId="054901D0" w:rsidR="00603A36" w:rsidRDefault="00603A36">
          <w:pPr>
            <w:pStyle w:val="TOC2"/>
            <w:rPr>
              <w:rFonts w:asciiTheme="minorHAnsi" w:eastAsiaTheme="minorEastAsia"/>
              <w:iCs w:val="0"/>
              <w:noProof/>
              <w:sz w:val="21"/>
              <w:szCs w:val="22"/>
            </w:rPr>
          </w:pPr>
          <w:hyperlink w:anchor="_Toc133698717" w:history="1">
            <w:r w:rsidRPr="00911F77">
              <w:rPr>
                <w:rStyle w:val="aff9"/>
                <w:rFonts w:ascii="宋体" w:eastAsia="宋体" w:hAnsi="宋体"/>
                <w:noProof/>
              </w:rPr>
              <w:t>欧拉筛.cpp</w:t>
            </w:r>
            <w:r>
              <w:rPr>
                <w:noProof/>
                <w:webHidden/>
              </w:rPr>
              <w:tab/>
            </w:r>
            <w:r>
              <w:rPr>
                <w:noProof/>
                <w:webHidden/>
              </w:rPr>
              <w:fldChar w:fldCharType="begin"/>
            </w:r>
            <w:r>
              <w:rPr>
                <w:noProof/>
                <w:webHidden/>
              </w:rPr>
              <w:instrText xml:space="preserve"> PAGEREF _Toc133698717 \h </w:instrText>
            </w:r>
            <w:r>
              <w:rPr>
                <w:noProof/>
                <w:webHidden/>
              </w:rPr>
            </w:r>
            <w:r>
              <w:rPr>
                <w:noProof/>
                <w:webHidden/>
              </w:rPr>
              <w:fldChar w:fldCharType="separate"/>
            </w:r>
            <w:r>
              <w:rPr>
                <w:noProof/>
                <w:webHidden/>
              </w:rPr>
              <w:t>117</w:t>
            </w:r>
            <w:r>
              <w:rPr>
                <w:noProof/>
                <w:webHidden/>
              </w:rPr>
              <w:fldChar w:fldCharType="end"/>
            </w:r>
          </w:hyperlink>
        </w:p>
        <w:p w14:paraId="6792AB66" w14:textId="7A21F6A7" w:rsidR="00603A36" w:rsidRDefault="00603A36">
          <w:pPr>
            <w:pStyle w:val="TOC2"/>
            <w:rPr>
              <w:rFonts w:asciiTheme="minorHAnsi" w:eastAsiaTheme="minorEastAsia"/>
              <w:iCs w:val="0"/>
              <w:noProof/>
              <w:sz w:val="21"/>
              <w:szCs w:val="22"/>
            </w:rPr>
          </w:pPr>
          <w:hyperlink w:anchor="_Toc133698718" w:history="1">
            <w:r w:rsidRPr="00911F77">
              <w:rPr>
                <w:rStyle w:val="aff9"/>
                <w:rFonts w:ascii="宋体" w:eastAsia="宋体" w:hAnsi="宋体"/>
                <w:noProof/>
              </w:rPr>
              <w:t>米勒拉宾素性检验.cpp</w:t>
            </w:r>
            <w:r>
              <w:rPr>
                <w:noProof/>
                <w:webHidden/>
              </w:rPr>
              <w:tab/>
            </w:r>
            <w:r>
              <w:rPr>
                <w:noProof/>
                <w:webHidden/>
              </w:rPr>
              <w:fldChar w:fldCharType="begin"/>
            </w:r>
            <w:r>
              <w:rPr>
                <w:noProof/>
                <w:webHidden/>
              </w:rPr>
              <w:instrText xml:space="preserve"> PAGEREF _Toc133698718 \h </w:instrText>
            </w:r>
            <w:r>
              <w:rPr>
                <w:noProof/>
                <w:webHidden/>
              </w:rPr>
            </w:r>
            <w:r>
              <w:rPr>
                <w:noProof/>
                <w:webHidden/>
              </w:rPr>
              <w:fldChar w:fldCharType="separate"/>
            </w:r>
            <w:r>
              <w:rPr>
                <w:noProof/>
                <w:webHidden/>
              </w:rPr>
              <w:t>118</w:t>
            </w:r>
            <w:r>
              <w:rPr>
                <w:noProof/>
                <w:webHidden/>
              </w:rPr>
              <w:fldChar w:fldCharType="end"/>
            </w:r>
          </w:hyperlink>
        </w:p>
        <w:p w14:paraId="00C64F9C" w14:textId="45659AEA" w:rsidR="00603A36" w:rsidRDefault="00603A36">
          <w:pPr>
            <w:pStyle w:val="TOC2"/>
            <w:rPr>
              <w:rFonts w:asciiTheme="minorHAnsi" w:eastAsiaTheme="minorEastAsia"/>
              <w:iCs w:val="0"/>
              <w:noProof/>
              <w:sz w:val="21"/>
              <w:szCs w:val="22"/>
            </w:rPr>
          </w:pPr>
          <w:hyperlink w:anchor="_Toc133698719" w:history="1">
            <w:r w:rsidRPr="00911F77">
              <w:rPr>
                <w:rStyle w:val="aff9"/>
                <w:rFonts w:ascii="宋体" w:eastAsia="宋体" w:hAnsi="宋体"/>
                <w:noProof/>
              </w:rPr>
              <w:t>组合数.cpp</w:t>
            </w:r>
            <w:r>
              <w:rPr>
                <w:noProof/>
                <w:webHidden/>
              </w:rPr>
              <w:tab/>
            </w:r>
            <w:r>
              <w:rPr>
                <w:noProof/>
                <w:webHidden/>
              </w:rPr>
              <w:fldChar w:fldCharType="begin"/>
            </w:r>
            <w:r>
              <w:rPr>
                <w:noProof/>
                <w:webHidden/>
              </w:rPr>
              <w:instrText xml:space="preserve"> PAGEREF _Toc133698719 \h </w:instrText>
            </w:r>
            <w:r>
              <w:rPr>
                <w:noProof/>
                <w:webHidden/>
              </w:rPr>
            </w:r>
            <w:r>
              <w:rPr>
                <w:noProof/>
                <w:webHidden/>
              </w:rPr>
              <w:fldChar w:fldCharType="separate"/>
            </w:r>
            <w:r>
              <w:rPr>
                <w:noProof/>
                <w:webHidden/>
              </w:rPr>
              <w:t>119</w:t>
            </w:r>
            <w:r>
              <w:rPr>
                <w:noProof/>
                <w:webHidden/>
              </w:rPr>
              <w:fldChar w:fldCharType="end"/>
            </w:r>
          </w:hyperlink>
        </w:p>
        <w:p w14:paraId="52E8C832" w14:textId="2E251B01" w:rsidR="00603A36" w:rsidRDefault="00603A36">
          <w:pPr>
            <w:pStyle w:val="TOC2"/>
            <w:rPr>
              <w:rFonts w:asciiTheme="minorHAnsi" w:eastAsiaTheme="minorEastAsia"/>
              <w:iCs w:val="0"/>
              <w:noProof/>
              <w:sz w:val="21"/>
              <w:szCs w:val="22"/>
            </w:rPr>
          </w:pPr>
          <w:hyperlink w:anchor="_Toc133698720" w:history="1">
            <w:r w:rsidRPr="00911F77">
              <w:rPr>
                <w:rStyle w:val="aff9"/>
                <w:rFonts w:ascii="宋体" w:eastAsia="宋体" w:hAnsi="宋体"/>
                <w:noProof/>
              </w:rPr>
              <w:t>组合数_常用.cpp</w:t>
            </w:r>
            <w:r>
              <w:rPr>
                <w:noProof/>
                <w:webHidden/>
              </w:rPr>
              <w:tab/>
            </w:r>
            <w:r>
              <w:rPr>
                <w:noProof/>
                <w:webHidden/>
              </w:rPr>
              <w:fldChar w:fldCharType="begin"/>
            </w:r>
            <w:r>
              <w:rPr>
                <w:noProof/>
                <w:webHidden/>
              </w:rPr>
              <w:instrText xml:space="preserve"> PAGEREF _Toc133698720 \h </w:instrText>
            </w:r>
            <w:r>
              <w:rPr>
                <w:noProof/>
                <w:webHidden/>
              </w:rPr>
            </w:r>
            <w:r>
              <w:rPr>
                <w:noProof/>
                <w:webHidden/>
              </w:rPr>
              <w:fldChar w:fldCharType="separate"/>
            </w:r>
            <w:r>
              <w:rPr>
                <w:noProof/>
                <w:webHidden/>
              </w:rPr>
              <w:t>120</w:t>
            </w:r>
            <w:r>
              <w:rPr>
                <w:noProof/>
                <w:webHidden/>
              </w:rPr>
              <w:fldChar w:fldCharType="end"/>
            </w:r>
          </w:hyperlink>
        </w:p>
        <w:p w14:paraId="47550CAB" w14:textId="31E1E209" w:rsidR="00603A36" w:rsidRDefault="00603A36">
          <w:pPr>
            <w:pStyle w:val="TOC2"/>
            <w:rPr>
              <w:rFonts w:asciiTheme="minorHAnsi" w:eastAsiaTheme="minorEastAsia"/>
              <w:iCs w:val="0"/>
              <w:noProof/>
              <w:sz w:val="21"/>
              <w:szCs w:val="22"/>
            </w:rPr>
          </w:pPr>
          <w:hyperlink w:anchor="_Toc133698721" w:history="1">
            <w:r w:rsidRPr="00911F77">
              <w:rPr>
                <w:rStyle w:val="aff9"/>
                <w:rFonts w:ascii="宋体" w:eastAsia="宋体" w:hAnsi="宋体"/>
                <w:noProof/>
              </w:rPr>
              <w:t>组合数_推荐.cpp</w:t>
            </w:r>
            <w:r>
              <w:rPr>
                <w:noProof/>
                <w:webHidden/>
              </w:rPr>
              <w:tab/>
            </w:r>
            <w:r>
              <w:rPr>
                <w:noProof/>
                <w:webHidden/>
              </w:rPr>
              <w:fldChar w:fldCharType="begin"/>
            </w:r>
            <w:r>
              <w:rPr>
                <w:noProof/>
                <w:webHidden/>
              </w:rPr>
              <w:instrText xml:space="preserve"> PAGEREF _Toc133698721 \h </w:instrText>
            </w:r>
            <w:r>
              <w:rPr>
                <w:noProof/>
                <w:webHidden/>
              </w:rPr>
            </w:r>
            <w:r>
              <w:rPr>
                <w:noProof/>
                <w:webHidden/>
              </w:rPr>
              <w:fldChar w:fldCharType="separate"/>
            </w:r>
            <w:r>
              <w:rPr>
                <w:noProof/>
                <w:webHidden/>
              </w:rPr>
              <w:t>121</w:t>
            </w:r>
            <w:r>
              <w:rPr>
                <w:noProof/>
                <w:webHidden/>
              </w:rPr>
              <w:fldChar w:fldCharType="end"/>
            </w:r>
          </w:hyperlink>
        </w:p>
        <w:p w14:paraId="24D3CDA5" w14:textId="64AA14E3" w:rsidR="00603A36" w:rsidRDefault="00603A36">
          <w:pPr>
            <w:pStyle w:val="TOC2"/>
            <w:rPr>
              <w:rFonts w:asciiTheme="minorHAnsi" w:eastAsiaTheme="minorEastAsia"/>
              <w:iCs w:val="0"/>
              <w:noProof/>
              <w:sz w:val="21"/>
              <w:szCs w:val="22"/>
            </w:rPr>
          </w:pPr>
          <w:hyperlink w:anchor="_Toc133698722" w:history="1">
            <w:r w:rsidRPr="00911F77">
              <w:rPr>
                <w:rStyle w:val="aff9"/>
                <w:rFonts w:ascii="宋体" w:eastAsia="宋体" w:hAnsi="宋体"/>
                <w:noProof/>
              </w:rPr>
              <w:t>组合数对非质数取模.cpp</w:t>
            </w:r>
            <w:r>
              <w:rPr>
                <w:noProof/>
                <w:webHidden/>
              </w:rPr>
              <w:tab/>
            </w:r>
            <w:r>
              <w:rPr>
                <w:noProof/>
                <w:webHidden/>
              </w:rPr>
              <w:fldChar w:fldCharType="begin"/>
            </w:r>
            <w:r>
              <w:rPr>
                <w:noProof/>
                <w:webHidden/>
              </w:rPr>
              <w:instrText xml:space="preserve"> PAGEREF _Toc133698722 \h </w:instrText>
            </w:r>
            <w:r>
              <w:rPr>
                <w:noProof/>
                <w:webHidden/>
              </w:rPr>
            </w:r>
            <w:r>
              <w:rPr>
                <w:noProof/>
                <w:webHidden/>
              </w:rPr>
              <w:fldChar w:fldCharType="separate"/>
            </w:r>
            <w:r>
              <w:rPr>
                <w:noProof/>
                <w:webHidden/>
              </w:rPr>
              <w:t>122</w:t>
            </w:r>
            <w:r>
              <w:rPr>
                <w:noProof/>
                <w:webHidden/>
              </w:rPr>
              <w:fldChar w:fldCharType="end"/>
            </w:r>
          </w:hyperlink>
        </w:p>
        <w:p w14:paraId="6C84FE64" w14:textId="7F19426B" w:rsidR="00603A36" w:rsidRDefault="00603A36">
          <w:pPr>
            <w:pStyle w:val="TOC2"/>
            <w:rPr>
              <w:rFonts w:asciiTheme="minorHAnsi" w:eastAsiaTheme="minorEastAsia"/>
              <w:iCs w:val="0"/>
              <w:noProof/>
              <w:sz w:val="21"/>
              <w:szCs w:val="22"/>
            </w:rPr>
          </w:pPr>
          <w:hyperlink w:anchor="_Toc133698723" w:history="1">
            <w:r w:rsidRPr="00911F77">
              <w:rPr>
                <w:rStyle w:val="aff9"/>
                <w:rFonts w:ascii="宋体" w:eastAsia="宋体" w:hAnsi="宋体"/>
                <w:noProof/>
              </w:rPr>
              <w:t>组合数杨辉三角.cpp</w:t>
            </w:r>
            <w:r>
              <w:rPr>
                <w:noProof/>
                <w:webHidden/>
              </w:rPr>
              <w:tab/>
            </w:r>
            <w:r>
              <w:rPr>
                <w:noProof/>
                <w:webHidden/>
              </w:rPr>
              <w:fldChar w:fldCharType="begin"/>
            </w:r>
            <w:r>
              <w:rPr>
                <w:noProof/>
                <w:webHidden/>
              </w:rPr>
              <w:instrText xml:space="preserve"> PAGEREF _Toc133698723 \h </w:instrText>
            </w:r>
            <w:r>
              <w:rPr>
                <w:noProof/>
                <w:webHidden/>
              </w:rPr>
            </w:r>
            <w:r>
              <w:rPr>
                <w:noProof/>
                <w:webHidden/>
              </w:rPr>
              <w:fldChar w:fldCharType="separate"/>
            </w:r>
            <w:r>
              <w:rPr>
                <w:noProof/>
                <w:webHidden/>
              </w:rPr>
              <w:t>124</w:t>
            </w:r>
            <w:r>
              <w:rPr>
                <w:noProof/>
                <w:webHidden/>
              </w:rPr>
              <w:fldChar w:fldCharType="end"/>
            </w:r>
          </w:hyperlink>
        </w:p>
        <w:p w14:paraId="45203F29" w14:textId="52A417BC" w:rsidR="00603A36" w:rsidRDefault="00603A36">
          <w:pPr>
            <w:pStyle w:val="TOC2"/>
            <w:rPr>
              <w:rFonts w:asciiTheme="minorHAnsi" w:eastAsiaTheme="minorEastAsia"/>
              <w:iCs w:val="0"/>
              <w:noProof/>
              <w:sz w:val="21"/>
              <w:szCs w:val="22"/>
            </w:rPr>
          </w:pPr>
          <w:hyperlink w:anchor="_Toc133698724" w:history="1">
            <w:r w:rsidRPr="00911F77">
              <w:rPr>
                <w:rStyle w:val="aff9"/>
                <w:rFonts w:ascii="宋体" w:eastAsia="宋体" w:hAnsi="宋体"/>
                <w:noProof/>
              </w:rPr>
              <w:t>组合数简易n最大61.cpp</w:t>
            </w:r>
            <w:r>
              <w:rPr>
                <w:noProof/>
                <w:webHidden/>
              </w:rPr>
              <w:tab/>
            </w:r>
            <w:r>
              <w:rPr>
                <w:noProof/>
                <w:webHidden/>
              </w:rPr>
              <w:fldChar w:fldCharType="begin"/>
            </w:r>
            <w:r>
              <w:rPr>
                <w:noProof/>
                <w:webHidden/>
              </w:rPr>
              <w:instrText xml:space="preserve"> PAGEREF _Toc133698724 \h </w:instrText>
            </w:r>
            <w:r>
              <w:rPr>
                <w:noProof/>
                <w:webHidden/>
              </w:rPr>
            </w:r>
            <w:r>
              <w:rPr>
                <w:noProof/>
                <w:webHidden/>
              </w:rPr>
              <w:fldChar w:fldCharType="separate"/>
            </w:r>
            <w:r>
              <w:rPr>
                <w:noProof/>
                <w:webHidden/>
              </w:rPr>
              <w:t>124</w:t>
            </w:r>
            <w:r>
              <w:rPr>
                <w:noProof/>
                <w:webHidden/>
              </w:rPr>
              <w:fldChar w:fldCharType="end"/>
            </w:r>
          </w:hyperlink>
        </w:p>
        <w:p w14:paraId="0123D30D" w14:textId="38BCBD7D" w:rsidR="00603A36" w:rsidRDefault="00603A36">
          <w:pPr>
            <w:pStyle w:val="TOC2"/>
            <w:rPr>
              <w:rFonts w:asciiTheme="minorHAnsi" w:eastAsiaTheme="minorEastAsia"/>
              <w:iCs w:val="0"/>
              <w:noProof/>
              <w:sz w:val="21"/>
              <w:szCs w:val="22"/>
            </w:rPr>
          </w:pPr>
          <w:hyperlink w:anchor="_Toc133698725" w:history="1">
            <w:r w:rsidRPr="00911F77">
              <w:rPr>
                <w:rStyle w:val="aff9"/>
                <w:rFonts w:ascii="宋体" w:eastAsia="宋体" w:hAnsi="宋体"/>
                <w:noProof/>
              </w:rPr>
              <w:t>莫比乌斯函数.cpp</w:t>
            </w:r>
            <w:r>
              <w:rPr>
                <w:noProof/>
                <w:webHidden/>
              </w:rPr>
              <w:tab/>
            </w:r>
            <w:r>
              <w:rPr>
                <w:noProof/>
                <w:webHidden/>
              </w:rPr>
              <w:fldChar w:fldCharType="begin"/>
            </w:r>
            <w:r>
              <w:rPr>
                <w:noProof/>
                <w:webHidden/>
              </w:rPr>
              <w:instrText xml:space="preserve"> PAGEREF _Toc133698725 \h </w:instrText>
            </w:r>
            <w:r>
              <w:rPr>
                <w:noProof/>
                <w:webHidden/>
              </w:rPr>
            </w:r>
            <w:r>
              <w:rPr>
                <w:noProof/>
                <w:webHidden/>
              </w:rPr>
              <w:fldChar w:fldCharType="separate"/>
            </w:r>
            <w:r>
              <w:rPr>
                <w:noProof/>
                <w:webHidden/>
              </w:rPr>
              <w:t>125</w:t>
            </w:r>
            <w:r>
              <w:rPr>
                <w:noProof/>
                <w:webHidden/>
              </w:rPr>
              <w:fldChar w:fldCharType="end"/>
            </w:r>
          </w:hyperlink>
        </w:p>
        <w:p w14:paraId="56645451" w14:textId="1BD5559F" w:rsidR="00603A36" w:rsidRDefault="00603A36">
          <w:pPr>
            <w:pStyle w:val="TOC2"/>
            <w:rPr>
              <w:rFonts w:asciiTheme="minorHAnsi" w:eastAsiaTheme="minorEastAsia"/>
              <w:iCs w:val="0"/>
              <w:noProof/>
              <w:sz w:val="21"/>
              <w:szCs w:val="22"/>
            </w:rPr>
          </w:pPr>
          <w:hyperlink w:anchor="_Toc133698726" w:history="1">
            <w:r w:rsidRPr="00911F77">
              <w:rPr>
                <w:rStyle w:val="aff9"/>
                <w:rFonts w:ascii="宋体" w:eastAsia="宋体" w:hAnsi="宋体"/>
                <w:noProof/>
              </w:rPr>
              <w:t>逆元拓展欧几里得求逆元_推荐.cpp</w:t>
            </w:r>
            <w:r>
              <w:rPr>
                <w:noProof/>
                <w:webHidden/>
              </w:rPr>
              <w:tab/>
            </w:r>
            <w:r>
              <w:rPr>
                <w:noProof/>
                <w:webHidden/>
              </w:rPr>
              <w:fldChar w:fldCharType="begin"/>
            </w:r>
            <w:r>
              <w:rPr>
                <w:noProof/>
                <w:webHidden/>
              </w:rPr>
              <w:instrText xml:space="preserve"> PAGEREF _Toc133698726 \h </w:instrText>
            </w:r>
            <w:r>
              <w:rPr>
                <w:noProof/>
                <w:webHidden/>
              </w:rPr>
            </w:r>
            <w:r>
              <w:rPr>
                <w:noProof/>
                <w:webHidden/>
              </w:rPr>
              <w:fldChar w:fldCharType="separate"/>
            </w:r>
            <w:r>
              <w:rPr>
                <w:noProof/>
                <w:webHidden/>
              </w:rPr>
              <w:t>126</w:t>
            </w:r>
            <w:r>
              <w:rPr>
                <w:noProof/>
                <w:webHidden/>
              </w:rPr>
              <w:fldChar w:fldCharType="end"/>
            </w:r>
          </w:hyperlink>
        </w:p>
        <w:p w14:paraId="620382EA" w14:textId="0A00E7C8" w:rsidR="00603A36" w:rsidRDefault="00603A36">
          <w:pPr>
            <w:pStyle w:val="TOC2"/>
            <w:rPr>
              <w:rFonts w:asciiTheme="minorHAnsi" w:eastAsiaTheme="minorEastAsia"/>
              <w:iCs w:val="0"/>
              <w:noProof/>
              <w:sz w:val="21"/>
              <w:szCs w:val="22"/>
            </w:rPr>
          </w:pPr>
          <w:hyperlink w:anchor="_Toc133698727" w:history="1">
            <w:r w:rsidRPr="00911F77">
              <w:rPr>
                <w:rStyle w:val="aff9"/>
                <w:rFonts w:ascii="宋体" w:eastAsia="宋体" w:hAnsi="宋体"/>
                <w:noProof/>
              </w:rPr>
              <w:t>逆元线性递推.cpp</w:t>
            </w:r>
            <w:r>
              <w:rPr>
                <w:noProof/>
                <w:webHidden/>
              </w:rPr>
              <w:tab/>
            </w:r>
            <w:r>
              <w:rPr>
                <w:noProof/>
                <w:webHidden/>
              </w:rPr>
              <w:fldChar w:fldCharType="begin"/>
            </w:r>
            <w:r>
              <w:rPr>
                <w:noProof/>
                <w:webHidden/>
              </w:rPr>
              <w:instrText xml:space="preserve"> PAGEREF _Toc133698727 \h </w:instrText>
            </w:r>
            <w:r>
              <w:rPr>
                <w:noProof/>
                <w:webHidden/>
              </w:rPr>
            </w:r>
            <w:r>
              <w:rPr>
                <w:noProof/>
                <w:webHidden/>
              </w:rPr>
              <w:fldChar w:fldCharType="separate"/>
            </w:r>
            <w:r>
              <w:rPr>
                <w:noProof/>
                <w:webHidden/>
              </w:rPr>
              <w:t>126</w:t>
            </w:r>
            <w:r>
              <w:rPr>
                <w:noProof/>
                <w:webHidden/>
              </w:rPr>
              <w:fldChar w:fldCharType="end"/>
            </w:r>
          </w:hyperlink>
        </w:p>
        <w:p w14:paraId="3BC227FF" w14:textId="297722E2" w:rsidR="00603A36" w:rsidRDefault="00603A36">
          <w:pPr>
            <w:pStyle w:val="TOC2"/>
            <w:rPr>
              <w:rFonts w:asciiTheme="minorHAnsi" w:eastAsiaTheme="minorEastAsia"/>
              <w:iCs w:val="0"/>
              <w:noProof/>
              <w:sz w:val="21"/>
              <w:szCs w:val="22"/>
            </w:rPr>
          </w:pPr>
          <w:hyperlink w:anchor="_Toc133698728" w:history="1">
            <w:r w:rsidRPr="00911F77">
              <w:rPr>
                <w:rStyle w:val="aff9"/>
                <w:rFonts w:ascii="宋体" w:eastAsia="宋体" w:hAnsi="宋体"/>
                <w:noProof/>
              </w:rPr>
              <w:t>逆元费马小定理欧拉定理求逆元.cpp</w:t>
            </w:r>
            <w:r>
              <w:rPr>
                <w:noProof/>
                <w:webHidden/>
              </w:rPr>
              <w:tab/>
            </w:r>
            <w:r>
              <w:rPr>
                <w:noProof/>
                <w:webHidden/>
              </w:rPr>
              <w:fldChar w:fldCharType="begin"/>
            </w:r>
            <w:r>
              <w:rPr>
                <w:noProof/>
                <w:webHidden/>
              </w:rPr>
              <w:instrText xml:space="preserve"> PAGEREF _Toc133698728 \h </w:instrText>
            </w:r>
            <w:r>
              <w:rPr>
                <w:noProof/>
                <w:webHidden/>
              </w:rPr>
            </w:r>
            <w:r>
              <w:rPr>
                <w:noProof/>
                <w:webHidden/>
              </w:rPr>
              <w:fldChar w:fldCharType="separate"/>
            </w:r>
            <w:r>
              <w:rPr>
                <w:noProof/>
                <w:webHidden/>
              </w:rPr>
              <w:t>127</w:t>
            </w:r>
            <w:r>
              <w:rPr>
                <w:noProof/>
                <w:webHidden/>
              </w:rPr>
              <w:fldChar w:fldCharType="end"/>
            </w:r>
          </w:hyperlink>
        </w:p>
        <w:p w14:paraId="22852513" w14:textId="692EFDEA" w:rsidR="00603A36" w:rsidRDefault="00603A36">
          <w:pPr>
            <w:pStyle w:val="TOC2"/>
            <w:rPr>
              <w:rFonts w:asciiTheme="minorHAnsi" w:eastAsiaTheme="minorEastAsia"/>
              <w:iCs w:val="0"/>
              <w:noProof/>
              <w:sz w:val="21"/>
              <w:szCs w:val="22"/>
            </w:rPr>
          </w:pPr>
          <w:hyperlink w:anchor="_Toc133698729" w:history="1">
            <w:r w:rsidRPr="00911F77">
              <w:rPr>
                <w:rStyle w:val="aff9"/>
                <w:rFonts w:ascii="宋体" w:eastAsia="宋体" w:hAnsi="宋体"/>
                <w:noProof/>
              </w:rPr>
              <w:t>逆序数.cpp</w:t>
            </w:r>
            <w:r>
              <w:rPr>
                <w:noProof/>
                <w:webHidden/>
              </w:rPr>
              <w:tab/>
            </w:r>
            <w:r>
              <w:rPr>
                <w:noProof/>
                <w:webHidden/>
              </w:rPr>
              <w:fldChar w:fldCharType="begin"/>
            </w:r>
            <w:r>
              <w:rPr>
                <w:noProof/>
                <w:webHidden/>
              </w:rPr>
              <w:instrText xml:space="preserve"> PAGEREF _Toc133698729 \h </w:instrText>
            </w:r>
            <w:r>
              <w:rPr>
                <w:noProof/>
                <w:webHidden/>
              </w:rPr>
            </w:r>
            <w:r>
              <w:rPr>
                <w:noProof/>
                <w:webHidden/>
              </w:rPr>
              <w:fldChar w:fldCharType="separate"/>
            </w:r>
            <w:r>
              <w:rPr>
                <w:noProof/>
                <w:webHidden/>
              </w:rPr>
              <w:t>127</w:t>
            </w:r>
            <w:r>
              <w:rPr>
                <w:noProof/>
                <w:webHidden/>
              </w:rPr>
              <w:fldChar w:fldCharType="end"/>
            </w:r>
          </w:hyperlink>
        </w:p>
        <w:p w14:paraId="68EC0FA9" w14:textId="3C46627C" w:rsidR="00603A36" w:rsidRDefault="00603A36">
          <w:pPr>
            <w:pStyle w:val="TOC2"/>
            <w:rPr>
              <w:rFonts w:asciiTheme="minorHAnsi" w:eastAsiaTheme="minorEastAsia"/>
              <w:iCs w:val="0"/>
              <w:noProof/>
              <w:sz w:val="21"/>
              <w:szCs w:val="22"/>
            </w:rPr>
          </w:pPr>
          <w:hyperlink w:anchor="_Toc133698730" w:history="1">
            <w:r w:rsidRPr="00911F77">
              <w:rPr>
                <w:rStyle w:val="aff9"/>
                <w:rFonts w:ascii="宋体" w:eastAsia="宋体" w:hAnsi="宋体"/>
                <w:noProof/>
              </w:rPr>
              <w:t>高精度.cpp</w:t>
            </w:r>
            <w:r>
              <w:rPr>
                <w:noProof/>
                <w:webHidden/>
              </w:rPr>
              <w:tab/>
            </w:r>
            <w:r>
              <w:rPr>
                <w:noProof/>
                <w:webHidden/>
              </w:rPr>
              <w:fldChar w:fldCharType="begin"/>
            </w:r>
            <w:r>
              <w:rPr>
                <w:noProof/>
                <w:webHidden/>
              </w:rPr>
              <w:instrText xml:space="preserve"> PAGEREF _Toc133698730 \h </w:instrText>
            </w:r>
            <w:r>
              <w:rPr>
                <w:noProof/>
                <w:webHidden/>
              </w:rPr>
            </w:r>
            <w:r>
              <w:rPr>
                <w:noProof/>
                <w:webHidden/>
              </w:rPr>
              <w:fldChar w:fldCharType="separate"/>
            </w:r>
            <w:r>
              <w:rPr>
                <w:noProof/>
                <w:webHidden/>
              </w:rPr>
              <w:t>128</w:t>
            </w:r>
            <w:r>
              <w:rPr>
                <w:noProof/>
                <w:webHidden/>
              </w:rPr>
              <w:fldChar w:fldCharType="end"/>
            </w:r>
          </w:hyperlink>
        </w:p>
        <w:p w14:paraId="4321A45B" w14:textId="78014CF3" w:rsidR="00603A36" w:rsidRDefault="00603A36">
          <w:pPr>
            <w:pStyle w:val="TOC2"/>
            <w:rPr>
              <w:rFonts w:asciiTheme="minorHAnsi" w:eastAsiaTheme="minorEastAsia"/>
              <w:iCs w:val="0"/>
              <w:noProof/>
              <w:sz w:val="21"/>
              <w:szCs w:val="22"/>
            </w:rPr>
          </w:pPr>
          <w:hyperlink w:anchor="_Toc133698731" w:history="1">
            <w:r w:rsidRPr="00911F77">
              <w:rPr>
                <w:rStyle w:val="aff9"/>
                <w:rFonts w:ascii="宋体" w:eastAsia="宋体" w:hAnsi="宋体"/>
                <w:noProof/>
              </w:rPr>
              <w:t>高精度int128不用重写运算符.cpp</w:t>
            </w:r>
            <w:r>
              <w:rPr>
                <w:noProof/>
                <w:webHidden/>
              </w:rPr>
              <w:tab/>
            </w:r>
            <w:r>
              <w:rPr>
                <w:noProof/>
                <w:webHidden/>
              </w:rPr>
              <w:fldChar w:fldCharType="begin"/>
            </w:r>
            <w:r>
              <w:rPr>
                <w:noProof/>
                <w:webHidden/>
              </w:rPr>
              <w:instrText xml:space="preserve"> PAGEREF _Toc133698731 \h </w:instrText>
            </w:r>
            <w:r>
              <w:rPr>
                <w:noProof/>
                <w:webHidden/>
              </w:rPr>
            </w:r>
            <w:r>
              <w:rPr>
                <w:noProof/>
                <w:webHidden/>
              </w:rPr>
              <w:fldChar w:fldCharType="separate"/>
            </w:r>
            <w:r>
              <w:rPr>
                <w:noProof/>
                <w:webHidden/>
              </w:rPr>
              <w:t>132</w:t>
            </w:r>
            <w:r>
              <w:rPr>
                <w:noProof/>
                <w:webHidden/>
              </w:rPr>
              <w:fldChar w:fldCharType="end"/>
            </w:r>
          </w:hyperlink>
        </w:p>
        <w:p w14:paraId="7CAB085A" w14:textId="1EC81D5B" w:rsidR="00603A36" w:rsidRDefault="00603A36">
          <w:pPr>
            <w:pStyle w:val="TOC2"/>
            <w:rPr>
              <w:rFonts w:asciiTheme="minorHAnsi" w:eastAsiaTheme="minorEastAsia"/>
              <w:iCs w:val="0"/>
              <w:noProof/>
              <w:sz w:val="21"/>
              <w:szCs w:val="22"/>
            </w:rPr>
          </w:pPr>
          <w:hyperlink w:anchor="_Toc133698732" w:history="1">
            <w:r w:rsidRPr="00911F77">
              <w:rPr>
                <w:rStyle w:val="aff9"/>
                <w:rFonts w:ascii="宋体" w:eastAsia="宋体" w:hAnsi="宋体"/>
                <w:noProof/>
              </w:rPr>
              <w:t>高精度_推荐.cpp</w:t>
            </w:r>
            <w:r>
              <w:rPr>
                <w:noProof/>
                <w:webHidden/>
              </w:rPr>
              <w:tab/>
            </w:r>
            <w:r>
              <w:rPr>
                <w:noProof/>
                <w:webHidden/>
              </w:rPr>
              <w:fldChar w:fldCharType="begin"/>
            </w:r>
            <w:r>
              <w:rPr>
                <w:noProof/>
                <w:webHidden/>
              </w:rPr>
              <w:instrText xml:space="preserve"> PAGEREF _Toc133698732 \h </w:instrText>
            </w:r>
            <w:r>
              <w:rPr>
                <w:noProof/>
                <w:webHidden/>
              </w:rPr>
            </w:r>
            <w:r>
              <w:rPr>
                <w:noProof/>
                <w:webHidden/>
              </w:rPr>
              <w:fldChar w:fldCharType="separate"/>
            </w:r>
            <w:r>
              <w:rPr>
                <w:noProof/>
                <w:webHidden/>
              </w:rPr>
              <w:t>133</w:t>
            </w:r>
            <w:r>
              <w:rPr>
                <w:noProof/>
                <w:webHidden/>
              </w:rPr>
              <w:fldChar w:fldCharType="end"/>
            </w:r>
          </w:hyperlink>
        </w:p>
        <w:p w14:paraId="486C67F8" w14:textId="4356EA78" w:rsidR="00603A36" w:rsidRDefault="00603A36">
          <w:pPr>
            <w:pStyle w:val="TOC2"/>
            <w:rPr>
              <w:rFonts w:asciiTheme="minorHAnsi" w:eastAsiaTheme="minorEastAsia"/>
              <w:iCs w:val="0"/>
              <w:noProof/>
              <w:sz w:val="21"/>
              <w:szCs w:val="22"/>
            </w:rPr>
          </w:pPr>
          <w:hyperlink w:anchor="_Toc133698733" w:history="1">
            <w:r w:rsidRPr="00911F77">
              <w:rPr>
                <w:rStyle w:val="aff9"/>
                <w:rFonts w:ascii="宋体" w:eastAsia="宋体" w:hAnsi="宋体"/>
                <w:noProof/>
              </w:rPr>
              <w:t>高精度我写版.cpp</w:t>
            </w:r>
            <w:r>
              <w:rPr>
                <w:noProof/>
                <w:webHidden/>
              </w:rPr>
              <w:tab/>
            </w:r>
            <w:r>
              <w:rPr>
                <w:noProof/>
                <w:webHidden/>
              </w:rPr>
              <w:fldChar w:fldCharType="begin"/>
            </w:r>
            <w:r>
              <w:rPr>
                <w:noProof/>
                <w:webHidden/>
              </w:rPr>
              <w:instrText xml:space="preserve"> PAGEREF _Toc133698733 \h </w:instrText>
            </w:r>
            <w:r>
              <w:rPr>
                <w:noProof/>
                <w:webHidden/>
              </w:rPr>
            </w:r>
            <w:r>
              <w:rPr>
                <w:noProof/>
                <w:webHidden/>
              </w:rPr>
              <w:fldChar w:fldCharType="separate"/>
            </w:r>
            <w:r>
              <w:rPr>
                <w:noProof/>
                <w:webHidden/>
              </w:rPr>
              <w:t>134</w:t>
            </w:r>
            <w:r>
              <w:rPr>
                <w:noProof/>
                <w:webHidden/>
              </w:rPr>
              <w:fldChar w:fldCharType="end"/>
            </w:r>
          </w:hyperlink>
        </w:p>
        <w:p w14:paraId="01DD77EE" w14:textId="6113F57D" w:rsidR="00603A36" w:rsidRDefault="00603A36">
          <w:pPr>
            <w:pStyle w:val="TOC1"/>
            <w:rPr>
              <w:rFonts w:asciiTheme="minorHAnsi" w:eastAsiaTheme="minorEastAsia"/>
              <w:bCs w:val="0"/>
              <w:noProof/>
              <w:sz w:val="21"/>
              <w:szCs w:val="22"/>
            </w:rPr>
          </w:pPr>
          <w:hyperlink w:anchor="_Toc133698734" w:history="1">
            <w:r w:rsidRPr="00911F77">
              <w:rPr>
                <w:rStyle w:val="aff9"/>
                <w:rFonts w:ascii="宋体" w:eastAsia="宋体" w:hAnsi="宋体"/>
                <w:noProof/>
              </w:rPr>
              <w:t>数据结构</w:t>
            </w:r>
            <w:r>
              <w:rPr>
                <w:noProof/>
                <w:webHidden/>
              </w:rPr>
              <w:tab/>
            </w:r>
            <w:r>
              <w:rPr>
                <w:noProof/>
                <w:webHidden/>
              </w:rPr>
              <w:fldChar w:fldCharType="begin"/>
            </w:r>
            <w:r>
              <w:rPr>
                <w:noProof/>
                <w:webHidden/>
              </w:rPr>
              <w:instrText xml:space="preserve"> PAGEREF _Toc133698734 \h </w:instrText>
            </w:r>
            <w:r>
              <w:rPr>
                <w:noProof/>
                <w:webHidden/>
              </w:rPr>
            </w:r>
            <w:r>
              <w:rPr>
                <w:noProof/>
                <w:webHidden/>
              </w:rPr>
              <w:fldChar w:fldCharType="separate"/>
            </w:r>
            <w:r>
              <w:rPr>
                <w:noProof/>
                <w:webHidden/>
              </w:rPr>
              <w:t>136</w:t>
            </w:r>
            <w:r>
              <w:rPr>
                <w:noProof/>
                <w:webHidden/>
              </w:rPr>
              <w:fldChar w:fldCharType="end"/>
            </w:r>
          </w:hyperlink>
        </w:p>
        <w:p w14:paraId="284E88FB" w14:textId="71958498" w:rsidR="00603A36" w:rsidRDefault="00603A36">
          <w:pPr>
            <w:pStyle w:val="TOC2"/>
            <w:rPr>
              <w:rFonts w:asciiTheme="minorHAnsi" w:eastAsiaTheme="minorEastAsia"/>
              <w:iCs w:val="0"/>
              <w:noProof/>
              <w:sz w:val="21"/>
              <w:szCs w:val="22"/>
            </w:rPr>
          </w:pPr>
          <w:hyperlink w:anchor="_Toc133698735" w:history="1">
            <w:r w:rsidRPr="00911F77">
              <w:rPr>
                <w:rStyle w:val="aff9"/>
                <w:rFonts w:ascii="宋体" w:eastAsia="宋体" w:hAnsi="宋体"/>
                <w:noProof/>
              </w:rPr>
              <w:t>lca_推荐.cpp</w:t>
            </w:r>
            <w:r>
              <w:rPr>
                <w:noProof/>
                <w:webHidden/>
              </w:rPr>
              <w:tab/>
            </w:r>
            <w:r>
              <w:rPr>
                <w:noProof/>
                <w:webHidden/>
              </w:rPr>
              <w:fldChar w:fldCharType="begin"/>
            </w:r>
            <w:r>
              <w:rPr>
                <w:noProof/>
                <w:webHidden/>
              </w:rPr>
              <w:instrText xml:space="preserve"> PAGEREF _Toc133698735 \h </w:instrText>
            </w:r>
            <w:r>
              <w:rPr>
                <w:noProof/>
                <w:webHidden/>
              </w:rPr>
            </w:r>
            <w:r>
              <w:rPr>
                <w:noProof/>
                <w:webHidden/>
              </w:rPr>
              <w:fldChar w:fldCharType="separate"/>
            </w:r>
            <w:r>
              <w:rPr>
                <w:noProof/>
                <w:webHidden/>
              </w:rPr>
              <w:t>136</w:t>
            </w:r>
            <w:r>
              <w:rPr>
                <w:noProof/>
                <w:webHidden/>
              </w:rPr>
              <w:fldChar w:fldCharType="end"/>
            </w:r>
          </w:hyperlink>
        </w:p>
        <w:p w14:paraId="67E9BC68" w14:textId="77D6A7A6" w:rsidR="00603A36" w:rsidRDefault="00603A36">
          <w:pPr>
            <w:pStyle w:val="TOC2"/>
            <w:rPr>
              <w:rFonts w:asciiTheme="minorHAnsi" w:eastAsiaTheme="minorEastAsia"/>
              <w:iCs w:val="0"/>
              <w:noProof/>
              <w:sz w:val="21"/>
              <w:szCs w:val="22"/>
            </w:rPr>
          </w:pPr>
          <w:hyperlink w:anchor="_Toc133698736" w:history="1">
            <w:r w:rsidRPr="00911F77">
              <w:rPr>
                <w:rStyle w:val="aff9"/>
                <w:rFonts w:ascii="宋体" w:eastAsia="宋体" w:hAnsi="宋体"/>
                <w:noProof/>
              </w:rPr>
              <w:t>lca欧拉序版.cpp</w:t>
            </w:r>
            <w:r>
              <w:rPr>
                <w:noProof/>
                <w:webHidden/>
              </w:rPr>
              <w:tab/>
            </w:r>
            <w:r>
              <w:rPr>
                <w:noProof/>
                <w:webHidden/>
              </w:rPr>
              <w:fldChar w:fldCharType="begin"/>
            </w:r>
            <w:r>
              <w:rPr>
                <w:noProof/>
                <w:webHidden/>
              </w:rPr>
              <w:instrText xml:space="preserve"> PAGEREF _Toc133698736 \h </w:instrText>
            </w:r>
            <w:r>
              <w:rPr>
                <w:noProof/>
                <w:webHidden/>
              </w:rPr>
            </w:r>
            <w:r>
              <w:rPr>
                <w:noProof/>
                <w:webHidden/>
              </w:rPr>
              <w:fldChar w:fldCharType="separate"/>
            </w:r>
            <w:r>
              <w:rPr>
                <w:noProof/>
                <w:webHidden/>
              </w:rPr>
              <w:t>137</w:t>
            </w:r>
            <w:r>
              <w:rPr>
                <w:noProof/>
                <w:webHidden/>
              </w:rPr>
              <w:fldChar w:fldCharType="end"/>
            </w:r>
          </w:hyperlink>
        </w:p>
        <w:p w14:paraId="0CEDCD9B" w14:textId="2517350D" w:rsidR="00603A36" w:rsidRDefault="00603A36">
          <w:pPr>
            <w:pStyle w:val="TOC2"/>
            <w:rPr>
              <w:rFonts w:asciiTheme="minorHAnsi" w:eastAsiaTheme="minorEastAsia"/>
              <w:iCs w:val="0"/>
              <w:noProof/>
              <w:sz w:val="21"/>
              <w:szCs w:val="22"/>
            </w:rPr>
          </w:pPr>
          <w:hyperlink w:anchor="_Toc133698737" w:history="1">
            <w:r w:rsidRPr="00911F77">
              <w:rPr>
                <w:rStyle w:val="aff9"/>
                <w:rFonts w:ascii="宋体" w:eastAsia="宋体" w:hAnsi="宋体"/>
                <w:noProof/>
              </w:rPr>
              <w:t>splay.cpp</w:t>
            </w:r>
            <w:r>
              <w:rPr>
                <w:noProof/>
                <w:webHidden/>
              </w:rPr>
              <w:tab/>
            </w:r>
            <w:r>
              <w:rPr>
                <w:noProof/>
                <w:webHidden/>
              </w:rPr>
              <w:fldChar w:fldCharType="begin"/>
            </w:r>
            <w:r>
              <w:rPr>
                <w:noProof/>
                <w:webHidden/>
              </w:rPr>
              <w:instrText xml:space="preserve"> PAGEREF _Toc133698737 \h </w:instrText>
            </w:r>
            <w:r>
              <w:rPr>
                <w:noProof/>
                <w:webHidden/>
              </w:rPr>
            </w:r>
            <w:r>
              <w:rPr>
                <w:noProof/>
                <w:webHidden/>
              </w:rPr>
              <w:fldChar w:fldCharType="separate"/>
            </w:r>
            <w:r>
              <w:rPr>
                <w:noProof/>
                <w:webHidden/>
              </w:rPr>
              <w:t>138</w:t>
            </w:r>
            <w:r>
              <w:rPr>
                <w:noProof/>
                <w:webHidden/>
              </w:rPr>
              <w:fldChar w:fldCharType="end"/>
            </w:r>
          </w:hyperlink>
        </w:p>
        <w:p w14:paraId="19F57566" w14:textId="5CF1C778" w:rsidR="00603A36" w:rsidRDefault="00603A36">
          <w:pPr>
            <w:pStyle w:val="TOC2"/>
            <w:rPr>
              <w:rFonts w:asciiTheme="minorHAnsi" w:eastAsiaTheme="minorEastAsia"/>
              <w:iCs w:val="0"/>
              <w:noProof/>
              <w:sz w:val="21"/>
              <w:szCs w:val="22"/>
            </w:rPr>
          </w:pPr>
          <w:hyperlink w:anchor="_Toc133698738" w:history="1">
            <w:r w:rsidRPr="00911F77">
              <w:rPr>
                <w:rStyle w:val="aff9"/>
                <w:rFonts w:ascii="宋体" w:eastAsia="宋体" w:hAnsi="宋体"/>
                <w:noProof/>
              </w:rPr>
              <w:t>st表.cpp</w:t>
            </w:r>
            <w:r>
              <w:rPr>
                <w:noProof/>
                <w:webHidden/>
              </w:rPr>
              <w:tab/>
            </w:r>
            <w:r>
              <w:rPr>
                <w:noProof/>
                <w:webHidden/>
              </w:rPr>
              <w:fldChar w:fldCharType="begin"/>
            </w:r>
            <w:r>
              <w:rPr>
                <w:noProof/>
                <w:webHidden/>
              </w:rPr>
              <w:instrText xml:space="preserve"> PAGEREF _Toc133698738 \h </w:instrText>
            </w:r>
            <w:r>
              <w:rPr>
                <w:noProof/>
                <w:webHidden/>
              </w:rPr>
            </w:r>
            <w:r>
              <w:rPr>
                <w:noProof/>
                <w:webHidden/>
              </w:rPr>
              <w:fldChar w:fldCharType="separate"/>
            </w:r>
            <w:r>
              <w:rPr>
                <w:noProof/>
                <w:webHidden/>
              </w:rPr>
              <w:t>142</w:t>
            </w:r>
            <w:r>
              <w:rPr>
                <w:noProof/>
                <w:webHidden/>
              </w:rPr>
              <w:fldChar w:fldCharType="end"/>
            </w:r>
          </w:hyperlink>
        </w:p>
        <w:p w14:paraId="78A58578" w14:textId="41FDC11A" w:rsidR="00603A36" w:rsidRDefault="00603A36">
          <w:pPr>
            <w:pStyle w:val="TOC2"/>
            <w:rPr>
              <w:rFonts w:asciiTheme="minorHAnsi" w:eastAsiaTheme="minorEastAsia"/>
              <w:iCs w:val="0"/>
              <w:noProof/>
              <w:sz w:val="21"/>
              <w:szCs w:val="22"/>
            </w:rPr>
          </w:pPr>
          <w:hyperlink w:anchor="_Toc133698739" w:history="1">
            <w:r w:rsidRPr="00911F77">
              <w:rPr>
                <w:rStyle w:val="aff9"/>
                <w:rFonts w:ascii="宋体" w:eastAsia="宋体" w:hAnsi="宋体"/>
                <w:noProof/>
              </w:rPr>
              <w:t>treap.cpp</w:t>
            </w:r>
            <w:r>
              <w:rPr>
                <w:noProof/>
                <w:webHidden/>
              </w:rPr>
              <w:tab/>
            </w:r>
            <w:r>
              <w:rPr>
                <w:noProof/>
                <w:webHidden/>
              </w:rPr>
              <w:fldChar w:fldCharType="begin"/>
            </w:r>
            <w:r>
              <w:rPr>
                <w:noProof/>
                <w:webHidden/>
              </w:rPr>
              <w:instrText xml:space="preserve"> PAGEREF _Toc133698739 \h </w:instrText>
            </w:r>
            <w:r>
              <w:rPr>
                <w:noProof/>
                <w:webHidden/>
              </w:rPr>
            </w:r>
            <w:r>
              <w:rPr>
                <w:noProof/>
                <w:webHidden/>
              </w:rPr>
              <w:fldChar w:fldCharType="separate"/>
            </w:r>
            <w:r>
              <w:rPr>
                <w:noProof/>
                <w:webHidden/>
              </w:rPr>
              <w:t>143</w:t>
            </w:r>
            <w:r>
              <w:rPr>
                <w:noProof/>
                <w:webHidden/>
              </w:rPr>
              <w:fldChar w:fldCharType="end"/>
            </w:r>
          </w:hyperlink>
        </w:p>
        <w:p w14:paraId="00FE4E60" w14:textId="4FCA3CA8" w:rsidR="00603A36" w:rsidRDefault="00603A36">
          <w:pPr>
            <w:pStyle w:val="TOC2"/>
            <w:rPr>
              <w:rFonts w:asciiTheme="minorHAnsi" w:eastAsiaTheme="minorEastAsia"/>
              <w:iCs w:val="0"/>
              <w:noProof/>
              <w:sz w:val="21"/>
              <w:szCs w:val="22"/>
            </w:rPr>
          </w:pPr>
          <w:hyperlink w:anchor="_Toc133698740" w:history="1">
            <w:r w:rsidRPr="00911F77">
              <w:rPr>
                <w:rStyle w:val="aff9"/>
                <w:rFonts w:ascii="宋体" w:eastAsia="宋体" w:hAnsi="宋体"/>
                <w:noProof/>
              </w:rPr>
              <w:t>treap_fhqtreap.cpp</w:t>
            </w:r>
            <w:r>
              <w:rPr>
                <w:noProof/>
                <w:webHidden/>
              </w:rPr>
              <w:tab/>
            </w:r>
            <w:r>
              <w:rPr>
                <w:noProof/>
                <w:webHidden/>
              </w:rPr>
              <w:fldChar w:fldCharType="begin"/>
            </w:r>
            <w:r>
              <w:rPr>
                <w:noProof/>
                <w:webHidden/>
              </w:rPr>
              <w:instrText xml:space="preserve"> PAGEREF _Toc133698740 \h </w:instrText>
            </w:r>
            <w:r>
              <w:rPr>
                <w:noProof/>
                <w:webHidden/>
              </w:rPr>
            </w:r>
            <w:r>
              <w:rPr>
                <w:noProof/>
                <w:webHidden/>
              </w:rPr>
              <w:fldChar w:fldCharType="separate"/>
            </w:r>
            <w:r>
              <w:rPr>
                <w:noProof/>
                <w:webHidden/>
              </w:rPr>
              <w:t>147</w:t>
            </w:r>
            <w:r>
              <w:rPr>
                <w:noProof/>
                <w:webHidden/>
              </w:rPr>
              <w:fldChar w:fldCharType="end"/>
            </w:r>
          </w:hyperlink>
        </w:p>
        <w:p w14:paraId="37115D11" w14:textId="7A1BA4EB" w:rsidR="00603A36" w:rsidRDefault="00603A36">
          <w:pPr>
            <w:pStyle w:val="TOC2"/>
            <w:rPr>
              <w:rFonts w:asciiTheme="minorHAnsi" w:eastAsiaTheme="minorEastAsia"/>
              <w:iCs w:val="0"/>
              <w:noProof/>
              <w:sz w:val="21"/>
              <w:szCs w:val="22"/>
            </w:rPr>
          </w:pPr>
          <w:hyperlink w:anchor="_Toc133698741" w:history="1">
            <w:r w:rsidRPr="00911F77">
              <w:rPr>
                <w:rStyle w:val="aff9"/>
                <w:rFonts w:ascii="宋体" w:eastAsia="宋体" w:hAnsi="宋体"/>
                <w:noProof/>
              </w:rPr>
              <w:t>分块.cpp</w:t>
            </w:r>
            <w:r>
              <w:rPr>
                <w:noProof/>
                <w:webHidden/>
              </w:rPr>
              <w:tab/>
            </w:r>
            <w:r>
              <w:rPr>
                <w:noProof/>
                <w:webHidden/>
              </w:rPr>
              <w:fldChar w:fldCharType="begin"/>
            </w:r>
            <w:r>
              <w:rPr>
                <w:noProof/>
                <w:webHidden/>
              </w:rPr>
              <w:instrText xml:space="preserve"> PAGEREF _Toc133698741 \h </w:instrText>
            </w:r>
            <w:r>
              <w:rPr>
                <w:noProof/>
                <w:webHidden/>
              </w:rPr>
            </w:r>
            <w:r>
              <w:rPr>
                <w:noProof/>
                <w:webHidden/>
              </w:rPr>
              <w:fldChar w:fldCharType="separate"/>
            </w:r>
            <w:r>
              <w:rPr>
                <w:noProof/>
                <w:webHidden/>
              </w:rPr>
              <w:t>150</w:t>
            </w:r>
            <w:r>
              <w:rPr>
                <w:noProof/>
                <w:webHidden/>
              </w:rPr>
              <w:fldChar w:fldCharType="end"/>
            </w:r>
          </w:hyperlink>
        </w:p>
        <w:p w14:paraId="302C24C1" w14:textId="43848442" w:rsidR="00603A36" w:rsidRDefault="00603A36">
          <w:pPr>
            <w:pStyle w:val="TOC2"/>
            <w:rPr>
              <w:rFonts w:asciiTheme="minorHAnsi" w:eastAsiaTheme="minorEastAsia"/>
              <w:iCs w:val="0"/>
              <w:noProof/>
              <w:sz w:val="21"/>
              <w:szCs w:val="22"/>
            </w:rPr>
          </w:pPr>
          <w:hyperlink w:anchor="_Toc133698742" w:history="1">
            <w:r w:rsidRPr="00911F77">
              <w:rPr>
                <w:rStyle w:val="aff9"/>
                <w:rFonts w:ascii="宋体" w:eastAsia="宋体" w:hAnsi="宋体"/>
                <w:noProof/>
              </w:rPr>
              <w:t>回滚莫队.cpp</w:t>
            </w:r>
            <w:r>
              <w:rPr>
                <w:noProof/>
                <w:webHidden/>
              </w:rPr>
              <w:tab/>
            </w:r>
            <w:r>
              <w:rPr>
                <w:noProof/>
                <w:webHidden/>
              </w:rPr>
              <w:fldChar w:fldCharType="begin"/>
            </w:r>
            <w:r>
              <w:rPr>
                <w:noProof/>
                <w:webHidden/>
              </w:rPr>
              <w:instrText xml:space="preserve"> PAGEREF _Toc133698742 \h </w:instrText>
            </w:r>
            <w:r>
              <w:rPr>
                <w:noProof/>
                <w:webHidden/>
              </w:rPr>
            </w:r>
            <w:r>
              <w:rPr>
                <w:noProof/>
                <w:webHidden/>
              </w:rPr>
              <w:fldChar w:fldCharType="separate"/>
            </w:r>
            <w:r>
              <w:rPr>
                <w:noProof/>
                <w:webHidden/>
              </w:rPr>
              <w:t>152</w:t>
            </w:r>
            <w:r>
              <w:rPr>
                <w:noProof/>
                <w:webHidden/>
              </w:rPr>
              <w:fldChar w:fldCharType="end"/>
            </w:r>
          </w:hyperlink>
        </w:p>
        <w:p w14:paraId="288ABB4F" w14:textId="4C45FEC2" w:rsidR="00603A36" w:rsidRDefault="00603A36">
          <w:pPr>
            <w:pStyle w:val="TOC2"/>
            <w:rPr>
              <w:rFonts w:asciiTheme="minorHAnsi" w:eastAsiaTheme="minorEastAsia"/>
              <w:iCs w:val="0"/>
              <w:noProof/>
              <w:sz w:val="21"/>
              <w:szCs w:val="22"/>
            </w:rPr>
          </w:pPr>
          <w:hyperlink w:anchor="_Toc133698743" w:history="1">
            <w:r w:rsidRPr="00911F77">
              <w:rPr>
                <w:rStyle w:val="aff9"/>
                <w:rFonts w:ascii="宋体" w:eastAsia="宋体" w:hAnsi="宋体"/>
                <w:noProof/>
              </w:rPr>
              <w:t>带修莫队.cpp</w:t>
            </w:r>
            <w:r>
              <w:rPr>
                <w:noProof/>
                <w:webHidden/>
              </w:rPr>
              <w:tab/>
            </w:r>
            <w:r>
              <w:rPr>
                <w:noProof/>
                <w:webHidden/>
              </w:rPr>
              <w:fldChar w:fldCharType="begin"/>
            </w:r>
            <w:r>
              <w:rPr>
                <w:noProof/>
                <w:webHidden/>
              </w:rPr>
              <w:instrText xml:space="preserve"> PAGEREF _Toc133698743 \h </w:instrText>
            </w:r>
            <w:r>
              <w:rPr>
                <w:noProof/>
                <w:webHidden/>
              </w:rPr>
            </w:r>
            <w:r>
              <w:rPr>
                <w:noProof/>
                <w:webHidden/>
              </w:rPr>
              <w:fldChar w:fldCharType="separate"/>
            </w:r>
            <w:r>
              <w:rPr>
                <w:noProof/>
                <w:webHidden/>
              </w:rPr>
              <w:t>156</w:t>
            </w:r>
            <w:r>
              <w:rPr>
                <w:noProof/>
                <w:webHidden/>
              </w:rPr>
              <w:fldChar w:fldCharType="end"/>
            </w:r>
          </w:hyperlink>
        </w:p>
        <w:p w14:paraId="6D408C34" w14:textId="3B7CBD7F" w:rsidR="00603A36" w:rsidRDefault="00603A36">
          <w:pPr>
            <w:pStyle w:val="TOC2"/>
            <w:rPr>
              <w:rFonts w:asciiTheme="minorHAnsi" w:eastAsiaTheme="minorEastAsia"/>
              <w:iCs w:val="0"/>
              <w:noProof/>
              <w:sz w:val="21"/>
              <w:szCs w:val="22"/>
            </w:rPr>
          </w:pPr>
          <w:hyperlink w:anchor="_Toc133698744" w:history="1">
            <w:r w:rsidRPr="00911F77">
              <w:rPr>
                <w:rStyle w:val="aff9"/>
                <w:rFonts w:ascii="宋体" w:eastAsia="宋体" w:hAnsi="宋体"/>
                <w:noProof/>
              </w:rPr>
              <w:t>带权并查集.cpp</w:t>
            </w:r>
            <w:r>
              <w:rPr>
                <w:noProof/>
                <w:webHidden/>
              </w:rPr>
              <w:tab/>
            </w:r>
            <w:r>
              <w:rPr>
                <w:noProof/>
                <w:webHidden/>
              </w:rPr>
              <w:fldChar w:fldCharType="begin"/>
            </w:r>
            <w:r>
              <w:rPr>
                <w:noProof/>
                <w:webHidden/>
              </w:rPr>
              <w:instrText xml:space="preserve"> PAGEREF _Toc133698744 \h </w:instrText>
            </w:r>
            <w:r>
              <w:rPr>
                <w:noProof/>
                <w:webHidden/>
              </w:rPr>
            </w:r>
            <w:r>
              <w:rPr>
                <w:noProof/>
                <w:webHidden/>
              </w:rPr>
              <w:fldChar w:fldCharType="separate"/>
            </w:r>
            <w:r>
              <w:rPr>
                <w:noProof/>
                <w:webHidden/>
              </w:rPr>
              <w:t>159</w:t>
            </w:r>
            <w:r>
              <w:rPr>
                <w:noProof/>
                <w:webHidden/>
              </w:rPr>
              <w:fldChar w:fldCharType="end"/>
            </w:r>
          </w:hyperlink>
        </w:p>
        <w:p w14:paraId="604FA42B" w14:textId="1EB6C3A3" w:rsidR="00603A36" w:rsidRDefault="00603A36">
          <w:pPr>
            <w:pStyle w:val="TOC2"/>
            <w:rPr>
              <w:rFonts w:asciiTheme="minorHAnsi" w:eastAsiaTheme="minorEastAsia"/>
              <w:iCs w:val="0"/>
              <w:noProof/>
              <w:sz w:val="21"/>
              <w:szCs w:val="22"/>
            </w:rPr>
          </w:pPr>
          <w:hyperlink w:anchor="_Toc133698745" w:history="1">
            <w:r w:rsidRPr="00911F77">
              <w:rPr>
                <w:rStyle w:val="aff9"/>
                <w:rFonts w:ascii="宋体" w:eastAsia="宋体" w:hAnsi="宋体"/>
                <w:noProof/>
              </w:rPr>
              <w:t>并查集.cpp</w:t>
            </w:r>
            <w:r>
              <w:rPr>
                <w:noProof/>
                <w:webHidden/>
              </w:rPr>
              <w:tab/>
            </w:r>
            <w:r>
              <w:rPr>
                <w:noProof/>
                <w:webHidden/>
              </w:rPr>
              <w:fldChar w:fldCharType="begin"/>
            </w:r>
            <w:r>
              <w:rPr>
                <w:noProof/>
                <w:webHidden/>
              </w:rPr>
              <w:instrText xml:space="preserve"> PAGEREF _Toc133698745 \h </w:instrText>
            </w:r>
            <w:r>
              <w:rPr>
                <w:noProof/>
                <w:webHidden/>
              </w:rPr>
            </w:r>
            <w:r>
              <w:rPr>
                <w:noProof/>
                <w:webHidden/>
              </w:rPr>
              <w:fldChar w:fldCharType="separate"/>
            </w:r>
            <w:r>
              <w:rPr>
                <w:noProof/>
                <w:webHidden/>
              </w:rPr>
              <w:t>160</w:t>
            </w:r>
            <w:r>
              <w:rPr>
                <w:noProof/>
                <w:webHidden/>
              </w:rPr>
              <w:fldChar w:fldCharType="end"/>
            </w:r>
          </w:hyperlink>
        </w:p>
        <w:p w14:paraId="6A59FA6F" w14:textId="352A41E2" w:rsidR="00603A36" w:rsidRDefault="00603A36">
          <w:pPr>
            <w:pStyle w:val="TOC2"/>
            <w:rPr>
              <w:rFonts w:asciiTheme="minorHAnsi" w:eastAsiaTheme="minorEastAsia"/>
              <w:iCs w:val="0"/>
              <w:noProof/>
              <w:sz w:val="21"/>
              <w:szCs w:val="22"/>
            </w:rPr>
          </w:pPr>
          <w:hyperlink w:anchor="_Toc133698746" w:history="1">
            <w:r w:rsidRPr="00911F77">
              <w:rPr>
                <w:rStyle w:val="aff9"/>
                <w:rFonts w:ascii="宋体" w:eastAsia="宋体" w:hAnsi="宋体"/>
                <w:noProof/>
              </w:rPr>
              <w:t>树状数组.cpp</w:t>
            </w:r>
            <w:r>
              <w:rPr>
                <w:noProof/>
                <w:webHidden/>
              </w:rPr>
              <w:tab/>
            </w:r>
            <w:r>
              <w:rPr>
                <w:noProof/>
                <w:webHidden/>
              </w:rPr>
              <w:fldChar w:fldCharType="begin"/>
            </w:r>
            <w:r>
              <w:rPr>
                <w:noProof/>
                <w:webHidden/>
              </w:rPr>
              <w:instrText xml:space="preserve"> PAGEREF _Toc133698746 \h </w:instrText>
            </w:r>
            <w:r>
              <w:rPr>
                <w:noProof/>
                <w:webHidden/>
              </w:rPr>
            </w:r>
            <w:r>
              <w:rPr>
                <w:noProof/>
                <w:webHidden/>
              </w:rPr>
              <w:fldChar w:fldCharType="separate"/>
            </w:r>
            <w:r>
              <w:rPr>
                <w:noProof/>
                <w:webHidden/>
              </w:rPr>
              <w:t>161</w:t>
            </w:r>
            <w:r>
              <w:rPr>
                <w:noProof/>
                <w:webHidden/>
              </w:rPr>
              <w:fldChar w:fldCharType="end"/>
            </w:r>
          </w:hyperlink>
        </w:p>
        <w:p w14:paraId="18E954FC" w14:textId="429B4178" w:rsidR="00603A36" w:rsidRDefault="00603A36">
          <w:pPr>
            <w:pStyle w:val="TOC2"/>
            <w:rPr>
              <w:rFonts w:asciiTheme="minorHAnsi" w:eastAsiaTheme="minorEastAsia"/>
              <w:iCs w:val="0"/>
              <w:noProof/>
              <w:sz w:val="21"/>
              <w:szCs w:val="22"/>
            </w:rPr>
          </w:pPr>
          <w:hyperlink w:anchor="_Toc133698747" w:history="1">
            <w:r w:rsidRPr="00911F77">
              <w:rPr>
                <w:rStyle w:val="aff9"/>
                <w:rFonts w:ascii="宋体" w:eastAsia="宋体" w:hAnsi="宋体"/>
                <w:noProof/>
              </w:rPr>
              <w:t>树的直径.cpp</w:t>
            </w:r>
            <w:r>
              <w:rPr>
                <w:noProof/>
                <w:webHidden/>
              </w:rPr>
              <w:tab/>
            </w:r>
            <w:r>
              <w:rPr>
                <w:noProof/>
                <w:webHidden/>
              </w:rPr>
              <w:fldChar w:fldCharType="begin"/>
            </w:r>
            <w:r>
              <w:rPr>
                <w:noProof/>
                <w:webHidden/>
              </w:rPr>
              <w:instrText xml:space="preserve"> PAGEREF _Toc133698747 \h </w:instrText>
            </w:r>
            <w:r>
              <w:rPr>
                <w:noProof/>
                <w:webHidden/>
              </w:rPr>
            </w:r>
            <w:r>
              <w:rPr>
                <w:noProof/>
                <w:webHidden/>
              </w:rPr>
              <w:fldChar w:fldCharType="separate"/>
            </w:r>
            <w:r>
              <w:rPr>
                <w:noProof/>
                <w:webHidden/>
              </w:rPr>
              <w:t>162</w:t>
            </w:r>
            <w:r>
              <w:rPr>
                <w:noProof/>
                <w:webHidden/>
              </w:rPr>
              <w:fldChar w:fldCharType="end"/>
            </w:r>
          </w:hyperlink>
        </w:p>
        <w:p w14:paraId="4A6E0729" w14:textId="4F0D1818" w:rsidR="00603A36" w:rsidRDefault="00603A36">
          <w:pPr>
            <w:pStyle w:val="TOC2"/>
            <w:rPr>
              <w:rFonts w:asciiTheme="minorHAnsi" w:eastAsiaTheme="minorEastAsia"/>
              <w:iCs w:val="0"/>
              <w:noProof/>
              <w:sz w:val="21"/>
              <w:szCs w:val="22"/>
            </w:rPr>
          </w:pPr>
          <w:hyperlink w:anchor="_Toc133698748" w:history="1">
            <w:r w:rsidRPr="00911F77">
              <w:rPr>
                <w:rStyle w:val="aff9"/>
                <w:rFonts w:ascii="宋体" w:eastAsia="宋体" w:hAnsi="宋体"/>
                <w:noProof/>
              </w:rPr>
              <w:t>树的重心.cpp</w:t>
            </w:r>
            <w:r>
              <w:rPr>
                <w:noProof/>
                <w:webHidden/>
              </w:rPr>
              <w:tab/>
            </w:r>
            <w:r>
              <w:rPr>
                <w:noProof/>
                <w:webHidden/>
              </w:rPr>
              <w:fldChar w:fldCharType="begin"/>
            </w:r>
            <w:r>
              <w:rPr>
                <w:noProof/>
                <w:webHidden/>
              </w:rPr>
              <w:instrText xml:space="preserve"> PAGEREF _Toc133698748 \h </w:instrText>
            </w:r>
            <w:r>
              <w:rPr>
                <w:noProof/>
                <w:webHidden/>
              </w:rPr>
            </w:r>
            <w:r>
              <w:rPr>
                <w:noProof/>
                <w:webHidden/>
              </w:rPr>
              <w:fldChar w:fldCharType="separate"/>
            </w:r>
            <w:r>
              <w:rPr>
                <w:noProof/>
                <w:webHidden/>
              </w:rPr>
              <w:t>163</w:t>
            </w:r>
            <w:r>
              <w:rPr>
                <w:noProof/>
                <w:webHidden/>
              </w:rPr>
              <w:fldChar w:fldCharType="end"/>
            </w:r>
          </w:hyperlink>
        </w:p>
        <w:p w14:paraId="7A1591E6" w14:textId="6B662448" w:rsidR="00603A36" w:rsidRDefault="00603A36">
          <w:pPr>
            <w:pStyle w:val="TOC2"/>
            <w:rPr>
              <w:rFonts w:asciiTheme="minorHAnsi" w:eastAsiaTheme="minorEastAsia"/>
              <w:iCs w:val="0"/>
              <w:noProof/>
              <w:sz w:val="21"/>
              <w:szCs w:val="22"/>
            </w:rPr>
          </w:pPr>
          <w:hyperlink w:anchor="_Toc133698749" w:history="1">
            <w:r w:rsidRPr="00911F77">
              <w:rPr>
                <w:rStyle w:val="aff9"/>
                <w:rFonts w:ascii="宋体" w:eastAsia="宋体" w:hAnsi="宋体"/>
                <w:noProof/>
              </w:rPr>
              <w:t>线段树.cpp</w:t>
            </w:r>
            <w:r>
              <w:rPr>
                <w:noProof/>
                <w:webHidden/>
              </w:rPr>
              <w:tab/>
            </w:r>
            <w:r>
              <w:rPr>
                <w:noProof/>
                <w:webHidden/>
              </w:rPr>
              <w:fldChar w:fldCharType="begin"/>
            </w:r>
            <w:r>
              <w:rPr>
                <w:noProof/>
                <w:webHidden/>
              </w:rPr>
              <w:instrText xml:space="preserve"> PAGEREF _Toc133698749 \h </w:instrText>
            </w:r>
            <w:r>
              <w:rPr>
                <w:noProof/>
                <w:webHidden/>
              </w:rPr>
            </w:r>
            <w:r>
              <w:rPr>
                <w:noProof/>
                <w:webHidden/>
              </w:rPr>
              <w:fldChar w:fldCharType="separate"/>
            </w:r>
            <w:r>
              <w:rPr>
                <w:noProof/>
                <w:webHidden/>
              </w:rPr>
              <w:t>166</w:t>
            </w:r>
            <w:r>
              <w:rPr>
                <w:noProof/>
                <w:webHidden/>
              </w:rPr>
              <w:fldChar w:fldCharType="end"/>
            </w:r>
          </w:hyperlink>
        </w:p>
        <w:p w14:paraId="288B14E0" w14:textId="3792BDE9" w:rsidR="00603A36" w:rsidRDefault="00603A36">
          <w:pPr>
            <w:pStyle w:val="TOC2"/>
            <w:rPr>
              <w:rFonts w:asciiTheme="minorHAnsi" w:eastAsiaTheme="minorEastAsia"/>
              <w:iCs w:val="0"/>
              <w:noProof/>
              <w:sz w:val="21"/>
              <w:szCs w:val="22"/>
            </w:rPr>
          </w:pPr>
          <w:hyperlink w:anchor="_Toc133698750" w:history="1">
            <w:r w:rsidRPr="00911F77">
              <w:rPr>
                <w:rStyle w:val="aff9"/>
                <w:rFonts w:ascii="宋体" w:eastAsia="宋体" w:hAnsi="宋体"/>
                <w:noProof/>
              </w:rPr>
              <w:t>莫队.cpp</w:t>
            </w:r>
            <w:r>
              <w:rPr>
                <w:noProof/>
                <w:webHidden/>
              </w:rPr>
              <w:tab/>
            </w:r>
            <w:r>
              <w:rPr>
                <w:noProof/>
                <w:webHidden/>
              </w:rPr>
              <w:fldChar w:fldCharType="begin"/>
            </w:r>
            <w:r>
              <w:rPr>
                <w:noProof/>
                <w:webHidden/>
              </w:rPr>
              <w:instrText xml:space="preserve"> PAGEREF _Toc133698750 \h </w:instrText>
            </w:r>
            <w:r>
              <w:rPr>
                <w:noProof/>
                <w:webHidden/>
              </w:rPr>
            </w:r>
            <w:r>
              <w:rPr>
                <w:noProof/>
                <w:webHidden/>
              </w:rPr>
              <w:fldChar w:fldCharType="separate"/>
            </w:r>
            <w:r>
              <w:rPr>
                <w:noProof/>
                <w:webHidden/>
              </w:rPr>
              <w:t>167</w:t>
            </w:r>
            <w:r>
              <w:rPr>
                <w:noProof/>
                <w:webHidden/>
              </w:rPr>
              <w:fldChar w:fldCharType="end"/>
            </w:r>
          </w:hyperlink>
        </w:p>
        <w:p w14:paraId="7AAC93A3" w14:textId="655E3338" w:rsidR="00603A36" w:rsidRDefault="00603A36">
          <w:pPr>
            <w:pStyle w:val="TOC1"/>
            <w:rPr>
              <w:rFonts w:asciiTheme="minorHAnsi" w:eastAsiaTheme="minorEastAsia"/>
              <w:bCs w:val="0"/>
              <w:noProof/>
              <w:sz w:val="21"/>
              <w:szCs w:val="22"/>
            </w:rPr>
          </w:pPr>
          <w:hyperlink w:anchor="_Toc133698751" w:history="1">
            <w:r w:rsidRPr="00911F77">
              <w:rPr>
                <w:rStyle w:val="aff9"/>
                <w:rFonts w:ascii="宋体" w:eastAsia="宋体" w:hAnsi="宋体"/>
                <w:noProof/>
              </w:rPr>
              <w:t>杂</w:t>
            </w:r>
            <w:r>
              <w:rPr>
                <w:noProof/>
                <w:webHidden/>
              </w:rPr>
              <w:tab/>
            </w:r>
            <w:r>
              <w:rPr>
                <w:noProof/>
                <w:webHidden/>
              </w:rPr>
              <w:fldChar w:fldCharType="begin"/>
            </w:r>
            <w:r>
              <w:rPr>
                <w:noProof/>
                <w:webHidden/>
              </w:rPr>
              <w:instrText xml:space="preserve"> PAGEREF _Toc133698751 \h </w:instrText>
            </w:r>
            <w:r>
              <w:rPr>
                <w:noProof/>
                <w:webHidden/>
              </w:rPr>
            </w:r>
            <w:r>
              <w:rPr>
                <w:noProof/>
                <w:webHidden/>
              </w:rPr>
              <w:fldChar w:fldCharType="separate"/>
            </w:r>
            <w:r>
              <w:rPr>
                <w:noProof/>
                <w:webHidden/>
              </w:rPr>
              <w:t>170</w:t>
            </w:r>
            <w:r>
              <w:rPr>
                <w:noProof/>
                <w:webHidden/>
              </w:rPr>
              <w:fldChar w:fldCharType="end"/>
            </w:r>
          </w:hyperlink>
        </w:p>
        <w:p w14:paraId="49A8D23E" w14:textId="4ECF1367" w:rsidR="00603A36" w:rsidRDefault="00603A36">
          <w:pPr>
            <w:pStyle w:val="TOC2"/>
            <w:rPr>
              <w:rFonts w:asciiTheme="minorHAnsi" w:eastAsiaTheme="minorEastAsia"/>
              <w:iCs w:val="0"/>
              <w:noProof/>
              <w:sz w:val="21"/>
              <w:szCs w:val="22"/>
            </w:rPr>
          </w:pPr>
          <w:hyperlink w:anchor="_Toc133698752" w:history="1">
            <w:r w:rsidRPr="00911F77">
              <w:rPr>
                <w:rStyle w:val="aff9"/>
                <w:rFonts w:ascii="宋体" w:eastAsia="宋体" w:hAnsi="宋体"/>
                <w:noProof/>
              </w:rPr>
              <w:t>cdq分治.cpp</w:t>
            </w:r>
            <w:r>
              <w:rPr>
                <w:noProof/>
                <w:webHidden/>
              </w:rPr>
              <w:tab/>
            </w:r>
            <w:r>
              <w:rPr>
                <w:noProof/>
                <w:webHidden/>
              </w:rPr>
              <w:fldChar w:fldCharType="begin"/>
            </w:r>
            <w:r>
              <w:rPr>
                <w:noProof/>
                <w:webHidden/>
              </w:rPr>
              <w:instrText xml:space="preserve"> PAGEREF _Toc133698752 \h </w:instrText>
            </w:r>
            <w:r>
              <w:rPr>
                <w:noProof/>
                <w:webHidden/>
              </w:rPr>
            </w:r>
            <w:r>
              <w:rPr>
                <w:noProof/>
                <w:webHidden/>
              </w:rPr>
              <w:fldChar w:fldCharType="separate"/>
            </w:r>
            <w:r>
              <w:rPr>
                <w:noProof/>
                <w:webHidden/>
              </w:rPr>
              <w:t>170</w:t>
            </w:r>
            <w:r>
              <w:rPr>
                <w:noProof/>
                <w:webHidden/>
              </w:rPr>
              <w:fldChar w:fldCharType="end"/>
            </w:r>
          </w:hyperlink>
        </w:p>
        <w:p w14:paraId="6C968271" w14:textId="2E533ED7" w:rsidR="00603A36" w:rsidRDefault="00603A36">
          <w:pPr>
            <w:pStyle w:val="TOC2"/>
            <w:rPr>
              <w:rFonts w:asciiTheme="minorHAnsi" w:eastAsiaTheme="minorEastAsia"/>
              <w:iCs w:val="0"/>
              <w:noProof/>
              <w:sz w:val="21"/>
              <w:szCs w:val="22"/>
            </w:rPr>
          </w:pPr>
          <w:hyperlink w:anchor="_Toc133698753" w:history="1">
            <w:r w:rsidRPr="00911F77">
              <w:rPr>
                <w:rStyle w:val="aff9"/>
                <w:rFonts w:ascii="宋体" w:eastAsia="宋体" w:hAnsi="宋体"/>
                <w:noProof/>
              </w:rPr>
              <w:t>模拟退火.cpp</w:t>
            </w:r>
            <w:r>
              <w:rPr>
                <w:noProof/>
                <w:webHidden/>
              </w:rPr>
              <w:tab/>
            </w:r>
            <w:r>
              <w:rPr>
                <w:noProof/>
                <w:webHidden/>
              </w:rPr>
              <w:fldChar w:fldCharType="begin"/>
            </w:r>
            <w:r>
              <w:rPr>
                <w:noProof/>
                <w:webHidden/>
              </w:rPr>
              <w:instrText xml:space="preserve"> PAGEREF _Toc133698753 \h </w:instrText>
            </w:r>
            <w:r>
              <w:rPr>
                <w:noProof/>
                <w:webHidden/>
              </w:rPr>
            </w:r>
            <w:r>
              <w:rPr>
                <w:noProof/>
                <w:webHidden/>
              </w:rPr>
              <w:fldChar w:fldCharType="separate"/>
            </w:r>
            <w:r>
              <w:rPr>
                <w:noProof/>
                <w:webHidden/>
              </w:rPr>
              <w:t>171</w:t>
            </w:r>
            <w:r>
              <w:rPr>
                <w:noProof/>
                <w:webHidden/>
              </w:rPr>
              <w:fldChar w:fldCharType="end"/>
            </w:r>
          </w:hyperlink>
        </w:p>
        <w:p w14:paraId="651714CC" w14:textId="262293F6" w:rsidR="00603A36" w:rsidRDefault="00603A36">
          <w:pPr>
            <w:pStyle w:val="TOC2"/>
            <w:rPr>
              <w:rFonts w:asciiTheme="minorHAnsi" w:eastAsiaTheme="minorEastAsia"/>
              <w:iCs w:val="0"/>
              <w:noProof/>
              <w:sz w:val="21"/>
              <w:szCs w:val="22"/>
            </w:rPr>
          </w:pPr>
          <w:hyperlink w:anchor="_Toc133698754" w:history="1">
            <w:r w:rsidRPr="00911F77">
              <w:rPr>
                <w:rStyle w:val="aff9"/>
                <w:rFonts w:ascii="宋体" w:eastAsia="宋体" w:hAnsi="宋体"/>
                <w:noProof/>
              </w:rPr>
              <w:t>玄学clock.cpp</w:t>
            </w:r>
            <w:r>
              <w:rPr>
                <w:noProof/>
                <w:webHidden/>
              </w:rPr>
              <w:tab/>
            </w:r>
            <w:r>
              <w:rPr>
                <w:noProof/>
                <w:webHidden/>
              </w:rPr>
              <w:fldChar w:fldCharType="begin"/>
            </w:r>
            <w:r>
              <w:rPr>
                <w:noProof/>
                <w:webHidden/>
              </w:rPr>
              <w:instrText xml:space="preserve"> PAGEREF _Toc133698754 \h </w:instrText>
            </w:r>
            <w:r>
              <w:rPr>
                <w:noProof/>
                <w:webHidden/>
              </w:rPr>
            </w:r>
            <w:r>
              <w:rPr>
                <w:noProof/>
                <w:webHidden/>
              </w:rPr>
              <w:fldChar w:fldCharType="separate"/>
            </w:r>
            <w:r>
              <w:rPr>
                <w:noProof/>
                <w:webHidden/>
              </w:rPr>
              <w:t>172</w:t>
            </w:r>
            <w:r>
              <w:rPr>
                <w:noProof/>
                <w:webHidden/>
              </w:rPr>
              <w:fldChar w:fldCharType="end"/>
            </w:r>
          </w:hyperlink>
        </w:p>
        <w:p w14:paraId="4185B7BE" w14:textId="70583956" w:rsidR="00603A36" w:rsidRDefault="00603A36">
          <w:pPr>
            <w:pStyle w:val="TOC2"/>
            <w:rPr>
              <w:rFonts w:asciiTheme="minorHAnsi" w:eastAsiaTheme="minorEastAsia"/>
              <w:iCs w:val="0"/>
              <w:noProof/>
              <w:sz w:val="21"/>
              <w:szCs w:val="22"/>
            </w:rPr>
          </w:pPr>
          <w:hyperlink w:anchor="_Toc133698755" w:history="1">
            <w:r w:rsidRPr="00911F77">
              <w:rPr>
                <w:rStyle w:val="aff9"/>
                <w:rFonts w:ascii="宋体" w:eastAsia="宋体" w:hAnsi="宋体"/>
                <w:noProof/>
              </w:rPr>
              <w:t>玄学vector.cpp</w:t>
            </w:r>
            <w:r>
              <w:rPr>
                <w:noProof/>
                <w:webHidden/>
              </w:rPr>
              <w:tab/>
            </w:r>
            <w:r>
              <w:rPr>
                <w:noProof/>
                <w:webHidden/>
              </w:rPr>
              <w:fldChar w:fldCharType="begin"/>
            </w:r>
            <w:r>
              <w:rPr>
                <w:noProof/>
                <w:webHidden/>
              </w:rPr>
              <w:instrText xml:space="preserve"> PAGEREF _Toc133698755 \h </w:instrText>
            </w:r>
            <w:r>
              <w:rPr>
                <w:noProof/>
                <w:webHidden/>
              </w:rPr>
            </w:r>
            <w:r>
              <w:rPr>
                <w:noProof/>
                <w:webHidden/>
              </w:rPr>
              <w:fldChar w:fldCharType="separate"/>
            </w:r>
            <w:r>
              <w:rPr>
                <w:noProof/>
                <w:webHidden/>
              </w:rPr>
              <w:t>172</w:t>
            </w:r>
            <w:r>
              <w:rPr>
                <w:noProof/>
                <w:webHidden/>
              </w:rPr>
              <w:fldChar w:fldCharType="end"/>
            </w:r>
          </w:hyperlink>
        </w:p>
        <w:p w14:paraId="21C2C62A" w14:textId="41E6C180" w:rsidR="002145E0" w:rsidRDefault="00CC704D">
          <w:pPr>
            <w:spacing w:after="0" w:line="240" w:lineRule="auto"/>
          </w:pPr>
          <w:r w:rsidRPr="00D36248">
            <w:rPr>
              <w:rFonts w:ascii="楷体" w:hAnsi="楷体"/>
              <w:szCs w:val="24"/>
            </w:rPr>
            <w:fldChar w:fldCharType="end"/>
          </w:r>
        </w:p>
      </w:sdtContent>
    </w:sdt>
    <w:p w14:paraId="48390E9A" w14:textId="77777777" w:rsidR="002145E0" w:rsidRDefault="00D71CD4">
      <w:pPr>
        <w:pStyle w:val="1"/>
      </w:pPr>
      <w:bookmarkStart w:id="0" w:name="_Toc133698631"/>
      <w:r>
        <w:rPr>
          <w:rStyle w:val="Song"/>
          <w:sz w:val="40"/>
        </w:rPr>
        <w:t>几何</w:t>
      </w:r>
      <w:bookmarkEnd w:id="0"/>
    </w:p>
    <w:p w14:paraId="4FF1FF83" w14:textId="77777777" w:rsidR="002145E0" w:rsidRDefault="002145E0">
      <w:pPr>
        <w:spacing w:after="0" w:line="240" w:lineRule="auto"/>
      </w:pPr>
    </w:p>
    <w:p w14:paraId="11E42F11" w14:textId="77777777" w:rsidR="002145E0" w:rsidRDefault="00D71CD4">
      <w:pPr>
        <w:pStyle w:val="21"/>
      </w:pPr>
      <w:bookmarkStart w:id="1" w:name="_Toc133698632"/>
      <w:r>
        <w:rPr>
          <w:rStyle w:val="Song"/>
          <w:sz w:val="36"/>
        </w:rPr>
        <w:t>Geometric_template.cpp</w:t>
      </w:r>
      <w:bookmarkEnd w:id="1"/>
    </w:p>
    <w:p w14:paraId="79EE56EB"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#define double long double</w:t>
      </w:r>
      <w:r>
        <w:rPr>
          <w:rStyle w:val="Song"/>
          <w:sz w:val="24"/>
        </w:rPr>
        <w:br/>
        <w:t xml:space="preserve">// </w:t>
      </w:r>
      <w:r>
        <w:rPr>
          <w:rStyle w:val="Song"/>
          <w:sz w:val="24"/>
        </w:rPr>
        <w:t>高精度</w:t>
      </w:r>
      <w:r>
        <w:rPr>
          <w:rStyle w:val="Song"/>
          <w:sz w:val="24"/>
        </w:rPr>
        <w:br/>
        <w:t>typedef long long ll;</w:t>
      </w:r>
      <w:r>
        <w:rPr>
          <w:rStyle w:val="Song"/>
          <w:sz w:val="24"/>
        </w:rPr>
        <w:br/>
      </w:r>
      <w:r>
        <w:rPr>
          <w:rStyle w:val="Song"/>
          <w:sz w:val="24"/>
        </w:rPr>
        <w:br/>
        <w:t>const int inf = 0x7fffffff;</w:t>
      </w:r>
      <w:r>
        <w:rPr>
          <w:rStyle w:val="Song"/>
          <w:sz w:val="24"/>
        </w:rPr>
        <w:br/>
        <w:t>const int INF = (ll)9e18;</w:t>
      </w:r>
      <w:r>
        <w:rPr>
          <w:rStyle w:val="Song"/>
          <w:sz w:val="24"/>
        </w:rPr>
        <w:br/>
        <w:t xml:space="preserve">const double DINF = 12345678910, eps = </w:t>
      </w:r>
      <w:r>
        <w:rPr>
          <w:rStyle w:val="Song"/>
          <w:sz w:val="24"/>
        </w:rPr>
        <w:t>1e-10;</w:t>
      </w:r>
      <w:r>
        <w:rPr>
          <w:rStyle w:val="Song"/>
          <w:sz w:val="24"/>
        </w:rPr>
        <w:br/>
        <w:t>const double PI = acosl(-1);</w:t>
      </w:r>
      <w:r>
        <w:rPr>
          <w:rStyle w:val="Song"/>
          <w:sz w:val="24"/>
        </w:rPr>
        <w:br/>
        <w:t>// const long double PI = acosl(-1);</w:t>
      </w:r>
      <w:r>
        <w:rPr>
          <w:rStyle w:val="Song"/>
          <w:sz w:val="24"/>
        </w:rPr>
        <w:br/>
        <w:t>const int maxn = 50007, maxm = 50007;</w:t>
      </w:r>
      <w:r>
        <w:rPr>
          <w:rStyle w:val="Song"/>
          <w:sz w:val="24"/>
        </w:rPr>
        <w:br/>
        <w:t>const int mod = 1e9 + 7;</w:t>
      </w:r>
      <w:r>
        <w:rPr>
          <w:rStyle w:val="Song"/>
          <w:sz w:val="24"/>
        </w:rPr>
        <w:br/>
        <w:t>const int mod2 = 998244353;</w:t>
      </w:r>
      <w:r>
        <w:rPr>
          <w:rStyle w:val="Song"/>
          <w:sz w:val="24"/>
        </w:rPr>
        <w:br/>
      </w:r>
      <w:r>
        <w:rPr>
          <w:rStyle w:val="Song"/>
          <w:sz w:val="24"/>
        </w:rPr>
        <w:br/>
        <w:t>struct Point {</w:t>
      </w:r>
      <w:r>
        <w:rPr>
          <w:rStyle w:val="Song"/>
          <w:sz w:val="24"/>
        </w:rPr>
        <w:br/>
        <w:t xml:space="preserve">    int x, y;</w:t>
      </w:r>
      <w:r>
        <w:rPr>
          <w:rStyle w:val="Song"/>
          <w:sz w:val="24"/>
        </w:rPr>
        <w:br/>
        <w:t xml:space="preserve">    Point(double x = 0, double y = 0) : x(x), y(y) {}  // </w:t>
      </w:r>
      <w:r>
        <w:rPr>
          <w:rStyle w:val="Song"/>
          <w:sz w:val="24"/>
        </w:rPr>
        <w:t>构造函数</w:t>
      </w:r>
      <w:r>
        <w:rPr>
          <w:rStyle w:val="Song"/>
          <w:sz w:val="24"/>
        </w:rPr>
        <w:br/>
        <w:t>};</w:t>
      </w:r>
      <w:r>
        <w:rPr>
          <w:rStyle w:val="Song"/>
          <w:sz w:val="24"/>
        </w:rPr>
        <w:br/>
        <w:t>typedef Point Vector;</w:t>
      </w:r>
      <w:r>
        <w:rPr>
          <w:rStyle w:val="Song"/>
          <w:sz w:val="24"/>
        </w:rPr>
        <w:br/>
        <w:t>Vector operator+(Vector A, Vector B) {</w:t>
      </w:r>
      <w:r>
        <w:rPr>
          <w:rStyle w:val="Song"/>
          <w:sz w:val="24"/>
        </w:rPr>
        <w:br/>
        <w:t xml:space="preserve">    return Vector(A.x + B.x, A.y + B.y);</w:t>
      </w:r>
      <w:r>
        <w:rPr>
          <w:rStyle w:val="Song"/>
          <w:sz w:val="24"/>
        </w:rPr>
        <w:br/>
        <w:t>}</w:t>
      </w:r>
      <w:r>
        <w:rPr>
          <w:rStyle w:val="Song"/>
          <w:sz w:val="24"/>
        </w:rPr>
        <w:br/>
        <w:t>Vector operator-(Point A, Point B) {</w:t>
      </w:r>
      <w:r>
        <w:rPr>
          <w:rStyle w:val="Song"/>
          <w:sz w:val="24"/>
        </w:rPr>
        <w:br/>
        <w:t xml:space="preserve">    return Vector(A.x - B.x, A.y - B.y);</w:t>
      </w:r>
      <w:r>
        <w:rPr>
          <w:rStyle w:val="Song"/>
          <w:sz w:val="24"/>
        </w:rPr>
        <w:br/>
        <w:t>}</w:t>
      </w:r>
      <w:r>
        <w:rPr>
          <w:rStyle w:val="Song"/>
          <w:sz w:val="24"/>
        </w:rPr>
        <w:br/>
        <w:t>Vector operator*(Vector A, double p) {</w:t>
      </w:r>
      <w:r>
        <w:rPr>
          <w:rStyle w:val="Song"/>
          <w:sz w:val="24"/>
        </w:rPr>
        <w:br/>
        <w:t xml:space="preserve">    return Vector(A.x * p, A.</w:t>
      </w:r>
      <w:r>
        <w:rPr>
          <w:rStyle w:val="Song"/>
          <w:sz w:val="24"/>
        </w:rPr>
        <w:t>y * p);</w:t>
      </w:r>
      <w:r>
        <w:rPr>
          <w:rStyle w:val="Song"/>
          <w:sz w:val="24"/>
        </w:rPr>
        <w:br/>
      </w:r>
      <w:r>
        <w:rPr>
          <w:rStyle w:val="Song"/>
          <w:sz w:val="24"/>
        </w:rPr>
        <w:lastRenderedPageBreak/>
        <w:t>}</w:t>
      </w:r>
      <w:r>
        <w:rPr>
          <w:rStyle w:val="Song"/>
          <w:sz w:val="24"/>
        </w:rPr>
        <w:br/>
        <w:t>Vector operator/(Vector A, double p) {</w:t>
      </w:r>
      <w:r>
        <w:rPr>
          <w:rStyle w:val="Song"/>
          <w:sz w:val="24"/>
        </w:rPr>
        <w:br/>
        <w:t xml:space="preserve">    return Vector(A.x / p, A.y / p);</w:t>
      </w:r>
      <w:r>
        <w:rPr>
          <w:rStyle w:val="Song"/>
          <w:sz w:val="24"/>
        </w:rPr>
        <w:br/>
        <w:t>}</w:t>
      </w:r>
      <w:r>
        <w:rPr>
          <w:rStyle w:val="Song"/>
          <w:sz w:val="24"/>
        </w:rPr>
        <w:br/>
        <w:t>bool operator&lt;(const Point&amp; a, Point&amp; b) {</w:t>
      </w:r>
      <w:r>
        <w:rPr>
          <w:rStyle w:val="Song"/>
          <w:sz w:val="24"/>
        </w:rPr>
        <w:br/>
        <w:t xml:space="preserve">    return a.x &lt; b.x || (a.x == b.x &amp;&amp; a.y &lt; b.y);</w:t>
      </w:r>
      <w:r>
        <w:rPr>
          <w:rStyle w:val="Song"/>
          <w:sz w:val="24"/>
        </w:rPr>
        <w:br/>
        <w:t>}</w:t>
      </w:r>
      <w:r>
        <w:rPr>
          <w:rStyle w:val="Song"/>
          <w:sz w:val="24"/>
        </w:rPr>
        <w:br/>
        <w:t>int dcmp(double x) {</w:t>
      </w:r>
      <w:r>
        <w:rPr>
          <w:rStyle w:val="Song"/>
          <w:sz w:val="24"/>
        </w:rPr>
        <w:br/>
        <w:t xml:space="preserve">    if (fabs(x) &lt; eps)</w:t>
      </w:r>
      <w:r>
        <w:rPr>
          <w:rStyle w:val="Song"/>
          <w:sz w:val="24"/>
        </w:rPr>
        <w:br/>
        <w:t xml:space="preserve">        return 0;</w:t>
      </w:r>
      <w:r>
        <w:rPr>
          <w:rStyle w:val="Song"/>
          <w:sz w:val="24"/>
        </w:rPr>
        <w:br/>
        <w:t xml:space="preserve">    else</w:t>
      </w:r>
      <w:r>
        <w:rPr>
          <w:rStyle w:val="Song"/>
          <w:sz w:val="24"/>
        </w:rPr>
        <w:br/>
        <w:t xml:space="preserve"> </w:t>
      </w:r>
      <w:r>
        <w:rPr>
          <w:rStyle w:val="Song"/>
          <w:sz w:val="24"/>
        </w:rPr>
        <w:t xml:space="preserve">       return x &lt; 0 ? -1 : 1;</w:t>
      </w:r>
      <w:r>
        <w:rPr>
          <w:rStyle w:val="Song"/>
          <w:sz w:val="24"/>
        </w:rPr>
        <w:br/>
        <w:t>}</w:t>
      </w:r>
      <w:r>
        <w:rPr>
          <w:rStyle w:val="Song"/>
          <w:sz w:val="24"/>
        </w:rPr>
        <w:br/>
        <w:t>bool operator==(const Point&amp; a, const Point&amp; b) {</w:t>
      </w:r>
      <w:r>
        <w:rPr>
          <w:rStyle w:val="Song"/>
          <w:sz w:val="24"/>
        </w:rPr>
        <w:br/>
        <w:t xml:space="preserve">    return !dcmp(a.x - b.x) &amp;&amp; !dcmp(a.y - b.y);</w:t>
      </w:r>
      <w:r>
        <w:rPr>
          <w:rStyle w:val="Song"/>
          <w:sz w:val="24"/>
        </w:rPr>
        <w:br/>
        <w:t>}</w:t>
      </w:r>
      <w:r>
        <w:rPr>
          <w:rStyle w:val="Song"/>
          <w:sz w:val="24"/>
        </w:rPr>
        <w:br/>
        <w:t>double Polar_angle(Vector A) {</w:t>
      </w:r>
      <w:r>
        <w:rPr>
          <w:rStyle w:val="Song"/>
          <w:sz w:val="24"/>
        </w:rPr>
        <w:br/>
        <w:t xml:space="preserve">    return atan2(A.y, A.x);</w:t>
      </w:r>
      <w:r>
        <w:rPr>
          <w:rStyle w:val="Song"/>
          <w:sz w:val="24"/>
        </w:rPr>
        <w:br/>
        <w:t>}</w:t>
      </w:r>
      <w:r>
        <w:rPr>
          <w:rStyle w:val="Song"/>
          <w:sz w:val="24"/>
        </w:rPr>
        <w:br/>
        <w:t xml:space="preserve">inline double D_to_R(double D)  // </w:t>
      </w:r>
      <w:r>
        <w:rPr>
          <w:rStyle w:val="Song"/>
          <w:sz w:val="24"/>
        </w:rPr>
        <w:t>角度转弧度</w:t>
      </w:r>
      <w:r>
        <w:rPr>
          <w:rStyle w:val="Song"/>
          <w:sz w:val="24"/>
        </w:rPr>
        <w:br/>
        <w:t>{</w:t>
      </w:r>
      <w:r>
        <w:rPr>
          <w:rStyle w:val="Song"/>
          <w:sz w:val="24"/>
        </w:rPr>
        <w:br/>
        <w:t xml:space="preserve">    return PI / 180</w:t>
      </w:r>
      <w:r>
        <w:rPr>
          <w:rStyle w:val="Song"/>
          <w:sz w:val="24"/>
        </w:rPr>
        <w:t xml:space="preserve"> * D;</w:t>
      </w:r>
      <w:r>
        <w:rPr>
          <w:rStyle w:val="Song"/>
          <w:sz w:val="24"/>
        </w:rPr>
        <w:br/>
        <w:t>}</w:t>
      </w:r>
      <w:r>
        <w:rPr>
          <w:rStyle w:val="Song"/>
          <w:sz w:val="24"/>
        </w:rPr>
        <w:br/>
        <w:t xml:space="preserve">// </w:t>
      </w:r>
      <w:r>
        <w:rPr>
          <w:rStyle w:val="Song"/>
          <w:sz w:val="24"/>
        </w:rPr>
        <w:t>右手定则，从第一个转到第二个向上为正向下为负</w:t>
      </w:r>
      <w:r>
        <w:rPr>
          <w:rStyle w:val="Song"/>
          <w:sz w:val="24"/>
        </w:rPr>
        <w:br/>
        <w:t>double Cross(Vector A, Vector B) {</w:t>
      </w:r>
      <w:r>
        <w:rPr>
          <w:rStyle w:val="Song"/>
          <w:sz w:val="24"/>
        </w:rPr>
        <w:br/>
        <w:t xml:space="preserve">    return A.x * B.y - B.x * A.y;</w:t>
      </w:r>
      <w:r>
        <w:rPr>
          <w:rStyle w:val="Song"/>
          <w:sz w:val="24"/>
        </w:rPr>
        <w:br/>
        <w:t>}</w:t>
      </w:r>
      <w:r>
        <w:rPr>
          <w:rStyle w:val="Song"/>
          <w:sz w:val="24"/>
        </w:rPr>
        <w:br/>
        <w:t>Vector Rotate(Vector A, double rad) {</w:t>
      </w:r>
      <w:r>
        <w:rPr>
          <w:rStyle w:val="Song"/>
          <w:sz w:val="24"/>
        </w:rPr>
        <w:br/>
        <w:t xml:space="preserve">    return Vector(A.x * cos(rad) - A.y * sin(rad), A.x * sin(rad) + A.y * cos(rad));</w:t>
      </w:r>
      <w:r>
        <w:rPr>
          <w:rStyle w:val="Song"/>
          <w:sz w:val="24"/>
        </w:rPr>
        <w:br/>
        <w:t>}</w:t>
      </w:r>
      <w:r>
        <w:rPr>
          <w:rStyle w:val="Song"/>
          <w:sz w:val="24"/>
        </w:rPr>
        <w:br/>
        <w:t>Point Get_line_intersectio</w:t>
      </w:r>
      <w:r>
        <w:rPr>
          <w:rStyle w:val="Song"/>
          <w:sz w:val="24"/>
        </w:rPr>
        <w:t>n(Point P, Vector v, Point Q, Vector w) {</w:t>
      </w:r>
      <w:r>
        <w:rPr>
          <w:rStyle w:val="Song"/>
          <w:sz w:val="24"/>
        </w:rPr>
        <w:br/>
        <w:t xml:space="preserve">    Vector u = P - Q;</w:t>
      </w:r>
      <w:r>
        <w:rPr>
          <w:rStyle w:val="Song"/>
          <w:sz w:val="24"/>
        </w:rPr>
        <w:br/>
        <w:t xml:space="preserve">    double t = Cross(w, u) / Cross(v, w);</w:t>
      </w:r>
      <w:r>
        <w:rPr>
          <w:rStyle w:val="Song"/>
          <w:sz w:val="24"/>
        </w:rPr>
        <w:br/>
        <w:t xml:space="preserve">    return P + v * t;</w:t>
      </w:r>
      <w:r>
        <w:rPr>
          <w:rStyle w:val="Song"/>
          <w:sz w:val="24"/>
        </w:rPr>
        <w:br/>
        <w:t>}</w:t>
      </w:r>
      <w:r>
        <w:rPr>
          <w:rStyle w:val="Song"/>
          <w:sz w:val="24"/>
        </w:rPr>
        <w:br/>
        <w:t>double convex_polygon_area(Point* p, int n) {</w:t>
      </w:r>
      <w:r>
        <w:rPr>
          <w:rStyle w:val="Song"/>
          <w:sz w:val="24"/>
        </w:rPr>
        <w:br/>
        <w:t xml:space="preserve">    double area = 0;</w:t>
      </w:r>
      <w:r>
        <w:rPr>
          <w:rStyle w:val="Song"/>
          <w:sz w:val="24"/>
        </w:rPr>
        <w:br/>
        <w:t xml:space="preserve">    for (int i = 1; i &lt;= n - 2; ++i)</w:t>
      </w:r>
      <w:r>
        <w:rPr>
          <w:rStyle w:val="Song"/>
          <w:sz w:val="24"/>
        </w:rPr>
        <w:br/>
        <w:t xml:space="preserve">        area += Cross(</w:t>
      </w:r>
      <w:r>
        <w:rPr>
          <w:rStyle w:val="Song"/>
          <w:sz w:val="24"/>
        </w:rPr>
        <w:t>p[i] - p[0], p[i + 1] - p[0]);</w:t>
      </w:r>
      <w:r>
        <w:rPr>
          <w:rStyle w:val="Song"/>
          <w:sz w:val="24"/>
        </w:rPr>
        <w:br/>
        <w:t xml:space="preserve">    return area / 2;</w:t>
      </w:r>
      <w:r>
        <w:rPr>
          <w:rStyle w:val="Song"/>
          <w:sz w:val="24"/>
        </w:rPr>
        <w:br/>
      </w:r>
      <w:r>
        <w:rPr>
          <w:rStyle w:val="Song"/>
          <w:sz w:val="24"/>
        </w:rPr>
        <w:lastRenderedPageBreak/>
        <w:t>}</w:t>
      </w:r>
      <w:r>
        <w:rPr>
          <w:rStyle w:val="Song"/>
          <w:sz w:val="24"/>
        </w:rPr>
        <w:br/>
      </w:r>
      <w:r>
        <w:rPr>
          <w:rStyle w:val="Song"/>
          <w:sz w:val="24"/>
        </w:rPr>
        <w:br/>
        <w:t>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w:t>
      </w:r>
      <w:r>
        <w:rPr>
          <w:rStyle w:val="Song"/>
          <w:sz w:val="24"/>
        </w:rPr>
        <w:t>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Point p[maxn], ch[maxn];</w:t>
      </w:r>
      <w:r>
        <w:rPr>
          <w:rStyle w:val="Song"/>
          <w:sz w:val="24"/>
        </w:rPr>
        <w:br/>
        <w:t>int n, m, x, y, z, k, t1, t2, op, ans, flagg, cnt, tot;</w:t>
      </w:r>
      <w:r>
        <w:rPr>
          <w:rStyle w:val="Song"/>
          <w:sz w:val="24"/>
        </w:rPr>
        <w:br/>
      </w:r>
      <w:r>
        <w:rPr>
          <w:rStyle w:val="Song"/>
          <w:sz w:val="24"/>
        </w:rPr>
        <w:br/>
        <w:t>// !!!</w:t>
      </w:r>
      <w:r>
        <w:rPr>
          <w:rStyle w:val="Song"/>
          <w:sz w:val="24"/>
        </w:rPr>
        <w:t>注意当数值达到一定程度时必须改用</w:t>
      </w:r>
      <w:r>
        <w:rPr>
          <w:rStyle w:val="Song"/>
          <w:sz w:val="24"/>
        </w:rPr>
        <w:t>longlong</w:t>
      </w:r>
      <w:r>
        <w:rPr>
          <w:rStyle w:val="Song"/>
          <w:sz w:val="24"/>
        </w:rPr>
        <w:t>而不是</w:t>
      </w:r>
      <w:r>
        <w:rPr>
          <w:rStyle w:val="Song"/>
          <w:sz w:val="24"/>
        </w:rPr>
        <w:t>double</w:t>
      </w:r>
      <w:r>
        <w:rPr>
          <w:rStyle w:val="Song"/>
          <w:sz w:val="24"/>
        </w:rPr>
        <w:t>，</w:t>
      </w:r>
      <w:r>
        <w:rPr>
          <w:rStyle w:val="Song"/>
          <w:sz w:val="24"/>
        </w:rPr>
        <w:t>double</w:t>
      </w:r>
      <w:r>
        <w:rPr>
          <w:rStyle w:val="Song"/>
          <w:sz w:val="24"/>
        </w:rPr>
        <w:t>含有效位</w:t>
      </w:r>
      <w:r>
        <w:rPr>
          <w:rStyle w:val="Song"/>
          <w:sz w:val="24"/>
        </w:rPr>
        <w:br/>
        <w:t xml:space="preserve">// </w:t>
      </w:r>
      <w:r>
        <w:rPr>
          <w:rStyle w:val="Song"/>
          <w:sz w:val="24"/>
        </w:rPr>
        <w:t>用快捷键，或全局替换将</w:t>
      </w:r>
      <w:r>
        <w:rPr>
          <w:rStyle w:val="Song"/>
          <w:sz w:val="24"/>
        </w:rPr>
        <w:t xml:space="preserve">double </w:t>
      </w:r>
      <w:r>
        <w:rPr>
          <w:rStyle w:val="Song"/>
          <w:sz w:val="24"/>
        </w:rPr>
        <w:t>换成</w:t>
      </w:r>
      <w:r>
        <w:rPr>
          <w:rStyle w:val="Song"/>
          <w:sz w:val="24"/>
        </w:rPr>
        <w:t>int (</w:t>
      </w:r>
      <w:r>
        <w:rPr>
          <w:rStyle w:val="Song"/>
          <w:sz w:val="24"/>
        </w:rPr>
        <w:t>即</w:t>
      </w:r>
      <w:r>
        <w:rPr>
          <w:rStyle w:val="Song"/>
          <w:sz w:val="24"/>
        </w:rPr>
        <w:t>long long )</w:t>
      </w:r>
      <w:r>
        <w:rPr>
          <w:rStyle w:val="Song"/>
          <w:sz w:val="24"/>
        </w:rPr>
        <w:br/>
        <w:t xml:space="preserve">signed main() </w:t>
      </w:r>
      <w:r>
        <w:rPr>
          <w:rStyle w:val="Song"/>
          <w:sz w:val="24"/>
        </w:rPr>
        <w:t>{</w:t>
      </w:r>
      <w:r>
        <w:rPr>
          <w:rStyle w:val="Song"/>
          <w:sz w:val="24"/>
        </w:rPr>
        <w:br/>
        <w:t xml:space="preserve">    // ios::sync_with_stdio(0);</w:t>
      </w:r>
      <w:r>
        <w:rPr>
          <w:rStyle w:val="Song"/>
          <w:sz w:val="24"/>
        </w:rPr>
        <w:br/>
      </w:r>
      <w:r>
        <w:rPr>
          <w:rStyle w:val="Song"/>
          <w:sz w:val="24"/>
        </w:rPr>
        <w:br/>
        <w:t xml:space="preserve">    return 0;</w:t>
      </w:r>
      <w:r>
        <w:rPr>
          <w:rStyle w:val="Song"/>
          <w:sz w:val="24"/>
        </w:rPr>
        <w:br/>
        <w:t>}</w:t>
      </w:r>
      <w:r>
        <w:rPr>
          <w:rStyle w:val="Song"/>
          <w:sz w:val="24"/>
        </w:rPr>
        <w:br/>
      </w:r>
    </w:p>
    <w:p w14:paraId="47897AF8" w14:textId="77777777" w:rsidR="002145E0" w:rsidRDefault="00D71CD4">
      <w:pPr>
        <w:pStyle w:val="21"/>
      </w:pPr>
      <w:bookmarkStart w:id="2" w:name="_Toc133698633"/>
      <w:r>
        <w:rPr>
          <w:rStyle w:val="Song"/>
          <w:sz w:val="36"/>
        </w:rPr>
        <w:t>几何数据结构</w:t>
      </w:r>
      <w:r>
        <w:rPr>
          <w:rStyle w:val="Song"/>
          <w:sz w:val="36"/>
        </w:rPr>
        <w:t>.cpp</w:t>
      </w:r>
      <w:bookmarkEnd w:id="2"/>
    </w:p>
    <w:p w14:paraId="003F50D8"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5007, M = 50007, INF = 0x3f3f3f3f;</w:t>
      </w:r>
      <w:r>
        <w:rPr>
          <w:rStyle w:val="Song"/>
          <w:sz w:val="24"/>
        </w:rPr>
        <w:br/>
        <w:t>const double DINF = 1e18, eps = 1e-8;</w:t>
      </w:r>
      <w:r>
        <w:rPr>
          <w:rStyle w:val="Song"/>
          <w:sz w:val="24"/>
        </w:rPr>
        <w:br/>
        <w:t>struct Point {</w:t>
      </w:r>
      <w:r>
        <w:rPr>
          <w:rStyle w:val="Song"/>
          <w:sz w:val="24"/>
        </w:rPr>
        <w:br/>
        <w:t xml:space="preserve">    double x, y;</w:t>
      </w:r>
      <w:r>
        <w:rPr>
          <w:rStyle w:val="Song"/>
          <w:sz w:val="24"/>
        </w:rPr>
        <w:br/>
        <w:t xml:space="preserve">    Point(double x = 0, dou</w:t>
      </w:r>
      <w:r>
        <w:rPr>
          <w:rStyle w:val="Song"/>
          <w:sz w:val="24"/>
        </w:rPr>
        <w:t>ble y = 0) : x(x), y(y) {}  //</w:t>
      </w:r>
      <w:r>
        <w:rPr>
          <w:rStyle w:val="Song"/>
          <w:sz w:val="24"/>
        </w:rPr>
        <w:t>构造函数</w:t>
      </w:r>
      <w:r>
        <w:rPr>
          <w:rStyle w:val="Song"/>
          <w:sz w:val="24"/>
        </w:rPr>
        <w:br/>
        <w:t>};</w:t>
      </w:r>
      <w:r>
        <w:rPr>
          <w:rStyle w:val="Song"/>
          <w:sz w:val="24"/>
        </w:rPr>
        <w:br/>
      </w:r>
      <w:r>
        <w:rPr>
          <w:rStyle w:val="Song"/>
          <w:sz w:val="24"/>
        </w:rPr>
        <w:br/>
        <w:t>//!</w:t>
      </w:r>
      <w:r>
        <w:rPr>
          <w:rStyle w:val="Song"/>
          <w:sz w:val="24"/>
        </w:rPr>
        <w:t>注意区分点和向量</w:t>
      </w:r>
      <w:r>
        <w:rPr>
          <w:rStyle w:val="Song"/>
          <w:sz w:val="24"/>
        </w:rPr>
        <w:br/>
      </w:r>
      <w:r>
        <w:rPr>
          <w:rStyle w:val="Song"/>
          <w:sz w:val="24"/>
        </w:rPr>
        <w:lastRenderedPageBreak/>
        <w:t>typedef Point Vector;</w:t>
      </w:r>
      <w:r>
        <w:rPr>
          <w:rStyle w:val="Song"/>
          <w:sz w:val="24"/>
        </w:rPr>
        <w:br/>
        <w:t>//</w:t>
      </w:r>
      <w:r>
        <w:rPr>
          <w:rStyle w:val="Song"/>
          <w:sz w:val="24"/>
        </w:rPr>
        <w:t>向量平移之后还是那个向量，所以只需要原点和向量的终点即可</w:t>
      </w:r>
      <w:r>
        <w:rPr>
          <w:rStyle w:val="Song"/>
          <w:sz w:val="24"/>
        </w:rPr>
        <w:br/>
        <w:t>//!</w:t>
      </w:r>
      <w:r>
        <w:rPr>
          <w:rStyle w:val="Song"/>
          <w:sz w:val="24"/>
        </w:rPr>
        <w:t>向量</w:t>
      </w:r>
      <w:r>
        <w:rPr>
          <w:rStyle w:val="Song"/>
          <w:sz w:val="24"/>
        </w:rPr>
        <w:t xml:space="preserve"> + </w:t>
      </w:r>
      <w:r>
        <w:rPr>
          <w:rStyle w:val="Song"/>
          <w:sz w:val="24"/>
        </w:rPr>
        <w:t>向量</w:t>
      </w:r>
      <w:r>
        <w:rPr>
          <w:rStyle w:val="Song"/>
          <w:sz w:val="24"/>
        </w:rPr>
        <w:t xml:space="preserve"> = </w:t>
      </w:r>
      <w:r>
        <w:rPr>
          <w:rStyle w:val="Song"/>
          <w:sz w:val="24"/>
        </w:rPr>
        <w:t>向量，点</w:t>
      </w:r>
      <w:r>
        <w:rPr>
          <w:rStyle w:val="Song"/>
          <w:sz w:val="24"/>
        </w:rPr>
        <w:t xml:space="preserve"> + </w:t>
      </w:r>
      <w:r>
        <w:rPr>
          <w:rStyle w:val="Song"/>
          <w:sz w:val="24"/>
        </w:rPr>
        <w:t>向量</w:t>
      </w:r>
      <w:r>
        <w:rPr>
          <w:rStyle w:val="Song"/>
          <w:sz w:val="24"/>
        </w:rPr>
        <w:t xml:space="preserve"> = </w:t>
      </w:r>
      <w:r>
        <w:rPr>
          <w:rStyle w:val="Song"/>
          <w:sz w:val="24"/>
        </w:rPr>
        <w:t>向量</w:t>
      </w:r>
      <w:r>
        <w:rPr>
          <w:rStyle w:val="Song"/>
          <w:sz w:val="24"/>
        </w:rPr>
        <w:br/>
        <w:t>Vector operator+(Vector A, Vector B) {</w:t>
      </w:r>
      <w:r>
        <w:rPr>
          <w:rStyle w:val="Song"/>
          <w:sz w:val="24"/>
        </w:rPr>
        <w:br/>
        <w:t xml:space="preserve">    return Vector(A.x + B.x, A.y + B.y);</w:t>
      </w:r>
      <w:r>
        <w:rPr>
          <w:rStyle w:val="Song"/>
          <w:sz w:val="24"/>
        </w:rPr>
        <w:br/>
        <w:t>}</w:t>
      </w:r>
      <w:r>
        <w:rPr>
          <w:rStyle w:val="Song"/>
          <w:sz w:val="24"/>
        </w:rPr>
        <w:br/>
        <w:t>//!</w:t>
      </w:r>
      <w:r>
        <w:rPr>
          <w:rStyle w:val="Song"/>
          <w:sz w:val="24"/>
        </w:rPr>
        <w:t>点</w:t>
      </w:r>
      <w:r>
        <w:rPr>
          <w:rStyle w:val="Song"/>
          <w:sz w:val="24"/>
        </w:rPr>
        <w:t xml:space="preserve"> - </w:t>
      </w:r>
      <w:r>
        <w:rPr>
          <w:rStyle w:val="Song"/>
          <w:sz w:val="24"/>
        </w:rPr>
        <w:t>点</w:t>
      </w:r>
      <w:r>
        <w:rPr>
          <w:rStyle w:val="Song"/>
          <w:sz w:val="24"/>
        </w:rPr>
        <w:t xml:space="preserve"> = </w:t>
      </w:r>
      <w:r>
        <w:rPr>
          <w:rStyle w:val="Song"/>
          <w:sz w:val="24"/>
        </w:rPr>
        <w:t>向量</w:t>
      </w:r>
      <w:r>
        <w:rPr>
          <w:rStyle w:val="Song"/>
          <w:sz w:val="24"/>
        </w:rPr>
        <w:t>(</w:t>
      </w:r>
      <w:r>
        <w:rPr>
          <w:rStyle w:val="Song"/>
          <w:sz w:val="24"/>
        </w:rPr>
        <w:t>向量</w:t>
      </w:r>
      <w:r>
        <w:rPr>
          <w:rStyle w:val="Song"/>
          <w:sz w:val="24"/>
        </w:rPr>
        <w:t>BC = C - B)</w:t>
      </w:r>
      <w:r>
        <w:rPr>
          <w:rStyle w:val="Song"/>
          <w:sz w:val="24"/>
        </w:rPr>
        <w:br/>
        <w:t>Vector operato</w:t>
      </w:r>
      <w:r>
        <w:rPr>
          <w:rStyle w:val="Song"/>
          <w:sz w:val="24"/>
        </w:rPr>
        <w:t>r-(Point A, Point B) {</w:t>
      </w:r>
      <w:r>
        <w:rPr>
          <w:rStyle w:val="Song"/>
          <w:sz w:val="24"/>
        </w:rPr>
        <w:br/>
        <w:t xml:space="preserve">    return Vector(A.x - B.x, A.y - B.y);</w:t>
      </w:r>
      <w:r>
        <w:rPr>
          <w:rStyle w:val="Song"/>
          <w:sz w:val="24"/>
        </w:rPr>
        <w:br/>
        <w:t>}</w:t>
      </w:r>
      <w:r>
        <w:rPr>
          <w:rStyle w:val="Song"/>
          <w:sz w:val="24"/>
        </w:rPr>
        <w:br/>
        <w:t>//!</w:t>
      </w:r>
      <w:r>
        <w:rPr>
          <w:rStyle w:val="Song"/>
          <w:sz w:val="24"/>
        </w:rPr>
        <w:t>向量</w:t>
      </w:r>
      <w:r>
        <w:rPr>
          <w:rStyle w:val="Song"/>
          <w:sz w:val="24"/>
        </w:rPr>
        <w:t xml:space="preserve"> * </w:t>
      </w:r>
      <w:r>
        <w:rPr>
          <w:rStyle w:val="Song"/>
          <w:sz w:val="24"/>
        </w:rPr>
        <w:t>数</w:t>
      </w:r>
      <w:r>
        <w:rPr>
          <w:rStyle w:val="Song"/>
          <w:sz w:val="24"/>
        </w:rPr>
        <w:t xml:space="preserve"> = </w:t>
      </w:r>
      <w:r>
        <w:rPr>
          <w:rStyle w:val="Song"/>
          <w:sz w:val="24"/>
        </w:rPr>
        <w:t>向量</w:t>
      </w:r>
      <w:r>
        <w:rPr>
          <w:rStyle w:val="Song"/>
          <w:sz w:val="24"/>
        </w:rPr>
        <w:br/>
        <w:t>Vector operator*(Vector A, double p) {</w:t>
      </w:r>
      <w:r>
        <w:rPr>
          <w:rStyle w:val="Song"/>
          <w:sz w:val="24"/>
        </w:rPr>
        <w:br/>
        <w:t xml:space="preserve">    return Vector(A.x * p, A.y * p);</w:t>
      </w:r>
      <w:r>
        <w:rPr>
          <w:rStyle w:val="Song"/>
          <w:sz w:val="24"/>
        </w:rPr>
        <w:br/>
        <w:t>}</w:t>
      </w:r>
      <w:r>
        <w:rPr>
          <w:rStyle w:val="Song"/>
          <w:sz w:val="24"/>
        </w:rPr>
        <w:br/>
        <w:t>//!</w:t>
      </w:r>
      <w:r>
        <w:rPr>
          <w:rStyle w:val="Song"/>
          <w:sz w:val="24"/>
        </w:rPr>
        <w:t>向量</w:t>
      </w:r>
      <w:r>
        <w:rPr>
          <w:rStyle w:val="Song"/>
          <w:sz w:val="24"/>
        </w:rPr>
        <w:t xml:space="preserve"> / </w:t>
      </w:r>
      <w:r>
        <w:rPr>
          <w:rStyle w:val="Song"/>
          <w:sz w:val="24"/>
        </w:rPr>
        <w:t>数</w:t>
      </w:r>
      <w:r>
        <w:rPr>
          <w:rStyle w:val="Song"/>
          <w:sz w:val="24"/>
        </w:rPr>
        <w:t xml:space="preserve">= </w:t>
      </w:r>
      <w:r>
        <w:rPr>
          <w:rStyle w:val="Song"/>
          <w:sz w:val="24"/>
        </w:rPr>
        <w:t>向量</w:t>
      </w:r>
      <w:r>
        <w:rPr>
          <w:rStyle w:val="Song"/>
          <w:sz w:val="24"/>
        </w:rPr>
        <w:br/>
        <w:t>Vector operator/(Vector A, double p) {</w:t>
      </w:r>
      <w:r>
        <w:rPr>
          <w:rStyle w:val="Song"/>
          <w:sz w:val="24"/>
        </w:rPr>
        <w:br/>
        <w:t xml:space="preserve">    return Vector(A.x / p, A.y / p);</w:t>
      </w:r>
      <w:r>
        <w:rPr>
          <w:rStyle w:val="Song"/>
          <w:sz w:val="24"/>
        </w:rPr>
        <w:br/>
        <w:t>}</w:t>
      </w:r>
      <w:r>
        <w:rPr>
          <w:rStyle w:val="Song"/>
          <w:sz w:val="24"/>
        </w:rPr>
        <w:br/>
      </w:r>
      <w:r>
        <w:rPr>
          <w:rStyle w:val="Song"/>
          <w:sz w:val="24"/>
        </w:rPr>
        <w:br/>
        <w:t>//!</w:t>
      </w:r>
      <w:r>
        <w:rPr>
          <w:rStyle w:val="Song"/>
          <w:sz w:val="24"/>
        </w:rPr>
        <w:t>点</w:t>
      </w:r>
      <w:r>
        <w:rPr>
          <w:rStyle w:val="Song"/>
          <w:sz w:val="24"/>
        </w:rPr>
        <w:t>/</w:t>
      </w:r>
      <w:r>
        <w:rPr>
          <w:rStyle w:val="Song"/>
          <w:sz w:val="24"/>
        </w:rPr>
        <w:t>向量的比较函数</w:t>
      </w:r>
      <w:r>
        <w:rPr>
          <w:rStyle w:val="Song"/>
          <w:sz w:val="24"/>
        </w:rPr>
        <w:br/>
        <w:t>bool operator&lt;(const Point&amp; a, const Point&amp; b) {</w:t>
      </w:r>
      <w:r>
        <w:rPr>
          <w:rStyle w:val="Song"/>
          <w:sz w:val="24"/>
        </w:rPr>
        <w:br/>
        <w:t xml:space="preserve">    return a.x &lt; b.x || (a.x == b.x &amp;&amp; a.y &lt; b.y);</w:t>
      </w:r>
      <w:r>
        <w:rPr>
          <w:rStyle w:val="Song"/>
          <w:sz w:val="24"/>
        </w:rPr>
        <w:br/>
        <w:t>}</w:t>
      </w:r>
      <w:r>
        <w:rPr>
          <w:rStyle w:val="Song"/>
          <w:sz w:val="24"/>
        </w:rPr>
        <w:br/>
        <w:t>//!</w:t>
      </w:r>
      <w:r>
        <w:rPr>
          <w:rStyle w:val="Song"/>
          <w:sz w:val="24"/>
        </w:rPr>
        <w:t>求极角</w:t>
      </w:r>
      <w:r>
        <w:rPr>
          <w:rStyle w:val="Song"/>
          <w:sz w:val="24"/>
        </w:rPr>
        <w:t>//</w:t>
      </w:r>
      <w:r>
        <w:rPr>
          <w:rStyle w:val="Song"/>
          <w:sz w:val="24"/>
        </w:rPr>
        <w:t>在极坐标系中，平面上任何一点到极点的连线和极轴的夹角叫做极角。</w:t>
      </w:r>
      <w:r>
        <w:rPr>
          <w:rStyle w:val="Song"/>
          <w:sz w:val="24"/>
        </w:rPr>
        <w:br/>
        <w:t>//</w:t>
      </w:r>
      <w:r>
        <w:rPr>
          <w:rStyle w:val="Song"/>
          <w:sz w:val="24"/>
        </w:rPr>
        <w:t>单位弧度</w:t>
      </w:r>
      <w:r>
        <w:rPr>
          <w:rStyle w:val="Song"/>
          <w:sz w:val="24"/>
        </w:rPr>
        <w:t>rad</w:t>
      </w:r>
      <w:r>
        <w:rPr>
          <w:rStyle w:val="Song"/>
          <w:sz w:val="24"/>
        </w:rPr>
        <w:br/>
        <w:t>double Polar_angle(Vector A) {</w:t>
      </w:r>
      <w:r>
        <w:rPr>
          <w:rStyle w:val="Song"/>
          <w:sz w:val="24"/>
        </w:rPr>
        <w:br/>
        <w:t xml:space="preserve">    return atan2(A.y, A.x);</w:t>
      </w:r>
      <w:r>
        <w:rPr>
          <w:rStyle w:val="Song"/>
          <w:sz w:val="24"/>
        </w:rPr>
        <w:br/>
        <w:t>}</w:t>
      </w:r>
      <w:r>
        <w:rPr>
          <w:rStyle w:val="Song"/>
          <w:sz w:val="24"/>
        </w:rPr>
        <w:br/>
      </w:r>
      <w:r>
        <w:rPr>
          <w:rStyle w:val="Song"/>
          <w:sz w:val="24"/>
        </w:rPr>
        <w:br/>
        <w:t>//!</w:t>
      </w:r>
      <w:r>
        <w:rPr>
          <w:rStyle w:val="Song"/>
          <w:sz w:val="24"/>
        </w:rPr>
        <w:t>三态函数</w:t>
      </w:r>
      <w:r>
        <w:rPr>
          <w:rStyle w:val="Song"/>
          <w:sz w:val="24"/>
        </w:rPr>
        <w:t>sgn</w:t>
      </w:r>
      <w:r>
        <w:rPr>
          <w:rStyle w:val="Song"/>
          <w:sz w:val="24"/>
        </w:rPr>
        <w:t>用于判断相等，减少精度误差问题</w:t>
      </w:r>
      <w:r>
        <w:rPr>
          <w:rStyle w:val="Song"/>
          <w:sz w:val="24"/>
        </w:rPr>
        <w:br/>
        <w:t>int sgn</w:t>
      </w:r>
      <w:r>
        <w:rPr>
          <w:rStyle w:val="Song"/>
          <w:sz w:val="24"/>
        </w:rPr>
        <w:t>(double x) {</w:t>
      </w:r>
      <w:r>
        <w:rPr>
          <w:rStyle w:val="Song"/>
          <w:sz w:val="24"/>
        </w:rPr>
        <w:br/>
        <w:t xml:space="preserve">    if (fabs(x) &lt; eps) return 0;</w:t>
      </w:r>
      <w:r>
        <w:rPr>
          <w:rStyle w:val="Song"/>
          <w:sz w:val="24"/>
        </w:rPr>
        <w:br/>
        <w:t xml:space="preserve">    if (x &lt; 0) return -1;</w:t>
      </w:r>
      <w:r>
        <w:rPr>
          <w:rStyle w:val="Song"/>
          <w:sz w:val="24"/>
        </w:rPr>
        <w:br/>
        <w:t xml:space="preserve">    return 1;</w:t>
      </w:r>
      <w:r>
        <w:rPr>
          <w:rStyle w:val="Song"/>
          <w:sz w:val="24"/>
        </w:rPr>
        <w:br/>
        <w:t>}</w:t>
      </w:r>
      <w:r>
        <w:rPr>
          <w:rStyle w:val="Song"/>
          <w:sz w:val="24"/>
        </w:rPr>
        <w:br/>
      </w:r>
      <w:r>
        <w:rPr>
          <w:rStyle w:val="Song"/>
          <w:sz w:val="24"/>
        </w:rPr>
        <w:br/>
        <w:t>//</w:t>
      </w:r>
      <w:r>
        <w:rPr>
          <w:rStyle w:val="Song"/>
          <w:sz w:val="24"/>
        </w:rPr>
        <w:t>重载等于运算符</w:t>
      </w:r>
      <w:r>
        <w:rPr>
          <w:rStyle w:val="Song"/>
          <w:sz w:val="24"/>
        </w:rPr>
        <w:br/>
        <w:t>bool operator==(const Point&amp; a, const Point&amp; b) {</w:t>
      </w:r>
      <w:r>
        <w:rPr>
          <w:rStyle w:val="Song"/>
          <w:sz w:val="24"/>
        </w:rPr>
        <w:br/>
        <w:t xml:space="preserve">    return !sgn(a.x - b.x) &amp;&amp; !sgn(a.y - b.y);</w:t>
      </w:r>
      <w:r>
        <w:rPr>
          <w:rStyle w:val="Song"/>
          <w:sz w:val="24"/>
        </w:rPr>
        <w:br/>
        <w:t>}</w:t>
      </w:r>
      <w:r>
        <w:rPr>
          <w:rStyle w:val="Song"/>
          <w:sz w:val="24"/>
        </w:rPr>
        <w:br/>
      </w:r>
      <w:r>
        <w:rPr>
          <w:rStyle w:val="Song"/>
          <w:sz w:val="24"/>
        </w:rPr>
        <w:br/>
      </w:r>
      <w:r>
        <w:rPr>
          <w:rStyle w:val="Song"/>
          <w:sz w:val="24"/>
        </w:rPr>
        <w:lastRenderedPageBreak/>
        <w:t>//!</w:t>
      </w:r>
      <w:r>
        <w:rPr>
          <w:rStyle w:val="Song"/>
          <w:sz w:val="24"/>
        </w:rPr>
        <w:t>点积</w:t>
      </w:r>
      <w:r>
        <w:rPr>
          <w:rStyle w:val="Song"/>
          <w:sz w:val="24"/>
        </w:rPr>
        <w:t>(</w:t>
      </w:r>
      <w:r>
        <w:rPr>
          <w:rStyle w:val="Song"/>
          <w:sz w:val="24"/>
        </w:rPr>
        <w:t>满足交换律</w:t>
      </w:r>
      <w:r>
        <w:rPr>
          <w:rStyle w:val="Song"/>
          <w:sz w:val="24"/>
        </w:rPr>
        <w:t>)</w:t>
      </w:r>
      <w:r>
        <w:rPr>
          <w:rStyle w:val="Song"/>
          <w:sz w:val="24"/>
        </w:rPr>
        <w:br/>
        <w:t>double Dot(Vector A, Vector B) {</w:t>
      </w:r>
      <w:r>
        <w:rPr>
          <w:rStyle w:val="Song"/>
          <w:sz w:val="24"/>
        </w:rPr>
        <w:br/>
        <w:t xml:space="preserve">    return </w:t>
      </w:r>
      <w:r>
        <w:rPr>
          <w:rStyle w:val="Song"/>
          <w:sz w:val="24"/>
        </w:rPr>
        <w:t>A.x * B.x + A.y * B.y;</w:t>
      </w:r>
      <w:r>
        <w:rPr>
          <w:rStyle w:val="Song"/>
          <w:sz w:val="24"/>
        </w:rPr>
        <w:br/>
        <w:t>}</w:t>
      </w:r>
      <w:r>
        <w:rPr>
          <w:rStyle w:val="Song"/>
          <w:sz w:val="24"/>
        </w:rPr>
        <w:br/>
      </w:r>
      <w:r>
        <w:rPr>
          <w:rStyle w:val="Song"/>
          <w:sz w:val="24"/>
        </w:rPr>
        <w:br/>
        <w:t>//!</w:t>
      </w:r>
      <w:r>
        <w:rPr>
          <w:rStyle w:val="Song"/>
          <w:sz w:val="24"/>
        </w:rPr>
        <w:t>向量的叉积</w:t>
      </w:r>
      <w:r>
        <w:rPr>
          <w:rStyle w:val="Song"/>
          <w:sz w:val="24"/>
        </w:rPr>
        <w:t>(</w:t>
      </w:r>
      <w:r>
        <w:rPr>
          <w:rStyle w:val="Song"/>
          <w:sz w:val="24"/>
        </w:rPr>
        <w:t>不满足交换律</w:t>
      </w:r>
      <w:r>
        <w:rPr>
          <w:rStyle w:val="Song"/>
          <w:sz w:val="24"/>
        </w:rPr>
        <w:t>)</w:t>
      </w:r>
      <w:r>
        <w:rPr>
          <w:rStyle w:val="Song"/>
          <w:sz w:val="24"/>
        </w:rPr>
        <w:br/>
        <w:t>//</w:t>
      </w:r>
      <w:r>
        <w:rPr>
          <w:rStyle w:val="Song"/>
          <w:sz w:val="24"/>
        </w:rPr>
        <w:t>等于两向量有向面积的二倍</w:t>
      </w:r>
      <w:r>
        <w:rPr>
          <w:rStyle w:val="Song"/>
          <w:sz w:val="24"/>
        </w:rPr>
        <w:t>(</w:t>
      </w:r>
      <w:r>
        <w:rPr>
          <w:rStyle w:val="Song"/>
          <w:sz w:val="24"/>
        </w:rPr>
        <w:t>从</w:t>
      </w:r>
      <w:r>
        <w:rPr>
          <w:rStyle w:val="Song"/>
          <w:sz w:val="24"/>
        </w:rPr>
        <w:t>v</w:t>
      </w:r>
      <w:r>
        <w:rPr>
          <w:rStyle w:val="Song"/>
          <w:sz w:val="24"/>
        </w:rPr>
        <w:t>的方向看</w:t>
      </w:r>
      <w:r>
        <w:rPr>
          <w:rStyle w:val="Song"/>
          <w:sz w:val="24"/>
        </w:rPr>
        <w:t>,w</w:t>
      </w:r>
      <w:r>
        <w:rPr>
          <w:rStyle w:val="Song"/>
          <w:sz w:val="24"/>
        </w:rPr>
        <w:t>在左边</w:t>
      </w:r>
      <w:r>
        <w:rPr>
          <w:rStyle w:val="Song"/>
          <w:sz w:val="24"/>
        </w:rPr>
        <w:t>,</w:t>
      </w:r>
      <w:r>
        <w:rPr>
          <w:rStyle w:val="Song"/>
          <w:sz w:val="24"/>
        </w:rPr>
        <w:t>叉积</w:t>
      </w:r>
      <w:r>
        <w:rPr>
          <w:rStyle w:val="Song"/>
          <w:sz w:val="24"/>
        </w:rPr>
        <w:t>&gt;0,w</w:t>
      </w:r>
      <w:r>
        <w:rPr>
          <w:rStyle w:val="Song"/>
          <w:sz w:val="24"/>
        </w:rPr>
        <w:t>在右边</w:t>
      </w:r>
      <w:r>
        <w:rPr>
          <w:rStyle w:val="Song"/>
          <w:sz w:val="24"/>
        </w:rPr>
        <w:t>,</w:t>
      </w:r>
      <w:r>
        <w:rPr>
          <w:rStyle w:val="Song"/>
          <w:sz w:val="24"/>
        </w:rPr>
        <w:t>叉积</w:t>
      </w:r>
      <w:r>
        <w:rPr>
          <w:rStyle w:val="Song"/>
          <w:sz w:val="24"/>
        </w:rPr>
        <w:t>&lt;0,</w:t>
      </w:r>
      <w:r>
        <w:rPr>
          <w:rStyle w:val="Song"/>
          <w:sz w:val="24"/>
        </w:rPr>
        <w:t>共线</w:t>
      </w:r>
      <w:r>
        <w:rPr>
          <w:rStyle w:val="Song"/>
          <w:sz w:val="24"/>
        </w:rPr>
        <w:t>,</w:t>
      </w:r>
      <w:r>
        <w:rPr>
          <w:rStyle w:val="Song"/>
          <w:sz w:val="24"/>
        </w:rPr>
        <w:t>叉积</w:t>
      </w:r>
      <w:r>
        <w:rPr>
          <w:rStyle w:val="Song"/>
          <w:sz w:val="24"/>
        </w:rPr>
        <w:t>=0)</w:t>
      </w:r>
      <w:r>
        <w:rPr>
          <w:rStyle w:val="Song"/>
          <w:sz w:val="24"/>
        </w:rPr>
        <w:br/>
        <w:t>// cross(x, y) = -cross(y, x)</w:t>
      </w:r>
      <w:r>
        <w:rPr>
          <w:rStyle w:val="Song"/>
          <w:sz w:val="24"/>
        </w:rPr>
        <w:br/>
        <w:t>// cross(x, y) : xAyB - xByA</w:t>
      </w:r>
      <w:r>
        <w:rPr>
          <w:rStyle w:val="Song"/>
          <w:sz w:val="24"/>
        </w:rPr>
        <w:br/>
        <w:t>double Cross(Vector A, Vector B) {</w:t>
      </w:r>
      <w:r>
        <w:rPr>
          <w:rStyle w:val="Song"/>
          <w:sz w:val="24"/>
        </w:rPr>
        <w:br/>
        <w:t xml:space="preserve">    return A.x * B.y - B.x * A.y;</w:t>
      </w:r>
      <w:r>
        <w:rPr>
          <w:rStyle w:val="Song"/>
          <w:sz w:val="24"/>
        </w:rPr>
        <w:br/>
        <w:t>}</w:t>
      </w:r>
      <w:r>
        <w:rPr>
          <w:rStyle w:val="Song"/>
          <w:sz w:val="24"/>
        </w:rPr>
        <w:br/>
      </w:r>
    </w:p>
    <w:p w14:paraId="180D0C4B" w14:textId="77777777" w:rsidR="002145E0" w:rsidRDefault="00D71CD4">
      <w:pPr>
        <w:pStyle w:val="21"/>
        <w:rPr>
          <w:lang w:eastAsia="zh-CN"/>
        </w:rPr>
      </w:pPr>
      <w:bookmarkStart w:id="3" w:name="_Toc133698634"/>
      <w:r>
        <w:rPr>
          <w:rStyle w:val="Song"/>
          <w:sz w:val="36"/>
          <w:lang w:eastAsia="zh-CN"/>
        </w:rPr>
        <w:t>凸包</w:t>
      </w:r>
      <w:r>
        <w:rPr>
          <w:rStyle w:val="Song"/>
          <w:sz w:val="36"/>
          <w:lang w:eastAsia="zh-CN"/>
        </w:rPr>
        <w:t>andrew.cpp</w:t>
      </w:r>
      <w:bookmarkEnd w:id="3"/>
    </w:p>
    <w:p w14:paraId="479D57F6" w14:textId="77777777" w:rsidR="002145E0" w:rsidRDefault="00D71CD4">
      <w:pPr>
        <w:spacing w:after="0" w:line="240" w:lineRule="auto"/>
      </w:pPr>
      <w:r>
        <w:rPr>
          <w:rStyle w:val="Song"/>
          <w:sz w:val="24"/>
          <w:lang w:eastAsia="zh-CN"/>
        </w:rPr>
        <w:t>//</w:t>
      </w:r>
      <w:r>
        <w:rPr>
          <w:rStyle w:val="Song"/>
          <w:sz w:val="24"/>
          <w:lang w:eastAsia="zh-CN"/>
        </w:rPr>
        <w:t>计算凸包，输入点数组</w:t>
      </w:r>
      <w:r>
        <w:rPr>
          <w:rStyle w:val="Song"/>
          <w:sz w:val="24"/>
          <w:lang w:eastAsia="zh-CN"/>
        </w:rPr>
        <w:t>p</w:t>
      </w:r>
      <w:r>
        <w:rPr>
          <w:rStyle w:val="Song"/>
          <w:sz w:val="24"/>
          <w:lang w:eastAsia="zh-CN"/>
        </w:rPr>
        <w:t>，个数为</w:t>
      </w:r>
      <w:r>
        <w:rPr>
          <w:rStyle w:val="Song"/>
          <w:sz w:val="24"/>
          <w:lang w:eastAsia="zh-CN"/>
        </w:rPr>
        <w:t>p</w:t>
      </w:r>
      <w:r>
        <w:rPr>
          <w:rStyle w:val="Song"/>
          <w:sz w:val="24"/>
          <w:lang w:eastAsia="zh-CN"/>
        </w:rPr>
        <w:t>输出点数组</w:t>
      </w:r>
      <w:r>
        <w:rPr>
          <w:rStyle w:val="Song"/>
          <w:sz w:val="24"/>
          <w:lang w:eastAsia="zh-CN"/>
        </w:rPr>
        <w:t>ch</w:t>
      </w:r>
      <w:r>
        <w:rPr>
          <w:rStyle w:val="Song"/>
          <w:sz w:val="24"/>
          <w:lang w:eastAsia="zh-CN"/>
        </w:rPr>
        <w:t>，函数返回凸包顶点个数。</w:t>
      </w:r>
      <w:r>
        <w:rPr>
          <w:rStyle w:val="Song"/>
          <w:sz w:val="24"/>
          <w:lang w:eastAsia="zh-CN"/>
        </w:rPr>
        <w:br/>
      </w:r>
      <w:r>
        <w:rPr>
          <w:rStyle w:val="Song"/>
          <w:sz w:val="24"/>
        </w:rPr>
        <w:t>//</w:t>
      </w:r>
      <w:r>
        <w:rPr>
          <w:rStyle w:val="Song"/>
          <w:sz w:val="24"/>
        </w:rPr>
        <w:t>输入不能有重复的点，函数执行完后的输入点的顺序将被破坏（因为要排序，可以加一个数组存原来的</w:t>
      </w:r>
      <w:r>
        <w:rPr>
          <w:rStyle w:val="Song"/>
          <w:sz w:val="24"/>
        </w:rPr>
        <w:t>id</w:t>
      </w:r>
      <w:r>
        <w:rPr>
          <w:rStyle w:val="Song"/>
          <w:sz w:val="24"/>
        </w:rPr>
        <w:t>）</w:t>
      </w:r>
      <w:r>
        <w:rPr>
          <w:rStyle w:val="Song"/>
          <w:sz w:val="24"/>
        </w:rPr>
        <w:br/>
        <w:t>//</w:t>
      </w:r>
      <w:r>
        <w:rPr>
          <w:rStyle w:val="Song"/>
          <w:sz w:val="24"/>
        </w:rPr>
        <w:t>如果不希望在凸包边上有输入点，把两个</w:t>
      </w:r>
      <w:r>
        <w:rPr>
          <w:rStyle w:val="Song"/>
          <w:sz w:val="24"/>
        </w:rPr>
        <w:t>&lt;=</w:t>
      </w:r>
      <w:r>
        <w:rPr>
          <w:rStyle w:val="Song"/>
          <w:sz w:val="24"/>
        </w:rPr>
        <w:t>改成</w:t>
      </w:r>
      <w:r>
        <w:rPr>
          <w:rStyle w:val="Song"/>
          <w:sz w:val="24"/>
        </w:rPr>
        <w:t>&lt;</w:t>
      </w:r>
      <w:r>
        <w:rPr>
          <w:rStyle w:val="Song"/>
          <w:sz w:val="24"/>
        </w:rPr>
        <w:t>即可</w:t>
      </w:r>
      <w:r>
        <w:rPr>
          <w:rStyle w:val="Song"/>
          <w:sz w:val="24"/>
        </w:rPr>
        <w:br/>
        <w:t>#include &lt;bits/stdc++.h&gt;</w:t>
      </w:r>
      <w:r>
        <w:rPr>
          <w:rStyle w:val="Song"/>
          <w:sz w:val="24"/>
        </w:rPr>
        <w:br/>
        <w:t>using namespace std;</w:t>
      </w:r>
      <w:r>
        <w:rPr>
          <w:rStyle w:val="Song"/>
          <w:sz w:val="24"/>
        </w:rPr>
        <w:br/>
      </w:r>
      <w:r>
        <w:rPr>
          <w:rStyle w:val="Song"/>
          <w:sz w:val="24"/>
        </w:rPr>
        <w:br/>
        <w:t>struct Point {</w:t>
      </w:r>
      <w:r>
        <w:rPr>
          <w:rStyle w:val="Song"/>
          <w:sz w:val="24"/>
        </w:rPr>
        <w:br/>
        <w:t xml:space="preserve">    double x, y;</w:t>
      </w:r>
      <w:r>
        <w:rPr>
          <w:rStyle w:val="Song"/>
          <w:sz w:val="24"/>
        </w:rPr>
        <w:br/>
        <w:t xml:space="preserve">    Point(double x = 0, double y = 0) : x(x), y(y) {}  //</w:t>
      </w:r>
      <w:r>
        <w:rPr>
          <w:rStyle w:val="Song"/>
          <w:sz w:val="24"/>
        </w:rPr>
        <w:t>构造函数</w:t>
      </w:r>
      <w:r>
        <w:rPr>
          <w:rStyle w:val="Song"/>
          <w:sz w:val="24"/>
        </w:rPr>
        <w:br/>
        <w:t>};</w:t>
      </w:r>
      <w:r>
        <w:rPr>
          <w:rStyle w:val="Song"/>
          <w:sz w:val="24"/>
        </w:rPr>
        <w:br/>
        <w:t>typedef Point</w:t>
      </w:r>
      <w:r>
        <w:rPr>
          <w:rStyle w:val="Song"/>
          <w:sz w:val="24"/>
        </w:rPr>
        <w:t xml:space="preserve"> Vector;</w:t>
      </w:r>
      <w:r>
        <w:rPr>
          <w:rStyle w:val="Song"/>
          <w:sz w:val="24"/>
        </w:rPr>
        <w:br/>
      </w:r>
      <w:r>
        <w:rPr>
          <w:rStyle w:val="Song"/>
          <w:sz w:val="24"/>
        </w:rPr>
        <w:br/>
        <w:t>Vector operator-(Point A, Point B) {</w:t>
      </w:r>
      <w:r>
        <w:rPr>
          <w:rStyle w:val="Song"/>
          <w:sz w:val="24"/>
        </w:rPr>
        <w:br/>
        <w:t xml:space="preserve">    return Vector(A.x - B.x, A.y - B.y);</w:t>
      </w:r>
      <w:r>
        <w:rPr>
          <w:rStyle w:val="Song"/>
          <w:sz w:val="24"/>
        </w:rPr>
        <w:br/>
        <w:t>}</w:t>
      </w:r>
      <w:r>
        <w:rPr>
          <w:rStyle w:val="Song"/>
          <w:sz w:val="24"/>
        </w:rPr>
        <w:br/>
      </w:r>
      <w:r>
        <w:rPr>
          <w:rStyle w:val="Song"/>
          <w:sz w:val="24"/>
        </w:rPr>
        <w:br/>
        <w:t>double Cross(Vector A, Vector B) {</w:t>
      </w:r>
      <w:r>
        <w:rPr>
          <w:rStyle w:val="Song"/>
          <w:sz w:val="24"/>
        </w:rPr>
        <w:br/>
        <w:t xml:space="preserve">    return A.x * B.y - B.x * A.y;</w:t>
      </w:r>
      <w:r>
        <w:rPr>
          <w:rStyle w:val="Song"/>
          <w:sz w:val="24"/>
        </w:rPr>
        <w:br/>
        <w:t>}</w:t>
      </w:r>
      <w:r>
        <w:rPr>
          <w:rStyle w:val="Song"/>
          <w:sz w:val="24"/>
        </w:rPr>
        <w:br/>
      </w:r>
      <w:r>
        <w:rPr>
          <w:rStyle w:val="Song"/>
          <w:sz w:val="24"/>
        </w:rPr>
        <w:br/>
        <w:t>// Andrew</w:t>
      </w:r>
      <w:r>
        <w:rPr>
          <w:rStyle w:val="Song"/>
          <w:sz w:val="24"/>
        </w:rPr>
        <w:t>算法</w:t>
      </w:r>
      <w:r>
        <w:rPr>
          <w:rStyle w:val="Song"/>
          <w:sz w:val="24"/>
        </w:rPr>
        <w:br/>
        <w:t>int ConvexHull(Point p[], int n, Point ch[]) {</w:t>
      </w:r>
      <w:r>
        <w:rPr>
          <w:rStyle w:val="Song"/>
          <w:sz w:val="24"/>
        </w:rPr>
        <w:br/>
        <w:t xml:space="preserve">    sort(p, p + n);</w:t>
      </w:r>
      <w:r>
        <w:rPr>
          <w:rStyle w:val="Song"/>
          <w:sz w:val="24"/>
        </w:rPr>
        <w:br/>
        <w:t xml:space="preserve">    int m = 0;</w:t>
      </w:r>
      <w:r>
        <w:rPr>
          <w:rStyle w:val="Song"/>
          <w:sz w:val="24"/>
        </w:rPr>
        <w:br/>
      </w:r>
      <w:r>
        <w:rPr>
          <w:rStyle w:val="Song"/>
          <w:sz w:val="24"/>
        </w:rPr>
        <w:lastRenderedPageBreak/>
        <w:t xml:space="preserve">    for (int i = 0; i &lt; n; ++i) {  //</w:t>
      </w:r>
      <w:r>
        <w:rPr>
          <w:rStyle w:val="Song"/>
          <w:sz w:val="24"/>
        </w:rPr>
        <w:t>下凸包</w:t>
      </w:r>
      <w:r>
        <w:rPr>
          <w:rStyle w:val="Song"/>
          <w:sz w:val="24"/>
        </w:rPr>
        <w:br/>
        <w:t xml:space="preserve">        //</w:t>
      </w:r>
      <w:r>
        <w:rPr>
          <w:rStyle w:val="Song"/>
          <w:sz w:val="24"/>
        </w:rPr>
        <w:t>如果叉积</w:t>
      </w:r>
      <w:r>
        <w:rPr>
          <w:rStyle w:val="Song"/>
          <w:sz w:val="24"/>
        </w:rPr>
        <w:t>&lt;=0</w:t>
      </w:r>
      <w:r>
        <w:rPr>
          <w:rStyle w:val="Song"/>
          <w:sz w:val="24"/>
        </w:rPr>
        <w:t>说明新边斜率小说明已经不是凸包边了，赶紧踢走</w:t>
      </w:r>
      <w:r>
        <w:rPr>
          <w:rStyle w:val="Song"/>
          <w:sz w:val="24"/>
        </w:rPr>
        <w:br/>
        <w:t xml:space="preserve">        while (m &gt; 1 &amp;&amp; Cross(ch[m - 1] - ch[m - 2], p[i] - ch[m - 2]) &lt;= 0)</w:t>
      </w:r>
      <w:r>
        <w:rPr>
          <w:rStyle w:val="Song"/>
          <w:sz w:val="24"/>
        </w:rPr>
        <w:br/>
        <w:t xml:space="preserve">            m--;</w:t>
      </w:r>
      <w:r>
        <w:rPr>
          <w:rStyle w:val="Song"/>
          <w:sz w:val="24"/>
        </w:rPr>
        <w:br/>
        <w:t xml:space="preserve">        ch[m++] = p[i];</w:t>
      </w:r>
      <w:r>
        <w:rPr>
          <w:rStyle w:val="Song"/>
          <w:sz w:val="24"/>
        </w:rPr>
        <w:br/>
        <w:t xml:space="preserve">    }</w:t>
      </w:r>
      <w:r>
        <w:rPr>
          <w:rStyle w:val="Song"/>
          <w:sz w:val="24"/>
        </w:rPr>
        <w:br/>
        <w:t xml:space="preserve">    int k = m;</w:t>
      </w:r>
      <w:r>
        <w:rPr>
          <w:rStyle w:val="Song"/>
          <w:sz w:val="24"/>
        </w:rPr>
        <w:br/>
        <w:t xml:space="preserve">    for (int i = n - 2; i &gt;= 0; --i</w:t>
      </w:r>
      <w:r>
        <w:rPr>
          <w:rStyle w:val="Song"/>
          <w:sz w:val="24"/>
        </w:rPr>
        <w:t>) {  //</w:t>
      </w:r>
      <w:r>
        <w:rPr>
          <w:rStyle w:val="Song"/>
          <w:sz w:val="24"/>
        </w:rPr>
        <w:t>上凸包</w:t>
      </w:r>
      <w:r>
        <w:rPr>
          <w:rStyle w:val="Song"/>
          <w:sz w:val="24"/>
        </w:rPr>
        <w:br/>
        <w:t xml:space="preserve">        while (m &gt; k &amp;&amp; Cross(ch[m - 1] - ch[m - 2], p[i] - ch[m - 2]) &lt;= 0)</w:t>
      </w:r>
      <w:r>
        <w:rPr>
          <w:rStyle w:val="Song"/>
          <w:sz w:val="24"/>
        </w:rPr>
        <w:br/>
        <w:t xml:space="preserve">            m--;</w:t>
      </w:r>
      <w:r>
        <w:rPr>
          <w:rStyle w:val="Song"/>
          <w:sz w:val="24"/>
        </w:rPr>
        <w:br/>
        <w:t xml:space="preserve">        ch[m++] = p[i];</w:t>
      </w:r>
      <w:r>
        <w:rPr>
          <w:rStyle w:val="Song"/>
          <w:sz w:val="24"/>
        </w:rPr>
        <w:br/>
        <w:t xml:space="preserve">    }</w:t>
      </w:r>
      <w:r>
        <w:rPr>
          <w:rStyle w:val="Song"/>
          <w:sz w:val="24"/>
        </w:rPr>
        <w:br/>
        <w:t xml:space="preserve">    if (n &gt; 1) m--;</w:t>
      </w:r>
      <w:r>
        <w:rPr>
          <w:rStyle w:val="Song"/>
          <w:sz w:val="24"/>
        </w:rPr>
        <w:br/>
        <w:t xml:space="preserve">    return m;</w:t>
      </w:r>
      <w:r>
        <w:rPr>
          <w:rStyle w:val="Song"/>
          <w:sz w:val="24"/>
        </w:rPr>
        <w:br/>
        <w:t>}</w:t>
      </w:r>
      <w:r>
        <w:rPr>
          <w:rStyle w:val="Song"/>
          <w:sz w:val="24"/>
        </w:rPr>
        <w:br/>
      </w:r>
    </w:p>
    <w:p w14:paraId="7A4461D8" w14:textId="77777777" w:rsidR="002145E0" w:rsidRDefault="00D71CD4">
      <w:pPr>
        <w:pStyle w:val="21"/>
      </w:pPr>
      <w:bookmarkStart w:id="4" w:name="_Toc133698635"/>
      <w:r>
        <w:rPr>
          <w:rStyle w:val="Song"/>
          <w:sz w:val="36"/>
        </w:rPr>
        <w:t>旋转卡壳</w:t>
      </w:r>
      <w:r>
        <w:rPr>
          <w:rStyle w:val="Song"/>
          <w:sz w:val="36"/>
        </w:rPr>
        <w:t>.cpp</w:t>
      </w:r>
      <w:bookmarkEnd w:id="4"/>
    </w:p>
    <w:p w14:paraId="2C6A99F3"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50007, M = 500</w:t>
      </w:r>
      <w:r>
        <w:rPr>
          <w:rStyle w:val="Song"/>
          <w:sz w:val="24"/>
        </w:rPr>
        <w:t>07;</w:t>
      </w:r>
      <w:r>
        <w:rPr>
          <w:rStyle w:val="Song"/>
          <w:sz w:val="24"/>
        </w:rPr>
        <w:br/>
        <w:t>Point p[N], con[N];</w:t>
      </w:r>
      <w:r>
        <w:rPr>
          <w:rStyle w:val="Song"/>
          <w:sz w:val="24"/>
        </w:rPr>
        <w:br/>
      </w:r>
      <w:r>
        <w:rPr>
          <w:rStyle w:val="Song"/>
          <w:sz w:val="24"/>
        </w:rPr>
        <w:br/>
        <w:t>struct Point {</w:t>
      </w:r>
      <w:r>
        <w:rPr>
          <w:rStyle w:val="Song"/>
          <w:sz w:val="24"/>
        </w:rPr>
        <w:br/>
        <w:t xml:space="preserve">    int x, y;</w:t>
      </w:r>
      <w:r>
        <w:rPr>
          <w:rStyle w:val="Song"/>
          <w:sz w:val="24"/>
        </w:rPr>
        <w:br/>
        <w:t xml:space="preserve">    Point(double x = 0, double y = 0) : x(x), y(y) {}  //</w:t>
      </w:r>
      <w:r>
        <w:rPr>
          <w:rStyle w:val="Song"/>
          <w:sz w:val="24"/>
        </w:rPr>
        <w:t>构造函数</w:t>
      </w:r>
      <w:r>
        <w:rPr>
          <w:rStyle w:val="Song"/>
          <w:sz w:val="24"/>
        </w:rPr>
        <w:br/>
        <w:t>};</w:t>
      </w:r>
      <w:r>
        <w:rPr>
          <w:rStyle w:val="Song"/>
          <w:sz w:val="24"/>
        </w:rPr>
        <w:br/>
        <w:t>typedef Point Vector;</w:t>
      </w:r>
      <w:r>
        <w:rPr>
          <w:rStyle w:val="Song"/>
          <w:sz w:val="24"/>
        </w:rPr>
        <w:br/>
      </w:r>
      <w:r>
        <w:rPr>
          <w:rStyle w:val="Song"/>
          <w:sz w:val="24"/>
        </w:rPr>
        <w:br/>
        <w:t>Vector operator-(Point A, Point B) {</w:t>
      </w:r>
      <w:r>
        <w:rPr>
          <w:rStyle w:val="Song"/>
          <w:sz w:val="24"/>
        </w:rPr>
        <w:br/>
        <w:t xml:space="preserve">    return Vector(A.x - B.x, A.y - B.y);</w:t>
      </w:r>
      <w:r>
        <w:rPr>
          <w:rStyle w:val="Song"/>
          <w:sz w:val="24"/>
        </w:rPr>
        <w:br/>
        <w:t>}</w:t>
      </w:r>
      <w:r>
        <w:rPr>
          <w:rStyle w:val="Song"/>
          <w:sz w:val="24"/>
        </w:rPr>
        <w:br/>
      </w:r>
      <w:r>
        <w:rPr>
          <w:rStyle w:val="Song"/>
          <w:sz w:val="24"/>
        </w:rPr>
        <w:br/>
        <w:t>bool operator&lt;(const Point&amp; a, Po</w:t>
      </w:r>
      <w:r>
        <w:rPr>
          <w:rStyle w:val="Song"/>
          <w:sz w:val="24"/>
        </w:rPr>
        <w:t>int&amp; b) {</w:t>
      </w:r>
      <w:r>
        <w:rPr>
          <w:rStyle w:val="Song"/>
          <w:sz w:val="24"/>
        </w:rPr>
        <w:br/>
        <w:t xml:space="preserve">    return a.x &lt; b.x || (a.x == b.x &amp;&amp; a.y &lt; b.y);</w:t>
      </w:r>
      <w:r>
        <w:rPr>
          <w:rStyle w:val="Song"/>
          <w:sz w:val="24"/>
        </w:rPr>
        <w:br/>
        <w:t>}</w:t>
      </w:r>
      <w:r>
        <w:rPr>
          <w:rStyle w:val="Song"/>
          <w:sz w:val="24"/>
        </w:rPr>
        <w:br/>
      </w:r>
      <w:r>
        <w:rPr>
          <w:rStyle w:val="Song"/>
          <w:sz w:val="24"/>
        </w:rPr>
        <w:br/>
        <w:t>double Cross(Vector A, Vector B) {</w:t>
      </w:r>
      <w:r>
        <w:rPr>
          <w:rStyle w:val="Song"/>
          <w:sz w:val="24"/>
        </w:rPr>
        <w:br/>
      </w:r>
      <w:r>
        <w:rPr>
          <w:rStyle w:val="Song"/>
          <w:sz w:val="24"/>
        </w:rPr>
        <w:lastRenderedPageBreak/>
        <w:t xml:space="preserve">    return A.x * B.y - B.x * A.y;</w:t>
      </w:r>
      <w:r>
        <w:rPr>
          <w:rStyle w:val="Song"/>
          <w:sz w:val="24"/>
        </w:rPr>
        <w:br/>
        <w:t>}</w:t>
      </w:r>
      <w:r>
        <w:rPr>
          <w:rStyle w:val="Song"/>
          <w:sz w:val="24"/>
        </w:rPr>
        <w:br/>
      </w:r>
      <w:r>
        <w:rPr>
          <w:rStyle w:val="Song"/>
          <w:sz w:val="24"/>
        </w:rPr>
        <w:br/>
        <w:t>//</w:t>
      </w:r>
      <w:r>
        <w:rPr>
          <w:rStyle w:val="Song"/>
          <w:sz w:val="24"/>
        </w:rPr>
        <w:t>上为所需几何数据结构</w:t>
      </w:r>
      <w:r>
        <w:rPr>
          <w:rStyle w:val="Song"/>
          <w:sz w:val="24"/>
        </w:rPr>
        <w:br/>
      </w:r>
      <w:r>
        <w:rPr>
          <w:rStyle w:val="Song"/>
          <w:sz w:val="24"/>
        </w:rPr>
        <w:br/>
        <w:t>//</w:t>
      </w:r>
      <w:r>
        <w:rPr>
          <w:rStyle w:val="Song"/>
          <w:sz w:val="24"/>
        </w:rPr>
        <w:t>凸包</w:t>
      </w:r>
      <w:r>
        <w:rPr>
          <w:rStyle w:val="Song"/>
          <w:sz w:val="24"/>
        </w:rPr>
        <w:br/>
        <w:t>int ConvexHull(Point* p /*</w:t>
      </w:r>
      <w:r>
        <w:rPr>
          <w:rStyle w:val="Song"/>
          <w:sz w:val="24"/>
        </w:rPr>
        <w:t>所有点的集合</w:t>
      </w:r>
      <w:r>
        <w:rPr>
          <w:rStyle w:val="Song"/>
          <w:sz w:val="24"/>
        </w:rPr>
        <w:t>*/, int n /*</w:t>
      </w:r>
      <w:r>
        <w:rPr>
          <w:rStyle w:val="Song"/>
          <w:sz w:val="24"/>
        </w:rPr>
        <w:t>全部点的个数</w:t>
      </w:r>
      <w:r>
        <w:rPr>
          <w:rStyle w:val="Song"/>
          <w:sz w:val="24"/>
        </w:rPr>
        <w:t>*/, Point* ch /*</w:t>
      </w:r>
      <w:r>
        <w:rPr>
          <w:rStyle w:val="Song"/>
          <w:sz w:val="24"/>
        </w:rPr>
        <w:t>凸包存放</w:t>
      </w:r>
      <w:r>
        <w:rPr>
          <w:rStyle w:val="Song"/>
          <w:sz w:val="24"/>
        </w:rPr>
        <w:t>*/) {</w:t>
      </w:r>
      <w:r>
        <w:rPr>
          <w:rStyle w:val="Song"/>
          <w:sz w:val="24"/>
        </w:rPr>
        <w:br/>
        <w:t xml:space="preserve">    sort(p, p + n);</w:t>
      </w:r>
      <w:r>
        <w:rPr>
          <w:rStyle w:val="Song"/>
          <w:sz w:val="24"/>
        </w:rPr>
        <w:br/>
        <w:t xml:space="preserve">    i</w:t>
      </w:r>
      <w:r>
        <w:rPr>
          <w:rStyle w:val="Song"/>
          <w:sz w:val="24"/>
        </w:rPr>
        <w:t>nt m = 0;</w:t>
      </w:r>
      <w:r>
        <w:rPr>
          <w:rStyle w:val="Song"/>
          <w:sz w:val="24"/>
        </w:rPr>
        <w:br/>
        <w:t xml:space="preserve">    for (int i = 0; i &lt; n; ++i) {  //</w:t>
      </w:r>
      <w:r>
        <w:rPr>
          <w:rStyle w:val="Song"/>
          <w:sz w:val="24"/>
        </w:rPr>
        <w:t>下凸包</w:t>
      </w:r>
      <w:r>
        <w:rPr>
          <w:rStyle w:val="Song"/>
          <w:sz w:val="24"/>
        </w:rPr>
        <w:br/>
        <w:t xml:space="preserve">        while (m &gt; 1 &amp;&amp; Cross(ch[m - 1] - ch[m - 2], p[i] - ch[m - 2]) &lt;= 0)</w:t>
      </w:r>
      <w:r>
        <w:rPr>
          <w:rStyle w:val="Song"/>
          <w:sz w:val="24"/>
        </w:rPr>
        <w:br/>
        <w:t xml:space="preserve">            m--;</w:t>
      </w:r>
      <w:r>
        <w:rPr>
          <w:rStyle w:val="Song"/>
          <w:sz w:val="24"/>
        </w:rPr>
        <w:br/>
        <w:t xml:space="preserve">        ch[m++] = p[i];</w:t>
      </w:r>
      <w:r>
        <w:rPr>
          <w:rStyle w:val="Song"/>
          <w:sz w:val="24"/>
        </w:rPr>
        <w:br/>
        <w:t xml:space="preserve">    }</w:t>
      </w:r>
      <w:r>
        <w:rPr>
          <w:rStyle w:val="Song"/>
          <w:sz w:val="24"/>
        </w:rPr>
        <w:br/>
        <w:t xml:space="preserve">    int k = m;</w:t>
      </w:r>
      <w:r>
        <w:rPr>
          <w:rStyle w:val="Song"/>
          <w:sz w:val="24"/>
        </w:rPr>
        <w:br/>
        <w:t xml:space="preserve">    for (int i = n - 2; i &gt;= 0; --i) {  //</w:t>
      </w:r>
      <w:r>
        <w:rPr>
          <w:rStyle w:val="Song"/>
          <w:sz w:val="24"/>
        </w:rPr>
        <w:t>上凸包</w:t>
      </w:r>
      <w:r>
        <w:rPr>
          <w:rStyle w:val="Song"/>
          <w:sz w:val="24"/>
        </w:rPr>
        <w:br/>
        <w:t xml:space="preserve">        while (m &gt; k</w:t>
      </w:r>
      <w:r>
        <w:rPr>
          <w:rStyle w:val="Song"/>
          <w:sz w:val="24"/>
        </w:rPr>
        <w:t xml:space="preserve"> &amp;&amp; Cross(ch[m - 1] - ch[m - 2], p[i] - ch[m - 2]) &lt;= 0)</w:t>
      </w:r>
      <w:r>
        <w:rPr>
          <w:rStyle w:val="Song"/>
          <w:sz w:val="24"/>
        </w:rPr>
        <w:br/>
        <w:t xml:space="preserve">            m--;</w:t>
      </w:r>
      <w:r>
        <w:rPr>
          <w:rStyle w:val="Song"/>
          <w:sz w:val="24"/>
        </w:rPr>
        <w:br/>
        <w:t xml:space="preserve">        ch[m++] = p[i];</w:t>
      </w:r>
      <w:r>
        <w:rPr>
          <w:rStyle w:val="Song"/>
          <w:sz w:val="24"/>
        </w:rPr>
        <w:br/>
        <w:t xml:space="preserve">    }</w:t>
      </w:r>
      <w:r>
        <w:rPr>
          <w:rStyle w:val="Song"/>
          <w:sz w:val="24"/>
        </w:rPr>
        <w:br/>
        <w:t xml:space="preserve">    if (n &gt; 1) m--;</w:t>
      </w:r>
      <w:r>
        <w:rPr>
          <w:rStyle w:val="Song"/>
          <w:sz w:val="24"/>
        </w:rPr>
        <w:br/>
        <w:t xml:space="preserve">    // ch[0]</w:t>
      </w:r>
      <w:r>
        <w:rPr>
          <w:rStyle w:val="Song"/>
          <w:sz w:val="24"/>
        </w:rPr>
        <w:t>是起点，最后一个点</w:t>
      </w:r>
      <w:r>
        <w:rPr>
          <w:rStyle w:val="Song"/>
          <w:sz w:val="24"/>
        </w:rPr>
        <w:t>ch[m]</w:t>
      </w:r>
      <w:r>
        <w:rPr>
          <w:rStyle w:val="Song"/>
          <w:sz w:val="24"/>
        </w:rPr>
        <w:t>也是起点</w:t>
      </w:r>
      <w:r>
        <w:rPr>
          <w:rStyle w:val="Song"/>
          <w:sz w:val="24"/>
        </w:rPr>
        <w:br/>
        <w:t xml:space="preserve">    return m;</w:t>
      </w:r>
      <w:r>
        <w:rPr>
          <w:rStyle w:val="Song"/>
          <w:sz w:val="24"/>
        </w:rPr>
        <w:br/>
        <w:t>}</w:t>
      </w:r>
      <w:r>
        <w:rPr>
          <w:rStyle w:val="Song"/>
          <w:sz w:val="24"/>
        </w:rPr>
        <w:br/>
      </w:r>
      <w:r>
        <w:rPr>
          <w:rStyle w:val="Song"/>
          <w:sz w:val="24"/>
        </w:rPr>
        <w:br/>
        <w:t>//</w:t>
      </w:r>
      <w:r>
        <w:rPr>
          <w:rStyle w:val="Song"/>
          <w:sz w:val="24"/>
        </w:rPr>
        <w:t>点到原点的距离</w:t>
      </w:r>
      <w:r>
        <w:rPr>
          <w:rStyle w:val="Song"/>
          <w:sz w:val="24"/>
        </w:rPr>
        <w:br/>
        <w:t>int get_dist(const Point&amp; x) {</w:t>
      </w:r>
      <w:r>
        <w:rPr>
          <w:rStyle w:val="Song"/>
          <w:sz w:val="24"/>
        </w:rPr>
        <w:br/>
        <w:t xml:space="preserve">    return x.x * x.x + x.y * x.y;</w:t>
      </w:r>
      <w:r>
        <w:rPr>
          <w:rStyle w:val="Song"/>
          <w:sz w:val="24"/>
        </w:rPr>
        <w:br/>
        <w:t>}</w:t>
      </w:r>
      <w:r>
        <w:rPr>
          <w:rStyle w:val="Song"/>
          <w:sz w:val="24"/>
        </w:rPr>
        <w:br/>
      </w:r>
      <w:r>
        <w:rPr>
          <w:rStyle w:val="Song"/>
          <w:sz w:val="24"/>
        </w:rPr>
        <w:br/>
        <w:t>//</w:t>
      </w:r>
      <w:r>
        <w:rPr>
          <w:rStyle w:val="Song"/>
          <w:sz w:val="24"/>
        </w:rPr>
        <w:t>旋转卡壳</w:t>
      </w:r>
      <w:r>
        <w:rPr>
          <w:rStyle w:val="Song"/>
          <w:sz w:val="24"/>
        </w:rPr>
        <w:t xml:space="preserve"> </w:t>
      </w:r>
      <w:r>
        <w:rPr>
          <w:rStyle w:val="Song"/>
          <w:sz w:val="24"/>
        </w:rPr>
        <w:t>返回直径</w:t>
      </w:r>
      <w:r>
        <w:rPr>
          <w:rStyle w:val="Song"/>
          <w:sz w:val="24"/>
        </w:rPr>
        <w:br/>
        <w:t>double Rotating_calipers(int con_num /*</w:t>
      </w:r>
      <w:r>
        <w:rPr>
          <w:rStyle w:val="Song"/>
          <w:sz w:val="24"/>
        </w:rPr>
        <w:t>点的个数</w:t>
      </w:r>
      <w:r>
        <w:rPr>
          <w:rStyle w:val="Song"/>
          <w:sz w:val="24"/>
        </w:rPr>
        <w:t>*/, Point con[] /*</w:t>
      </w:r>
      <w:r>
        <w:rPr>
          <w:rStyle w:val="Song"/>
          <w:sz w:val="24"/>
        </w:rPr>
        <w:t>凸包点集</w:t>
      </w:r>
      <w:r>
        <w:rPr>
          <w:rStyle w:val="Song"/>
          <w:sz w:val="24"/>
        </w:rPr>
        <w:t>*/) {</w:t>
      </w:r>
      <w:r>
        <w:rPr>
          <w:rStyle w:val="Song"/>
          <w:sz w:val="24"/>
        </w:rPr>
        <w:br/>
        <w:t xml:space="preserve">    int op = 1, ans = 0;</w:t>
      </w:r>
      <w:r>
        <w:rPr>
          <w:rStyle w:val="Song"/>
          <w:sz w:val="24"/>
        </w:rPr>
        <w:br/>
        <w:t xml:space="preserve">    for (int i = 0; i &lt; con_num; ++i) {</w:t>
      </w:r>
      <w:r>
        <w:rPr>
          <w:rStyle w:val="Song"/>
          <w:sz w:val="24"/>
        </w:rPr>
        <w:br/>
        <w:t xml:space="preserve">        while (Cross((con[i] - con[op]), (con[i + 1] - con[i])) &lt; Cross((con[i] - con[op + 1]), (con[i + 1] - con[</w:t>
      </w:r>
      <w:r>
        <w:rPr>
          <w:rStyle w:val="Song"/>
          <w:sz w:val="24"/>
        </w:rPr>
        <w:t>i])))</w:t>
      </w:r>
      <w:r>
        <w:rPr>
          <w:rStyle w:val="Song"/>
          <w:sz w:val="24"/>
        </w:rPr>
        <w:br/>
        <w:t xml:space="preserve">            //</w:t>
      </w:r>
      <w:r>
        <w:rPr>
          <w:rStyle w:val="Song"/>
          <w:sz w:val="24"/>
        </w:rPr>
        <w:t>（写成</w:t>
      </w:r>
      <w:r>
        <w:rPr>
          <w:rStyle w:val="Song"/>
          <w:sz w:val="24"/>
        </w:rPr>
        <w:t>&lt;=</w:t>
      </w:r>
      <w:r>
        <w:rPr>
          <w:rStyle w:val="Song"/>
          <w:sz w:val="24"/>
        </w:rPr>
        <w:t>会被两个点的数据卡掉，所以必须写成</w:t>
      </w:r>
      <w:r>
        <w:rPr>
          <w:rStyle w:val="Song"/>
          <w:sz w:val="24"/>
        </w:rPr>
        <w:t>&lt;</w:t>
      </w:r>
      <w:r>
        <w:rPr>
          <w:rStyle w:val="Song"/>
          <w:sz w:val="24"/>
        </w:rPr>
        <w:t>）</w:t>
      </w:r>
      <w:r>
        <w:rPr>
          <w:rStyle w:val="Song"/>
          <w:sz w:val="24"/>
        </w:rPr>
        <w:br/>
      </w:r>
      <w:r>
        <w:rPr>
          <w:rStyle w:val="Song"/>
          <w:sz w:val="24"/>
        </w:rPr>
        <w:lastRenderedPageBreak/>
        <w:t xml:space="preserve">            op = (op + 1) % con_num;</w:t>
      </w:r>
      <w:r>
        <w:rPr>
          <w:rStyle w:val="Song"/>
          <w:sz w:val="24"/>
        </w:rPr>
        <w:br/>
        <w:t xml:space="preserve">        ans = max(ans, max(get_dist(con[i] - con[op]), get_dist(con[i + 1] - con[op])));</w:t>
      </w:r>
      <w:r>
        <w:rPr>
          <w:rStyle w:val="Song"/>
          <w:sz w:val="24"/>
        </w:rPr>
        <w:br/>
        <w:t xml:space="preserve">    }</w:t>
      </w:r>
      <w:r>
        <w:rPr>
          <w:rStyle w:val="Song"/>
          <w:sz w:val="24"/>
        </w:rPr>
        <w:br/>
        <w:t xml:space="preserve">    cout &lt;&lt; ans;</w:t>
      </w:r>
      <w:r>
        <w:rPr>
          <w:rStyle w:val="Song"/>
          <w:sz w:val="24"/>
        </w:rPr>
        <w:br/>
        <w:t xml:space="preserve">    return ans;</w:t>
      </w:r>
      <w:r>
        <w:rPr>
          <w:rStyle w:val="Song"/>
          <w:sz w:val="24"/>
        </w:rPr>
        <w:br/>
        <w:t>}</w:t>
      </w:r>
      <w:r>
        <w:rPr>
          <w:rStyle w:val="Song"/>
          <w:sz w:val="24"/>
        </w:rPr>
        <w:br/>
      </w:r>
      <w:r>
        <w:rPr>
          <w:rStyle w:val="Song"/>
          <w:sz w:val="24"/>
        </w:rPr>
        <w:br/>
        <w:t>//</w:t>
      </w:r>
      <w:r>
        <w:rPr>
          <w:rStyle w:val="Song"/>
          <w:sz w:val="24"/>
        </w:rPr>
        <w:t>返回直径</w:t>
      </w:r>
      <w:r>
        <w:rPr>
          <w:rStyle w:val="Song"/>
          <w:sz w:val="24"/>
        </w:rPr>
        <w:br/>
        <w:t>double use_rotating(int n /*</w:t>
      </w:r>
      <w:r>
        <w:rPr>
          <w:rStyle w:val="Song"/>
          <w:sz w:val="24"/>
        </w:rPr>
        <w:t>全部点的个数</w:t>
      </w:r>
      <w:r>
        <w:rPr>
          <w:rStyle w:val="Song"/>
          <w:sz w:val="24"/>
        </w:rPr>
        <w:t>*/</w:t>
      </w:r>
      <w:r>
        <w:rPr>
          <w:rStyle w:val="Song"/>
          <w:sz w:val="24"/>
        </w:rPr>
        <w:t>, Point p[] /*</w:t>
      </w:r>
      <w:r>
        <w:rPr>
          <w:rStyle w:val="Song"/>
          <w:sz w:val="24"/>
        </w:rPr>
        <w:t>所有点的集合</w:t>
      </w:r>
      <w:r>
        <w:rPr>
          <w:rStyle w:val="Song"/>
          <w:sz w:val="24"/>
        </w:rPr>
        <w:t>*/) {</w:t>
      </w:r>
      <w:r>
        <w:rPr>
          <w:rStyle w:val="Song"/>
          <w:sz w:val="24"/>
        </w:rPr>
        <w:br/>
        <w:t xml:space="preserve">    int con_num = ConvexHull(p, n, con);</w:t>
      </w:r>
      <w:r>
        <w:rPr>
          <w:rStyle w:val="Song"/>
          <w:sz w:val="24"/>
        </w:rPr>
        <w:br/>
        <w:t xml:space="preserve">    double res = Rotating_calipers(con_num, con);</w:t>
      </w:r>
      <w:r>
        <w:rPr>
          <w:rStyle w:val="Song"/>
          <w:sz w:val="24"/>
        </w:rPr>
        <w:br/>
        <w:t xml:space="preserve">    return res;</w:t>
      </w:r>
      <w:r>
        <w:rPr>
          <w:rStyle w:val="Song"/>
          <w:sz w:val="24"/>
        </w:rPr>
        <w:br/>
        <w:t>}</w:t>
      </w:r>
      <w:r>
        <w:rPr>
          <w:rStyle w:val="Song"/>
          <w:sz w:val="24"/>
        </w:rPr>
        <w:br/>
      </w:r>
    </w:p>
    <w:p w14:paraId="10A0CA22" w14:textId="77777777" w:rsidR="002145E0" w:rsidRDefault="00D71CD4">
      <w:pPr>
        <w:pStyle w:val="1"/>
      </w:pPr>
      <w:bookmarkStart w:id="5" w:name="_Toc133698636"/>
      <w:r>
        <w:rPr>
          <w:rStyle w:val="Song"/>
          <w:sz w:val="40"/>
        </w:rPr>
        <w:t>动态规划</w:t>
      </w:r>
      <w:bookmarkEnd w:id="5"/>
    </w:p>
    <w:p w14:paraId="03773F71" w14:textId="77777777" w:rsidR="002145E0" w:rsidRDefault="002145E0">
      <w:pPr>
        <w:spacing w:after="0" w:line="240" w:lineRule="auto"/>
      </w:pPr>
    </w:p>
    <w:p w14:paraId="10C9714D" w14:textId="77777777" w:rsidR="002145E0" w:rsidRDefault="00D71CD4">
      <w:pPr>
        <w:pStyle w:val="21"/>
      </w:pPr>
      <w:bookmarkStart w:id="6" w:name="_Toc133698637"/>
      <w:r>
        <w:rPr>
          <w:rStyle w:val="Song"/>
          <w:sz w:val="36"/>
        </w:rPr>
        <w:t>CCPC Qinhuangdao 2020 K, Kingdom's Power.cpp</w:t>
      </w:r>
      <w:bookmarkEnd w:id="6"/>
    </w:p>
    <w:p w14:paraId="1B0C40A3"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c</w:t>
      </w:r>
      <w:r>
        <w:rPr>
          <w:rStyle w:val="Song"/>
          <w:sz w:val="24"/>
        </w:rPr>
        <w:t>onst int maxn = 1e6 + 10;</w:t>
      </w:r>
      <w:r>
        <w:rPr>
          <w:rStyle w:val="Song"/>
          <w:sz w:val="24"/>
        </w:rPr>
        <w:br/>
      </w:r>
      <w:r>
        <w:rPr>
          <w:rStyle w:val="Song"/>
          <w:sz w:val="24"/>
        </w:rPr>
        <w:br/>
        <w:t>vector&lt;int&gt; e[maxn];</w:t>
      </w:r>
      <w:r>
        <w:rPr>
          <w:rStyle w:val="Song"/>
          <w:sz w:val="24"/>
        </w:rPr>
        <w:br/>
      </w:r>
      <w:r>
        <w:rPr>
          <w:rStyle w:val="Song"/>
          <w:sz w:val="24"/>
        </w:rPr>
        <w:br/>
        <w:t>int fa[maxn];</w:t>
      </w:r>
      <w:r>
        <w:rPr>
          <w:rStyle w:val="Song"/>
          <w:sz w:val="24"/>
        </w:rPr>
        <w:br/>
      </w:r>
      <w:r>
        <w:rPr>
          <w:rStyle w:val="Song"/>
          <w:sz w:val="24"/>
        </w:rPr>
        <w:br/>
        <w:t>int dp[maxn][2];</w:t>
      </w:r>
      <w:r>
        <w:rPr>
          <w:rStyle w:val="Song"/>
          <w:sz w:val="24"/>
        </w:rPr>
        <w:br/>
        <w:t>int dep[maxn];</w:t>
      </w:r>
      <w:r>
        <w:rPr>
          <w:rStyle w:val="Song"/>
          <w:sz w:val="24"/>
        </w:rPr>
        <w:br/>
      </w:r>
      <w:r>
        <w:rPr>
          <w:rStyle w:val="Song"/>
          <w:sz w:val="24"/>
        </w:rPr>
        <w:br/>
        <w:t>void dfs(int u) {</w:t>
      </w:r>
      <w:r>
        <w:rPr>
          <w:rStyle w:val="Song"/>
          <w:sz w:val="24"/>
        </w:rPr>
        <w:br/>
        <w:t xml:space="preserve">    dp[u][1] = dep[u];</w:t>
      </w:r>
      <w:r>
        <w:rPr>
          <w:rStyle w:val="Song"/>
          <w:sz w:val="24"/>
        </w:rPr>
        <w:br/>
        <w:t xml:space="preserve">    for (auto v : e[u]) {</w:t>
      </w:r>
      <w:r>
        <w:rPr>
          <w:rStyle w:val="Song"/>
          <w:sz w:val="24"/>
        </w:rPr>
        <w:br/>
        <w:t xml:space="preserve">        dep[v] = dep[u] + 1;</w:t>
      </w:r>
      <w:r>
        <w:rPr>
          <w:rStyle w:val="Song"/>
          <w:sz w:val="24"/>
        </w:rPr>
        <w:br/>
        <w:t xml:space="preserve">        dfs(v);</w:t>
      </w:r>
      <w:r>
        <w:rPr>
          <w:rStyle w:val="Song"/>
          <w:sz w:val="24"/>
        </w:rPr>
        <w:br/>
        <w:t xml:space="preserve">        dp[u][1] = min({</w:t>
      </w:r>
      <w:r>
        <w:rPr>
          <w:rStyle w:val="Song"/>
          <w:sz w:val="24"/>
        </w:rPr>
        <w:br/>
        <w:t xml:space="preserve">            dp[u][1] +</w:t>
      </w:r>
      <w:r>
        <w:rPr>
          <w:rStyle w:val="Song"/>
          <w:sz w:val="24"/>
        </w:rPr>
        <w:t xml:space="preserve"> dp[v][1],</w:t>
      </w:r>
      <w:r>
        <w:rPr>
          <w:rStyle w:val="Song"/>
          <w:sz w:val="24"/>
        </w:rPr>
        <w:br/>
      </w:r>
      <w:r>
        <w:rPr>
          <w:rStyle w:val="Song"/>
          <w:sz w:val="24"/>
        </w:rPr>
        <w:lastRenderedPageBreak/>
        <w:t xml:space="preserve">            dp[u][1] + dp[v][0] + 2,</w:t>
      </w:r>
      <w:r>
        <w:rPr>
          <w:rStyle w:val="Song"/>
          <w:sz w:val="24"/>
        </w:rPr>
        <w:br/>
        <w:t xml:space="preserve">            dp[u][0] + dp[v][1],</w:t>
      </w:r>
      <w:r>
        <w:rPr>
          <w:rStyle w:val="Song"/>
          <w:sz w:val="24"/>
        </w:rPr>
        <w:br/>
        <w:t xml:space="preserve">        });</w:t>
      </w:r>
      <w:r>
        <w:rPr>
          <w:rStyle w:val="Song"/>
          <w:sz w:val="24"/>
        </w:rPr>
        <w:br/>
        <w:t xml:space="preserve">        dp[u][0] += dp[v][0] + 2;</w:t>
      </w:r>
      <w:r>
        <w:rPr>
          <w:rStyle w:val="Song"/>
          <w:sz w:val="24"/>
        </w:rPr>
        <w:br/>
        <w:t xml:space="preserve">    }</w:t>
      </w:r>
      <w:r>
        <w:rPr>
          <w:rStyle w:val="Song"/>
          <w:sz w:val="24"/>
        </w:rPr>
        <w:br/>
        <w:t>}</w:t>
      </w:r>
      <w:r>
        <w:rPr>
          <w:rStyle w:val="Song"/>
          <w:sz w:val="24"/>
        </w:rPr>
        <w:br/>
      </w:r>
      <w:r>
        <w:rPr>
          <w:rStyle w:val="Song"/>
          <w:sz w:val="24"/>
        </w:rPr>
        <w:br/>
        <w:t>void solve() {</w:t>
      </w:r>
      <w:r>
        <w:rPr>
          <w:rStyle w:val="Song"/>
          <w:sz w:val="24"/>
        </w:rPr>
        <w:br/>
        <w:t xml:space="preserve">    int n;</w:t>
      </w:r>
      <w:r>
        <w:rPr>
          <w:rStyle w:val="Song"/>
          <w:sz w:val="24"/>
        </w:rPr>
        <w:br/>
        <w:t xml:space="preserve">    scanf("%lld", &amp;n);</w:t>
      </w:r>
      <w:r>
        <w:rPr>
          <w:rStyle w:val="Song"/>
          <w:sz w:val="24"/>
        </w:rPr>
        <w:br/>
        <w:t xml:space="preserve">    for (int i = 1; i &lt;= n; i++) {</w:t>
      </w:r>
      <w:r>
        <w:rPr>
          <w:rStyle w:val="Song"/>
          <w:sz w:val="24"/>
        </w:rPr>
        <w:br/>
        <w:t xml:space="preserve">        dp[i][0] = 0;</w:t>
      </w:r>
      <w:r>
        <w:rPr>
          <w:rStyle w:val="Song"/>
          <w:sz w:val="24"/>
        </w:rPr>
        <w:br/>
        <w:t xml:space="preserve">        e[i].c</w:t>
      </w:r>
      <w:r>
        <w:rPr>
          <w:rStyle w:val="Song"/>
          <w:sz w:val="24"/>
        </w:rPr>
        <w:t>lear();</w:t>
      </w:r>
      <w:r>
        <w:rPr>
          <w:rStyle w:val="Song"/>
          <w:sz w:val="24"/>
        </w:rPr>
        <w:br/>
        <w:t xml:space="preserve">    }</w:t>
      </w:r>
      <w:r>
        <w:rPr>
          <w:rStyle w:val="Song"/>
          <w:sz w:val="24"/>
        </w:rPr>
        <w:br/>
        <w:t xml:space="preserve">    for (int i = 2; i &lt;= n; i++) {</w:t>
      </w:r>
      <w:r>
        <w:rPr>
          <w:rStyle w:val="Song"/>
          <w:sz w:val="24"/>
        </w:rPr>
        <w:br/>
        <w:t xml:space="preserve">        scanf("%lld", &amp;fa[i]);</w:t>
      </w:r>
      <w:r>
        <w:rPr>
          <w:rStyle w:val="Song"/>
          <w:sz w:val="24"/>
        </w:rPr>
        <w:br/>
        <w:t xml:space="preserve">        e[fa[i]].push_back(i);</w:t>
      </w:r>
      <w:r>
        <w:rPr>
          <w:rStyle w:val="Song"/>
          <w:sz w:val="24"/>
        </w:rPr>
        <w:br/>
        <w:t xml:space="preserve">    }</w:t>
      </w:r>
      <w:r>
        <w:rPr>
          <w:rStyle w:val="Song"/>
          <w:sz w:val="24"/>
        </w:rPr>
        <w:br/>
      </w:r>
      <w:r>
        <w:rPr>
          <w:rStyle w:val="Song"/>
          <w:sz w:val="24"/>
        </w:rPr>
        <w:br/>
        <w:t xml:space="preserve">    dfs(1);</w:t>
      </w:r>
      <w:r>
        <w:rPr>
          <w:rStyle w:val="Song"/>
          <w:sz w:val="24"/>
        </w:rPr>
        <w:br/>
        <w:t>}</w:t>
      </w:r>
      <w:r>
        <w:rPr>
          <w:rStyle w:val="Song"/>
          <w:sz w:val="24"/>
        </w:rPr>
        <w:br/>
      </w:r>
      <w:r>
        <w:rPr>
          <w:rStyle w:val="Song"/>
          <w:sz w:val="24"/>
        </w:rPr>
        <w:br/>
        <w:t>signed main() {</w:t>
      </w:r>
      <w:r>
        <w:rPr>
          <w:rStyle w:val="Song"/>
          <w:sz w:val="24"/>
        </w:rPr>
        <w:br/>
        <w:t xml:space="preserve">    int T;</w:t>
      </w:r>
      <w:r>
        <w:rPr>
          <w:rStyle w:val="Song"/>
          <w:sz w:val="24"/>
        </w:rPr>
        <w:br/>
        <w:t xml:space="preserve">    scanf("%lld", &amp;T);</w:t>
      </w:r>
      <w:r>
        <w:rPr>
          <w:rStyle w:val="Song"/>
          <w:sz w:val="24"/>
        </w:rPr>
        <w:br/>
        <w:t xml:space="preserve">    int cnt = 0;</w:t>
      </w:r>
      <w:r>
        <w:rPr>
          <w:rStyle w:val="Song"/>
          <w:sz w:val="24"/>
        </w:rPr>
        <w:br/>
        <w:t xml:space="preserve">    while (T--) {</w:t>
      </w:r>
      <w:r>
        <w:rPr>
          <w:rStyle w:val="Song"/>
          <w:sz w:val="24"/>
        </w:rPr>
        <w:br/>
        <w:t xml:space="preserve">        solve();</w:t>
      </w:r>
      <w:r>
        <w:rPr>
          <w:rStyle w:val="Song"/>
          <w:sz w:val="24"/>
        </w:rPr>
        <w:br/>
        <w:t xml:space="preserve">        cnt++;</w:t>
      </w:r>
      <w:r>
        <w:rPr>
          <w:rStyle w:val="Song"/>
          <w:sz w:val="24"/>
        </w:rPr>
        <w:br/>
        <w:t xml:space="preserve">      </w:t>
      </w:r>
      <w:r>
        <w:rPr>
          <w:rStyle w:val="Song"/>
          <w:sz w:val="24"/>
        </w:rPr>
        <w:t xml:space="preserve">  printf("Case #%lld: %lld\n", cnt, min(dp[1][1], dp[1][0]));</w:t>
      </w:r>
      <w:r>
        <w:rPr>
          <w:rStyle w:val="Song"/>
          <w:sz w:val="24"/>
        </w:rPr>
        <w:br/>
        <w:t xml:space="preserve">    }</w:t>
      </w:r>
      <w:r>
        <w:rPr>
          <w:rStyle w:val="Song"/>
          <w:sz w:val="24"/>
        </w:rPr>
        <w:br/>
        <w:t>}</w:t>
      </w:r>
      <w:r>
        <w:rPr>
          <w:rStyle w:val="Song"/>
          <w:sz w:val="24"/>
        </w:rPr>
        <w:br/>
      </w:r>
    </w:p>
    <w:p w14:paraId="40186064" w14:textId="77777777" w:rsidR="002145E0" w:rsidRDefault="00D71CD4">
      <w:pPr>
        <w:pStyle w:val="21"/>
      </w:pPr>
      <w:bookmarkStart w:id="7" w:name="_Toc133698638"/>
      <w:r>
        <w:rPr>
          <w:rStyle w:val="Song"/>
          <w:sz w:val="36"/>
        </w:rPr>
        <w:t>Dilworth</w:t>
      </w:r>
      <w:r>
        <w:rPr>
          <w:rStyle w:val="Song"/>
          <w:sz w:val="36"/>
        </w:rPr>
        <w:t>定理</w:t>
      </w:r>
      <w:r>
        <w:rPr>
          <w:rStyle w:val="Song"/>
          <w:sz w:val="36"/>
        </w:rPr>
        <w:t>.cpp</w:t>
      </w:r>
      <w:bookmarkEnd w:id="7"/>
    </w:p>
    <w:p w14:paraId="0236B87E"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typedef pair&lt;int, int&gt; pii;</w:t>
      </w:r>
      <w:r>
        <w:rPr>
          <w:rStyle w:val="Song"/>
          <w:sz w:val="24"/>
        </w:rPr>
        <w:br/>
      </w:r>
      <w:r>
        <w:rPr>
          <w:rStyle w:val="Song"/>
          <w:sz w:val="24"/>
        </w:rPr>
        <w:br/>
        <w:t xml:space="preserve">// </w:t>
      </w:r>
      <w:r>
        <w:rPr>
          <w:rStyle w:val="Song"/>
          <w:sz w:val="24"/>
        </w:rPr>
        <w:t>根据</w:t>
      </w:r>
      <w:r>
        <w:rPr>
          <w:rStyle w:val="Song"/>
          <w:sz w:val="24"/>
        </w:rPr>
        <w:t>dilworth</w:t>
      </w:r>
      <w:r>
        <w:rPr>
          <w:rStyle w:val="Song"/>
          <w:sz w:val="24"/>
        </w:rPr>
        <w:t>定理，不下降子序列最小个数等于最大上升子序列的长度。</w:t>
      </w:r>
      <w:r>
        <w:rPr>
          <w:rStyle w:val="Song"/>
          <w:sz w:val="24"/>
        </w:rPr>
        <w:br/>
        <w:t xml:space="preserve">//     </w:t>
      </w:r>
      <w:r>
        <w:rPr>
          <w:rStyle w:val="Song"/>
          <w:sz w:val="24"/>
        </w:rPr>
        <w:t>于是乎，问题又简化成求</w:t>
      </w:r>
      <w:r>
        <w:rPr>
          <w:rStyle w:val="Song"/>
          <w:sz w:val="24"/>
        </w:rPr>
        <w:t>n</w:t>
      </w:r>
      <w:r>
        <w:rPr>
          <w:rStyle w:val="Song"/>
          <w:sz w:val="24"/>
        </w:rPr>
        <w:t>个数的最大上升子序列</w:t>
      </w:r>
      <w:r>
        <w:rPr>
          <w:rStyle w:val="Song"/>
          <w:sz w:val="24"/>
        </w:rPr>
        <w:br/>
      </w:r>
      <w:r>
        <w:rPr>
          <w:rStyle w:val="Song"/>
          <w:sz w:val="24"/>
        </w:rPr>
        <w:lastRenderedPageBreak/>
        <w:br/>
        <w:t>vector&lt;pii&gt; v1;</w:t>
      </w:r>
      <w:r>
        <w:rPr>
          <w:rStyle w:val="Song"/>
          <w:sz w:val="24"/>
        </w:rPr>
        <w:br/>
      </w:r>
      <w:r>
        <w:rPr>
          <w:rStyle w:val="Song"/>
          <w:sz w:val="24"/>
        </w:rPr>
        <w:br/>
        <w:t>int dp[</w:t>
      </w:r>
      <w:r>
        <w:rPr>
          <w:rStyle w:val="Song"/>
          <w:sz w:val="24"/>
        </w:rPr>
        <w:t>11111];</w:t>
      </w:r>
      <w:r>
        <w:rPr>
          <w:rStyle w:val="Song"/>
          <w:sz w:val="24"/>
        </w:rPr>
        <w:br/>
      </w:r>
      <w:r>
        <w:rPr>
          <w:rStyle w:val="Song"/>
          <w:sz w:val="24"/>
        </w:rPr>
        <w:br/>
        <w:t>signed solve() {</w:t>
      </w:r>
      <w:r>
        <w:rPr>
          <w:rStyle w:val="Song"/>
          <w:sz w:val="24"/>
        </w:rPr>
        <w:br/>
        <w:t xml:space="preserve">    int n;</w:t>
      </w:r>
      <w:r>
        <w:rPr>
          <w:rStyle w:val="Song"/>
          <w:sz w:val="24"/>
        </w:rPr>
        <w:br/>
      </w:r>
      <w:r>
        <w:rPr>
          <w:rStyle w:val="Song"/>
          <w:sz w:val="24"/>
        </w:rPr>
        <w:br/>
        <w:t xml:space="preserve">    for (int i = 1; i &lt;= n; i++) {</w:t>
      </w:r>
      <w:r>
        <w:rPr>
          <w:rStyle w:val="Song"/>
          <w:sz w:val="24"/>
        </w:rPr>
        <w:br/>
        <w:t xml:space="preserve">        int x1, x2;</w:t>
      </w:r>
      <w:r>
        <w:rPr>
          <w:rStyle w:val="Song"/>
          <w:sz w:val="24"/>
        </w:rPr>
        <w:br/>
        <w:t xml:space="preserve">        cin &gt;&gt; x1 &gt;&gt; x2;</w:t>
      </w:r>
      <w:r>
        <w:rPr>
          <w:rStyle w:val="Song"/>
          <w:sz w:val="24"/>
        </w:rPr>
        <w:br/>
        <w:t xml:space="preserve">        v1.push_back({x1, x2});</w:t>
      </w:r>
      <w:r>
        <w:rPr>
          <w:rStyle w:val="Song"/>
          <w:sz w:val="24"/>
        </w:rPr>
        <w:br/>
        <w:t xml:space="preserve">    }</w:t>
      </w:r>
      <w:r>
        <w:rPr>
          <w:rStyle w:val="Song"/>
          <w:sz w:val="24"/>
        </w:rPr>
        <w:br/>
        <w:t xml:space="preserve">    sort(v1.begin(), v1.end());</w:t>
      </w:r>
      <w:r>
        <w:rPr>
          <w:rStyle w:val="Song"/>
          <w:sz w:val="24"/>
        </w:rPr>
        <w:br/>
        <w:t xml:space="preserve">    reverse(v1.begin(), v1.end());</w:t>
      </w:r>
      <w:r>
        <w:rPr>
          <w:rStyle w:val="Song"/>
          <w:sz w:val="24"/>
        </w:rPr>
        <w:br/>
        <w:t xml:space="preserve">    int tot = 0;</w:t>
      </w:r>
      <w:r>
        <w:rPr>
          <w:rStyle w:val="Song"/>
          <w:sz w:val="24"/>
        </w:rPr>
        <w:br/>
        <w:t xml:space="preserve">    for (int i =</w:t>
      </w:r>
      <w:r>
        <w:rPr>
          <w:rStyle w:val="Song"/>
          <w:sz w:val="24"/>
        </w:rPr>
        <w:t xml:space="preserve"> 0; i &lt;= n - 1; i++) {</w:t>
      </w:r>
      <w:r>
        <w:rPr>
          <w:rStyle w:val="Song"/>
          <w:sz w:val="24"/>
        </w:rPr>
        <w:br/>
        <w:t xml:space="preserve">        if (v1[i].second &gt; dp[tot]) {</w:t>
      </w:r>
      <w:r>
        <w:rPr>
          <w:rStyle w:val="Song"/>
          <w:sz w:val="24"/>
        </w:rPr>
        <w:br/>
        <w:t xml:space="preserve">            dp[++tot] = v1[i].second;</w:t>
      </w:r>
      <w:r>
        <w:rPr>
          <w:rStyle w:val="Song"/>
          <w:sz w:val="24"/>
        </w:rPr>
        <w:br/>
        <w:t xml:space="preserve">        } else {</w:t>
      </w:r>
      <w:r>
        <w:rPr>
          <w:rStyle w:val="Song"/>
          <w:sz w:val="24"/>
        </w:rPr>
        <w:br/>
        <w:t xml:space="preserve">            int pos = lower_bound(dp + 1, dp + tot + 1, v1[i].second) - dp;</w:t>
      </w:r>
      <w:r>
        <w:rPr>
          <w:rStyle w:val="Song"/>
          <w:sz w:val="24"/>
        </w:rPr>
        <w:br/>
        <w:t xml:space="preserve">            dp[pos] = v1[i].second;</w:t>
      </w:r>
      <w:r>
        <w:rPr>
          <w:rStyle w:val="Song"/>
          <w:sz w:val="24"/>
        </w:rPr>
        <w:br/>
        <w:t xml:space="preserve">        }</w:t>
      </w:r>
      <w:r>
        <w:rPr>
          <w:rStyle w:val="Song"/>
          <w:sz w:val="24"/>
        </w:rPr>
        <w:br/>
        <w:t xml:space="preserve">    }</w:t>
      </w:r>
      <w:r>
        <w:rPr>
          <w:rStyle w:val="Song"/>
          <w:sz w:val="24"/>
        </w:rPr>
        <w:br/>
        <w:t xml:space="preserve">    cout &lt;&lt; </w:t>
      </w:r>
      <w:r>
        <w:rPr>
          <w:rStyle w:val="Song"/>
          <w:sz w:val="24"/>
        </w:rPr>
        <w:t>tot;</w:t>
      </w:r>
      <w:r>
        <w:rPr>
          <w:rStyle w:val="Song"/>
          <w:sz w:val="24"/>
        </w:rPr>
        <w:br/>
      </w:r>
      <w:r>
        <w:rPr>
          <w:rStyle w:val="Song"/>
          <w:sz w:val="24"/>
        </w:rPr>
        <w:br/>
        <w:t xml:space="preserve">    return 0;</w:t>
      </w:r>
      <w:r>
        <w:rPr>
          <w:rStyle w:val="Song"/>
          <w:sz w:val="24"/>
        </w:rPr>
        <w:br/>
        <w:t>}</w:t>
      </w:r>
    </w:p>
    <w:p w14:paraId="08507D4A" w14:textId="77777777" w:rsidR="002145E0" w:rsidRDefault="00D71CD4">
      <w:pPr>
        <w:pStyle w:val="21"/>
      </w:pPr>
      <w:bookmarkStart w:id="8" w:name="_Toc133698639"/>
      <w:r>
        <w:rPr>
          <w:rStyle w:val="Song"/>
          <w:sz w:val="36"/>
        </w:rPr>
        <w:t>ICPC Nanjing 2020 M, Monster Hunter.cpp</w:t>
      </w:r>
      <w:bookmarkEnd w:id="8"/>
    </w:p>
    <w:p w14:paraId="12E32640"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const int maxn = 2222;</w:t>
      </w:r>
      <w:r>
        <w:rPr>
          <w:rStyle w:val="Song"/>
          <w:sz w:val="24"/>
        </w:rPr>
        <w:br/>
      </w:r>
      <w:r>
        <w:rPr>
          <w:rStyle w:val="Song"/>
          <w:sz w:val="24"/>
        </w:rPr>
        <w:br/>
        <w:t>vector&lt;int&gt; e[maxn];</w:t>
      </w:r>
      <w:r>
        <w:rPr>
          <w:rStyle w:val="Song"/>
          <w:sz w:val="24"/>
        </w:rPr>
        <w:br/>
      </w:r>
      <w:r>
        <w:rPr>
          <w:rStyle w:val="Song"/>
          <w:sz w:val="24"/>
        </w:rPr>
        <w:br/>
        <w:t>int fa[maxn];</w:t>
      </w:r>
      <w:r>
        <w:rPr>
          <w:rStyle w:val="Song"/>
          <w:sz w:val="24"/>
        </w:rPr>
        <w:br/>
      </w:r>
      <w:r>
        <w:rPr>
          <w:rStyle w:val="Song"/>
          <w:sz w:val="24"/>
        </w:rPr>
        <w:br/>
        <w:t>int dp[maxn][maxn][2];</w:t>
      </w:r>
      <w:r>
        <w:rPr>
          <w:rStyle w:val="Song"/>
          <w:sz w:val="24"/>
        </w:rPr>
        <w:br/>
      </w:r>
      <w:r>
        <w:rPr>
          <w:rStyle w:val="Song"/>
          <w:sz w:val="24"/>
        </w:rPr>
        <w:lastRenderedPageBreak/>
        <w:t>int sz[maxn];</w:t>
      </w:r>
      <w:r>
        <w:rPr>
          <w:rStyle w:val="Song"/>
          <w:sz w:val="24"/>
        </w:rPr>
        <w:br/>
        <w:t>int a[maxn];</w:t>
      </w:r>
      <w:r>
        <w:rPr>
          <w:rStyle w:val="Song"/>
          <w:sz w:val="24"/>
        </w:rPr>
        <w:br/>
        <w:t>const int inf =</w:t>
      </w:r>
      <w:r>
        <w:rPr>
          <w:rStyle w:val="Song"/>
          <w:sz w:val="24"/>
        </w:rPr>
        <w:t xml:space="preserve"> 1ll &lt;&lt; 50;</w:t>
      </w:r>
      <w:r>
        <w:rPr>
          <w:rStyle w:val="Song"/>
          <w:sz w:val="24"/>
        </w:rPr>
        <w:br/>
      </w:r>
      <w:r>
        <w:rPr>
          <w:rStyle w:val="Song"/>
          <w:sz w:val="24"/>
        </w:rPr>
        <w:br/>
        <w:t>void dfs(int u) {</w:t>
      </w:r>
      <w:r>
        <w:rPr>
          <w:rStyle w:val="Song"/>
          <w:sz w:val="24"/>
        </w:rPr>
        <w:br/>
        <w:t xml:space="preserve">    dp[u][1][1] = 0;</w:t>
      </w:r>
      <w:r>
        <w:rPr>
          <w:rStyle w:val="Song"/>
          <w:sz w:val="24"/>
        </w:rPr>
        <w:br/>
        <w:t xml:space="preserve">    dp[u][0][1] = inf;</w:t>
      </w:r>
      <w:r>
        <w:rPr>
          <w:rStyle w:val="Song"/>
          <w:sz w:val="24"/>
        </w:rPr>
        <w:br/>
        <w:t xml:space="preserve">    dp[u][1][0] = inf;</w:t>
      </w:r>
      <w:r>
        <w:rPr>
          <w:rStyle w:val="Song"/>
          <w:sz w:val="24"/>
        </w:rPr>
        <w:br/>
        <w:t xml:space="preserve">    dp[u][0][0] = a[u];</w:t>
      </w:r>
      <w:r>
        <w:rPr>
          <w:rStyle w:val="Song"/>
          <w:sz w:val="24"/>
        </w:rPr>
        <w:br/>
        <w:t xml:space="preserve">    sz[u]++;</w:t>
      </w:r>
      <w:r>
        <w:rPr>
          <w:rStyle w:val="Song"/>
          <w:sz w:val="24"/>
        </w:rPr>
        <w:br/>
        <w:t xml:space="preserve">    for (auto v : e[u]) {</w:t>
      </w:r>
      <w:r>
        <w:rPr>
          <w:rStyle w:val="Song"/>
          <w:sz w:val="24"/>
        </w:rPr>
        <w:br/>
        <w:t xml:space="preserve">        dfs(v);</w:t>
      </w:r>
      <w:r>
        <w:rPr>
          <w:rStyle w:val="Song"/>
          <w:sz w:val="24"/>
        </w:rPr>
        <w:br/>
        <w:t xml:space="preserve">        static int tmp[maxn][2];</w:t>
      </w:r>
      <w:r>
        <w:rPr>
          <w:rStyle w:val="Song"/>
          <w:sz w:val="24"/>
        </w:rPr>
        <w:br/>
        <w:t xml:space="preserve">        for (int i = 0; i &lt;= sz[u] + sz[v]; i+</w:t>
      </w:r>
      <w:r>
        <w:rPr>
          <w:rStyle w:val="Song"/>
          <w:sz w:val="24"/>
        </w:rPr>
        <w:t>+) {</w:t>
      </w:r>
      <w:r>
        <w:rPr>
          <w:rStyle w:val="Song"/>
          <w:sz w:val="24"/>
        </w:rPr>
        <w:br/>
        <w:t xml:space="preserve">            tmp[i][0] = inf;</w:t>
      </w:r>
      <w:r>
        <w:rPr>
          <w:rStyle w:val="Song"/>
          <w:sz w:val="24"/>
        </w:rPr>
        <w:br/>
        <w:t xml:space="preserve">            tmp[i][1] = inf;</w:t>
      </w:r>
      <w:r>
        <w:rPr>
          <w:rStyle w:val="Song"/>
          <w:sz w:val="24"/>
        </w:rPr>
        <w:br/>
        <w:t xml:space="preserve">        }</w:t>
      </w:r>
      <w:r>
        <w:rPr>
          <w:rStyle w:val="Song"/>
          <w:sz w:val="24"/>
        </w:rPr>
        <w:br/>
        <w:t xml:space="preserve">        for (int i = 0; i &lt;= sz[u]; i++) {</w:t>
      </w:r>
      <w:r>
        <w:rPr>
          <w:rStyle w:val="Song"/>
          <w:sz w:val="24"/>
        </w:rPr>
        <w:br/>
        <w:t xml:space="preserve">            for (int j = 0; j &lt;= sz[v]; j++) {</w:t>
      </w:r>
      <w:r>
        <w:rPr>
          <w:rStyle w:val="Song"/>
          <w:sz w:val="24"/>
        </w:rPr>
        <w:br/>
        <w:t xml:space="preserve">                tmp[i + j][0] = min(tmp[i + j][0], min(dp[u][i][0] + dp[v][j][0] + a[v], dp[u</w:t>
      </w:r>
      <w:r>
        <w:rPr>
          <w:rStyle w:val="Song"/>
          <w:sz w:val="24"/>
        </w:rPr>
        <w:t>][i][0] + dp[v][j][1]));</w:t>
      </w:r>
      <w:r>
        <w:rPr>
          <w:rStyle w:val="Song"/>
          <w:sz w:val="24"/>
        </w:rPr>
        <w:br/>
        <w:t xml:space="preserve">                tmp[i + j][1] = min(tmp[i + j][1], min(dp[u][i][1] + dp[v][j][0], dp[u][i][1] + dp[v][j][1]));</w:t>
      </w:r>
      <w:r>
        <w:rPr>
          <w:rStyle w:val="Song"/>
          <w:sz w:val="24"/>
        </w:rPr>
        <w:br/>
        <w:t xml:space="preserve">            }</w:t>
      </w:r>
      <w:r>
        <w:rPr>
          <w:rStyle w:val="Song"/>
          <w:sz w:val="24"/>
        </w:rPr>
        <w:br/>
        <w:t xml:space="preserve">        }</w:t>
      </w:r>
      <w:r>
        <w:rPr>
          <w:rStyle w:val="Song"/>
          <w:sz w:val="24"/>
        </w:rPr>
        <w:br/>
        <w:t xml:space="preserve">        sz[u] += sz[v];</w:t>
      </w:r>
      <w:r>
        <w:rPr>
          <w:rStyle w:val="Song"/>
          <w:sz w:val="24"/>
        </w:rPr>
        <w:br/>
        <w:t xml:space="preserve">        for (int i = 0; i &lt;= sz[u]; i++) {</w:t>
      </w:r>
      <w:r>
        <w:rPr>
          <w:rStyle w:val="Song"/>
          <w:sz w:val="24"/>
        </w:rPr>
        <w:br/>
        <w:t xml:space="preserve">            dp[u][i][0] = tmp</w:t>
      </w:r>
      <w:r>
        <w:rPr>
          <w:rStyle w:val="Song"/>
          <w:sz w:val="24"/>
        </w:rPr>
        <w:t>[i][0];</w:t>
      </w:r>
      <w:r>
        <w:rPr>
          <w:rStyle w:val="Song"/>
          <w:sz w:val="24"/>
        </w:rPr>
        <w:br/>
        <w:t xml:space="preserve">            dp[u][i][1] = tmp[i][1];</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void solve() {</w:t>
      </w:r>
      <w:r>
        <w:rPr>
          <w:rStyle w:val="Song"/>
          <w:sz w:val="24"/>
        </w:rPr>
        <w:br/>
        <w:t xml:space="preserve">    int n;</w:t>
      </w:r>
      <w:r>
        <w:rPr>
          <w:rStyle w:val="Song"/>
          <w:sz w:val="24"/>
        </w:rPr>
        <w:br/>
        <w:t xml:space="preserve">    scanf("%lld", &amp;n);</w:t>
      </w:r>
      <w:r>
        <w:rPr>
          <w:rStyle w:val="Song"/>
          <w:sz w:val="24"/>
        </w:rPr>
        <w:br/>
        <w:t xml:space="preserve">    for (int i = 1; i &lt;= n; i++) {</w:t>
      </w:r>
      <w:r>
        <w:rPr>
          <w:rStyle w:val="Song"/>
          <w:sz w:val="24"/>
        </w:rPr>
        <w:br/>
        <w:t xml:space="preserve">        e[i].clear();</w:t>
      </w:r>
      <w:r>
        <w:rPr>
          <w:rStyle w:val="Song"/>
          <w:sz w:val="24"/>
        </w:rPr>
        <w:br/>
        <w:t xml:space="preserve">        sz[i] = 0;</w:t>
      </w:r>
      <w:r>
        <w:rPr>
          <w:rStyle w:val="Song"/>
          <w:sz w:val="24"/>
        </w:rPr>
        <w:br/>
        <w:t xml:space="preserve">        for (int j = 0; j &lt;= n; j++) {</w:t>
      </w:r>
      <w:r>
        <w:rPr>
          <w:rStyle w:val="Song"/>
          <w:sz w:val="24"/>
        </w:rPr>
        <w:br/>
        <w:t xml:space="preserve">            dp[i][j][0] = 0;</w:t>
      </w:r>
      <w:r>
        <w:rPr>
          <w:rStyle w:val="Song"/>
          <w:sz w:val="24"/>
        </w:rPr>
        <w:br/>
      </w:r>
      <w:r>
        <w:rPr>
          <w:rStyle w:val="Song"/>
          <w:sz w:val="24"/>
        </w:rPr>
        <w:lastRenderedPageBreak/>
        <w:t xml:space="preserve">            dp[i][j][1] = 0;</w:t>
      </w:r>
      <w:r>
        <w:rPr>
          <w:rStyle w:val="Song"/>
          <w:sz w:val="24"/>
        </w:rPr>
        <w:br/>
        <w:t xml:space="preserve">        }</w:t>
      </w:r>
      <w:r>
        <w:rPr>
          <w:rStyle w:val="Song"/>
          <w:sz w:val="24"/>
        </w:rPr>
        <w:br/>
        <w:t xml:space="preserve">    }</w:t>
      </w:r>
      <w:r>
        <w:rPr>
          <w:rStyle w:val="Song"/>
          <w:sz w:val="24"/>
        </w:rPr>
        <w:br/>
        <w:t xml:space="preserve">    for (int i = 2; i &lt;= n; i++) {</w:t>
      </w:r>
      <w:r>
        <w:rPr>
          <w:rStyle w:val="Song"/>
          <w:sz w:val="24"/>
        </w:rPr>
        <w:br/>
        <w:t xml:space="preserve">        scanf("%lld", &amp;fa[i]);</w:t>
      </w:r>
      <w:r>
        <w:rPr>
          <w:rStyle w:val="Song"/>
          <w:sz w:val="24"/>
        </w:rPr>
        <w:br/>
        <w:t xml:space="preserve">        e[fa[i]].push_back(i);</w:t>
      </w:r>
      <w:r>
        <w:rPr>
          <w:rStyle w:val="Song"/>
          <w:sz w:val="24"/>
        </w:rPr>
        <w:br/>
        <w:t xml:space="preserve">    }</w:t>
      </w:r>
      <w:r>
        <w:rPr>
          <w:rStyle w:val="Song"/>
          <w:sz w:val="24"/>
        </w:rPr>
        <w:br/>
        <w:t xml:space="preserve">    for (int i = 1; i &lt;= n; i++) {</w:t>
      </w:r>
      <w:r>
        <w:rPr>
          <w:rStyle w:val="Song"/>
          <w:sz w:val="24"/>
        </w:rPr>
        <w:br/>
        <w:t xml:space="preserve">        scanf("%lld", &amp;a[i]);</w:t>
      </w:r>
      <w:r>
        <w:rPr>
          <w:rStyle w:val="Song"/>
          <w:sz w:val="24"/>
        </w:rPr>
        <w:br/>
        <w:t xml:space="preserve">    }</w:t>
      </w:r>
      <w:r>
        <w:rPr>
          <w:rStyle w:val="Song"/>
          <w:sz w:val="24"/>
        </w:rPr>
        <w:br/>
        <w:t xml:space="preserve">    dfs(1);</w:t>
      </w:r>
      <w:r>
        <w:rPr>
          <w:rStyle w:val="Song"/>
          <w:sz w:val="24"/>
        </w:rPr>
        <w:br/>
        <w:t xml:space="preserve">    for (int i = 0; i &lt;=</w:t>
      </w:r>
      <w:r>
        <w:rPr>
          <w:rStyle w:val="Song"/>
          <w:sz w:val="24"/>
        </w:rPr>
        <w:t xml:space="preserve"> n; i++) {</w:t>
      </w:r>
      <w:r>
        <w:rPr>
          <w:rStyle w:val="Song"/>
          <w:sz w:val="24"/>
        </w:rPr>
        <w:br/>
        <w:t xml:space="preserve">        printf("%lld", min(dp[1][i][0], dp[1][i][1]));</w:t>
      </w:r>
      <w:r>
        <w:rPr>
          <w:rStyle w:val="Song"/>
          <w:sz w:val="24"/>
        </w:rPr>
        <w:br/>
        <w:t xml:space="preserve">        printf("%c", " \n"[i == n]);</w:t>
      </w:r>
      <w:r>
        <w:rPr>
          <w:rStyle w:val="Song"/>
          <w:sz w:val="24"/>
        </w:rPr>
        <w:br/>
        <w:t xml:space="preserve">    }</w:t>
      </w:r>
      <w:r>
        <w:rPr>
          <w:rStyle w:val="Song"/>
          <w:sz w:val="24"/>
        </w:rPr>
        <w:br/>
        <w:t>}</w:t>
      </w:r>
      <w:r>
        <w:rPr>
          <w:rStyle w:val="Song"/>
          <w:sz w:val="24"/>
        </w:rPr>
        <w:br/>
      </w:r>
      <w:r>
        <w:rPr>
          <w:rStyle w:val="Song"/>
          <w:sz w:val="24"/>
        </w:rPr>
        <w:br/>
        <w:t>signed main() {</w:t>
      </w:r>
      <w:r>
        <w:rPr>
          <w:rStyle w:val="Song"/>
          <w:sz w:val="24"/>
        </w:rPr>
        <w:br/>
        <w:t xml:space="preserve">    int T;</w:t>
      </w:r>
      <w:r>
        <w:rPr>
          <w:rStyle w:val="Song"/>
          <w:sz w:val="24"/>
        </w:rPr>
        <w:br/>
        <w:t xml:space="preserve">    scanf("%lld", &amp;T);</w:t>
      </w:r>
      <w:r>
        <w:rPr>
          <w:rStyle w:val="Song"/>
          <w:sz w:val="24"/>
        </w:rPr>
        <w:br/>
        <w:t xml:space="preserve">    while (T--) {</w:t>
      </w:r>
      <w:r>
        <w:rPr>
          <w:rStyle w:val="Song"/>
          <w:sz w:val="24"/>
        </w:rPr>
        <w:br/>
        <w:t xml:space="preserve">        solve();</w:t>
      </w:r>
      <w:r>
        <w:rPr>
          <w:rStyle w:val="Song"/>
          <w:sz w:val="24"/>
        </w:rPr>
        <w:br/>
        <w:t xml:space="preserve">    }</w:t>
      </w:r>
      <w:r>
        <w:rPr>
          <w:rStyle w:val="Song"/>
          <w:sz w:val="24"/>
        </w:rPr>
        <w:br/>
        <w:t>}</w:t>
      </w:r>
    </w:p>
    <w:p w14:paraId="2F3F2FB9" w14:textId="77777777" w:rsidR="002145E0" w:rsidRDefault="00D71CD4">
      <w:pPr>
        <w:pStyle w:val="21"/>
        <w:rPr>
          <w:lang w:eastAsia="zh-CN"/>
        </w:rPr>
      </w:pPr>
      <w:bookmarkStart w:id="9" w:name="_Toc133698640"/>
      <w:r>
        <w:rPr>
          <w:rStyle w:val="Song"/>
          <w:sz w:val="36"/>
          <w:lang w:eastAsia="zh-CN"/>
        </w:rPr>
        <w:t>分组背包</w:t>
      </w:r>
      <w:r>
        <w:rPr>
          <w:rStyle w:val="Song"/>
          <w:sz w:val="36"/>
          <w:lang w:eastAsia="zh-CN"/>
        </w:rPr>
        <w:t>_</w:t>
      </w:r>
      <w:r>
        <w:rPr>
          <w:rStyle w:val="Song"/>
          <w:sz w:val="36"/>
          <w:lang w:eastAsia="zh-CN"/>
        </w:rPr>
        <w:t>依赖背包</w:t>
      </w:r>
      <w:r>
        <w:rPr>
          <w:rStyle w:val="Song"/>
          <w:sz w:val="36"/>
          <w:lang w:eastAsia="zh-CN"/>
        </w:rPr>
        <w:t>_</w:t>
      </w:r>
      <w:r>
        <w:rPr>
          <w:rStyle w:val="Song"/>
          <w:sz w:val="36"/>
          <w:lang w:eastAsia="zh-CN"/>
        </w:rPr>
        <w:t>后序遍历优化</w:t>
      </w:r>
      <w:r>
        <w:rPr>
          <w:rStyle w:val="Song"/>
          <w:sz w:val="36"/>
          <w:lang w:eastAsia="zh-CN"/>
        </w:rPr>
        <w:t>.cpp</w:t>
      </w:r>
      <w:bookmarkEnd w:id="9"/>
    </w:p>
    <w:p w14:paraId="26168591" w14:textId="77777777" w:rsidR="002145E0" w:rsidRDefault="00D71CD4">
      <w:pPr>
        <w:spacing w:after="0" w:line="240" w:lineRule="auto"/>
      </w:pPr>
      <w:r>
        <w:rPr>
          <w:rStyle w:val="Song"/>
          <w:sz w:val="24"/>
        </w:rPr>
        <w:t>#include &lt;bits/stdc++.h&gt;</w:t>
      </w:r>
      <w:r>
        <w:rPr>
          <w:rStyle w:val="Song"/>
          <w:sz w:val="24"/>
        </w:rPr>
        <w:br/>
        <w:t>using</w:t>
      </w:r>
      <w:r>
        <w:rPr>
          <w:rStyle w:val="Song"/>
          <w:sz w:val="24"/>
        </w:rPr>
        <w:t xml:space="preserve"> namespace std;</w:t>
      </w:r>
      <w:r>
        <w:rPr>
          <w:rStyle w:val="Song"/>
          <w:sz w:val="24"/>
        </w:rPr>
        <w:br/>
        <w:t>#define rep(a, b, c) for (int a = b; a &lt;= c; a++)</w:t>
      </w:r>
      <w:r>
        <w:rPr>
          <w:rStyle w:val="Song"/>
          <w:sz w:val="24"/>
        </w:rPr>
        <w:br/>
        <w:t>#define rrep(a, b, c) for (int a = b; a &gt;= c; a--)</w:t>
      </w:r>
      <w:r>
        <w:rPr>
          <w:rStyle w:val="Song"/>
          <w:sz w:val="24"/>
        </w:rPr>
        <w:br/>
        <w:t>const int N = 3333;</w:t>
      </w:r>
      <w:r>
        <w:rPr>
          <w:rStyle w:val="Song"/>
          <w:sz w:val="24"/>
        </w:rPr>
        <w:br/>
        <w:t xml:space="preserve">const int ainf = 0x3f3f3f3f;  // addable inf </w:t>
      </w:r>
      <w:r>
        <w:rPr>
          <w:rStyle w:val="Song"/>
          <w:sz w:val="24"/>
        </w:rPr>
        <w:t>可加无穷大</w:t>
      </w:r>
      <w:r>
        <w:rPr>
          <w:rStyle w:val="Song"/>
          <w:sz w:val="24"/>
        </w:rPr>
        <w:br/>
        <w:t>int n, m, tot;</w:t>
      </w:r>
      <w:r>
        <w:rPr>
          <w:rStyle w:val="Song"/>
          <w:sz w:val="24"/>
        </w:rPr>
        <w:br/>
        <w:t>int a[N];</w:t>
      </w:r>
      <w:r>
        <w:rPr>
          <w:rStyle w:val="Song"/>
          <w:sz w:val="24"/>
        </w:rPr>
        <w:br/>
        <w:t>struct Node {</w:t>
      </w:r>
      <w:r>
        <w:rPr>
          <w:rStyle w:val="Song"/>
          <w:sz w:val="24"/>
        </w:rPr>
        <w:br/>
        <w:t xml:space="preserve">    int to, next, w, u;</w:t>
      </w:r>
      <w:r>
        <w:rPr>
          <w:rStyle w:val="Song"/>
          <w:sz w:val="24"/>
        </w:rPr>
        <w:br/>
        <w:t>} nod</w:t>
      </w:r>
      <w:r>
        <w:rPr>
          <w:rStyle w:val="Song"/>
          <w:sz w:val="24"/>
        </w:rPr>
        <w:t>e[2 * N];</w:t>
      </w:r>
      <w:r>
        <w:rPr>
          <w:rStyle w:val="Song"/>
          <w:sz w:val="24"/>
        </w:rPr>
        <w:br/>
        <w:t>int head[N], vis[N];</w:t>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r>
      <w:r>
        <w:rPr>
          <w:rStyle w:val="Song"/>
          <w:sz w:val="24"/>
        </w:rPr>
        <w:lastRenderedPageBreak/>
        <w:t>}</w:t>
      </w:r>
      <w:r>
        <w:rPr>
          <w:rStyle w:val="Song"/>
          <w:sz w:val="24"/>
        </w:rPr>
        <w:br/>
      </w:r>
      <w:r>
        <w:rPr>
          <w:rStyle w:val="Song"/>
          <w:sz w:val="24"/>
        </w:rPr>
        <w:br/>
        <w:t>inline int read();</w:t>
      </w:r>
      <w:r>
        <w:rPr>
          <w:rStyle w:val="Song"/>
          <w:sz w:val="24"/>
        </w:rPr>
        <w:br/>
      </w:r>
      <w:r>
        <w:rPr>
          <w:rStyle w:val="Song"/>
          <w:sz w:val="24"/>
        </w:rPr>
        <w:br/>
        <w:t>// O(n*m)</w:t>
      </w:r>
      <w:r>
        <w:rPr>
          <w:rStyle w:val="Song"/>
          <w:sz w:val="24"/>
        </w:rPr>
        <w:br/>
      </w:r>
      <w:r>
        <w:rPr>
          <w:rStyle w:val="Song"/>
          <w:sz w:val="24"/>
        </w:rPr>
        <w:br/>
        <w:t>int dp[3333][3333];</w:t>
      </w:r>
      <w:r>
        <w:rPr>
          <w:rStyle w:val="Song"/>
          <w:sz w:val="24"/>
        </w:rPr>
        <w:br/>
        <w:t>int ind[3333];</w:t>
      </w:r>
      <w:r>
        <w:rPr>
          <w:rStyle w:val="Song"/>
          <w:sz w:val="24"/>
        </w:rPr>
        <w:br/>
        <w:t>int rind[3333];</w:t>
      </w:r>
      <w:r>
        <w:rPr>
          <w:rStyle w:val="Song"/>
          <w:sz w:val="24"/>
        </w:rPr>
        <w:br/>
        <w:t>int sz[3333];</w:t>
      </w:r>
      <w:r>
        <w:rPr>
          <w:rStyle w:val="Song"/>
          <w:sz w:val="24"/>
        </w:rPr>
        <w:br/>
      </w:r>
      <w:r>
        <w:rPr>
          <w:rStyle w:val="Song"/>
          <w:sz w:val="24"/>
        </w:rPr>
        <w:br/>
        <w:t>int cnt1 = 0;</w:t>
      </w:r>
      <w:r>
        <w:rPr>
          <w:rStyle w:val="Song"/>
          <w:sz w:val="24"/>
        </w:rPr>
        <w:br/>
      </w:r>
      <w:r>
        <w:rPr>
          <w:rStyle w:val="Song"/>
          <w:sz w:val="24"/>
        </w:rPr>
        <w:br/>
        <w:t>void dfs(i</w:t>
      </w:r>
      <w:r>
        <w:rPr>
          <w:rStyle w:val="Song"/>
          <w:sz w:val="24"/>
        </w:rPr>
        <w:t>nt u) {</w:t>
      </w:r>
      <w:r>
        <w:rPr>
          <w:rStyle w:val="Song"/>
          <w:sz w:val="24"/>
        </w:rPr>
        <w:br/>
        <w:t xml:space="preserve">    for (int i = head[u]; i; i = node[i].next) {</w:t>
      </w:r>
      <w:r>
        <w:rPr>
          <w:rStyle w:val="Song"/>
          <w:sz w:val="24"/>
        </w:rPr>
        <w:br/>
        <w:t xml:space="preserve">        int to = node[i].to;</w:t>
      </w:r>
      <w:r>
        <w:rPr>
          <w:rStyle w:val="Song"/>
          <w:sz w:val="24"/>
        </w:rPr>
        <w:br/>
        <w:t xml:space="preserve">        dfs(to);</w:t>
      </w:r>
      <w:r>
        <w:rPr>
          <w:rStyle w:val="Song"/>
          <w:sz w:val="24"/>
        </w:rPr>
        <w:br/>
        <w:t xml:space="preserve">        sz[u] += sz[to];</w:t>
      </w:r>
      <w:r>
        <w:rPr>
          <w:rStyle w:val="Song"/>
          <w:sz w:val="24"/>
        </w:rPr>
        <w:br/>
        <w:t xml:space="preserve">    }</w:t>
      </w:r>
      <w:r>
        <w:rPr>
          <w:rStyle w:val="Song"/>
          <w:sz w:val="24"/>
        </w:rPr>
        <w:br/>
        <w:t xml:space="preserve">    sz[u]++;</w:t>
      </w:r>
      <w:r>
        <w:rPr>
          <w:rStyle w:val="Song"/>
          <w:sz w:val="24"/>
        </w:rPr>
        <w:br/>
        <w:t xml:space="preserve">    ind[u] = ++cnt1;</w:t>
      </w:r>
      <w:r>
        <w:rPr>
          <w:rStyle w:val="Song"/>
          <w:sz w:val="24"/>
        </w:rPr>
        <w:br/>
        <w:t>}</w:t>
      </w:r>
      <w:r>
        <w:rPr>
          <w:rStyle w:val="Song"/>
          <w:sz w:val="24"/>
        </w:rPr>
        <w:br/>
      </w:r>
      <w:r>
        <w:rPr>
          <w:rStyle w:val="Song"/>
          <w:sz w:val="24"/>
        </w:rPr>
        <w:br/>
        <w:t>signed use_example() {</w:t>
      </w:r>
      <w:r>
        <w:rPr>
          <w:rStyle w:val="Song"/>
          <w:sz w:val="24"/>
        </w:rPr>
        <w:br/>
        <w:t xml:space="preserve">    n = read();</w:t>
      </w:r>
      <w:r>
        <w:rPr>
          <w:rStyle w:val="Song"/>
          <w:sz w:val="24"/>
        </w:rPr>
        <w:br/>
        <w:t xml:space="preserve">    m = read();</w:t>
      </w:r>
      <w:r>
        <w:rPr>
          <w:rStyle w:val="Song"/>
          <w:sz w:val="24"/>
        </w:rPr>
        <w:br/>
        <w:t xml:space="preserve">    int ans = 0;</w:t>
      </w:r>
      <w:r>
        <w:rPr>
          <w:rStyle w:val="Song"/>
          <w:sz w:val="24"/>
        </w:rPr>
        <w:br/>
        <w:t xml:space="preserve">    rep(u, 1,</w:t>
      </w:r>
      <w:r>
        <w:rPr>
          <w:rStyle w:val="Song"/>
          <w:sz w:val="24"/>
        </w:rPr>
        <w:t xml:space="preserve"> n - m) {</w:t>
      </w:r>
      <w:r>
        <w:rPr>
          <w:rStyle w:val="Song"/>
          <w:sz w:val="24"/>
        </w:rPr>
        <w:br/>
        <w:t xml:space="preserve">        int k = read();</w:t>
      </w:r>
      <w:r>
        <w:rPr>
          <w:rStyle w:val="Song"/>
          <w:sz w:val="24"/>
        </w:rPr>
        <w:br/>
        <w:t xml:space="preserve">        rep(i, 1, k) {</w:t>
      </w:r>
      <w:r>
        <w:rPr>
          <w:rStyle w:val="Song"/>
          <w:sz w:val="24"/>
        </w:rPr>
        <w:br/>
        <w:t xml:space="preserve">            int v = read();</w:t>
      </w:r>
      <w:r>
        <w:rPr>
          <w:rStyle w:val="Song"/>
          <w:sz w:val="24"/>
        </w:rPr>
        <w:br/>
        <w:t xml:space="preserve">            int w = read();</w:t>
      </w:r>
      <w:r>
        <w:rPr>
          <w:rStyle w:val="Song"/>
          <w:sz w:val="24"/>
        </w:rPr>
        <w:br/>
        <w:t xml:space="preserve">            add(u, v, -w);</w:t>
      </w:r>
      <w:r>
        <w:rPr>
          <w:rStyle w:val="Song"/>
          <w:sz w:val="24"/>
        </w:rPr>
        <w:br/>
        <w:t xml:space="preserve">            a[v] = -w;</w:t>
      </w:r>
      <w:r>
        <w:rPr>
          <w:rStyle w:val="Song"/>
          <w:sz w:val="24"/>
        </w:rPr>
        <w:br/>
        <w:t xml:space="preserve">        }</w:t>
      </w:r>
      <w:r>
        <w:rPr>
          <w:rStyle w:val="Song"/>
          <w:sz w:val="24"/>
        </w:rPr>
        <w:br/>
        <w:t xml:space="preserve">    }</w:t>
      </w:r>
      <w:r>
        <w:rPr>
          <w:rStyle w:val="Song"/>
          <w:sz w:val="24"/>
        </w:rPr>
        <w:br/>
        <w:t xml:space="preserve">    rep(i, n - m + 1, n) {</w:t>
      </w:r>
      <w:r>
        <w:rPr>
          <w:rStyle w:val="Song"/>
          <w:sz w:val="24"/>
        </w:rPr>
        <w:br/>
        <w:t xml:space="preserve">        a[i] += read();</w:t>
      </w:r>
      <w:r>
        <w:rPr>
          <w:rStyle w:val="Song"/>
          <w:sz w:val="24"/>
        </w:rPr>
        <w:br/>
        <w:t xml:space="preserve">    }</w:t>
      </w:r>
      <w:r>
        <w:rPr>
          <w:rStyle w:val="Song"/>
          <w:sz w:val="24"/>
        </w:rPr>
        <w:br/>
      </w:r>
      <w:r>
        <w:rPr>
          <w:rStyle w:val="Song"/>
          <w:sz w:val="24"/>
        </w:rPr>
        <w:br/>
        <w:t xml:space="preserve">    dfs(1);</w:t>
      </w:r>
      <w:r>
        <w:rPr>
          <w:rStyle w:val="Song"/>
          <w:sz w:val="24"/>
        </w:rPr>
        <w:br/>
      </w:r>
      <w:r>
        <w:rPr>
          <w:rStyle w:val="Song"/>
          <w:sz w:val="24"/>
        </w:rPr>
        <w:lastRenderedPageBreak/>
        <w:br/>
        <w:t xml:space="preserve">    re</w:t>
      </w:r>
      <w:r>
        <w:rPr>
          <w:rStyle w:val="Song"/>
          <w:sz w:val="24"/>
        </w:rPr>
        <w:t>p(i, 1, n) {</w:t>
      </w:r>
      <w:r>
        <w:rPr>
          <w:rStyle w:val="Song"/>
          <w:sz w:val="24"/>
        </w:rPr>
        <w:br/>
        <w:t xml:space="preserve">        rind[ind[i]] = i;</w:t>
      </w:r>
      <w:r>
        <w:rPr>
          <w:rStyle w:val="Song"/>
          <w:sz w:val="24"/>
        </w:rPr>
        <w:br/>
        <w:t xml:space="preserve">    }</w:t>
      </w:r>
      <w:r>
        <w:rPr>
          <w:rStyle w:val="Song"/>
          <w:sz w:val="24"/>
        </w:rPr>
        <w:br/>
      </w:r>
      <w:r>
        <w:rPr>
          <w:rStyle w:val="Song"/>
          <w:sz w:val="24"/>
        </w:rPr>
        <w:br/>
        <w:t xml:space="preserve">    rep(i, 0, n) {</w:t>
      </w:r>
      <w:r>
        <w:rPr>
          <w:rStyle w:val="Song"/>
          <w:sz w:val="24"/>
        </w:rPr>
        <w:br/>
        <w:t xml:space="preserve">        rep(j, 1, n) {</w:t>
      </w:r>
      <w:r>
        <w:rPr>
          <w:rStyle w:val="Song"/>
          <w:sz w:val="24"/>
        </w:rPr>
        <w:br/>
        <w:t xml:space="preserve">            dp[i][j] = -ainf;</w:t>
      </w:r>
      <w:r>
        <w:rPr>
          <w:rStyle w:val="Song"/>
          <w:sz w:val="24"/>
        </w:rPr>
        <w:br/>
        <w:t xml:space="preserve">        }</w:t>
      </w:r>
      <w:r>
        <w:rPr>
          <w:rStyle w:val="Song"/>
          <w:sz w:val="24"/>
        </w:rPr>
        <w:br/>
        <w:t xml:space="preserve">    }</w:t>
      </w:r>
      <w:r>
        <w:rPr>
          <w:rStyle w:val="Song"/>
          <w:sz w:val="24"/>
        </w:rPr>
        <w:br/>
      </w:r>
      <w:r>
        <w:rPr>
          <w:rStyle w:val="Song"/>
          <w:sz w:val="24"/>
        </w:rPr>
        <w:br/>
        <w:t xml:space="preserve">    rep(i, 1, n) {</w:t>
      </w:r>
      <w:r>
        <w:rPr>
          <w:rStyle w:val="Song"/>
          <w:sz w:val="24"/>
        </w:rPr>
        <w:br/>
        <w:t xml:space="preserve">        int num = rind[i];</w:t>
      </w:r>
      <w:r>
        <w:rPr>
          <w:rStyle w:val="Song"/>
          <w:sz w:val="24"/>
        </w:rPr>
        <w:br/>
        <w:t xml:space="preserve">        rrep(j, m, 1) {</w:t>
      </w:r>
      <w:r>
        <w:rPr>
          <w:rStyle w:val="Song"/>
          <w:sz w:val="24"/>
        </w:rPr>
        <w:br/>
        <w:t xml:space="preserve">            if (num &gt;= n - m + 1) {</w:t>
      </w:r>
      <w:r>
        <w:rPr>
          <w:rStyle w:val="Song"/>
          <w:sz w:val="24"/>
        </w:rPr>
        <w:br/>
        <w:t xml:space="preserve">               </w:t>
      </w:r>
      <w:r>
        <w:rPr>
          <w:rStyle w:val="Song"/>
          <w:sz w:val="24"/>
        </w:rPr>
        <w:t xml:space="preserve"> dp[i][j] = max(dp[i - 1][j - 1] + a[num], dp[i - 1][j]);</w:t>
      </w:r>
      <w:r>
        <w:rPr>
          <w:rStyle w:val="Song"/>
          <w:sz w:val="24"/>
        </w:rPr>
        <w:br/>
        <w:t xml:space="preserve">            } else {</w:t>
      </w:r>
      <w:r>
        <w:rPr>
          <w:rStyle w:val="Song"/>
          <w:sz w:val="24"/>
        </w:rPr>
        <w:br/>
        <w:t xml:space="preserve">                dp[i][j] = max(dp[i - 1][j] + a[num], dp[i - sz[num]][j]);</w:t>
      </w:r>
      <w:r>
        <w:rPr>
          <w:rStyle w:val="Song"/>
          <w:sz w:val="24"/>
        </w:rPr>
        <w:br/>
        <w:t xml:space="preserve">            }</w:t>
      </w:r>
      <w:r>
        <w:rPr>
          <w:rStyle w:val="Song"/>
          <w:sz w:val="24"/>
        </w:rPr>
        <w:br/>
        <w:t xml:space="preserve">        }</w:t>
      </w:r>
      <w:r>
        <w:rPr>
          <w:rStyle w:val="Song"/>
          <w:sz w:val="24"/>
        </w:rPr>
        <w:br/>
        <w:t xml:space="preserve">    }</w:t>
      </w:r>
      <w:r>
        <w:rPr>
          <w:rStyle w:val="Song"/>
          <w:sz w:val="24"/>
        </w:rPr>
        <w:br/>
      </w:r>
      <w:r>
        <w:rPr>
          <w:rStyle w:val="Song"/>
          <w:sz w:val="24"/>
        </w:rPr>
        <w:br/>
        <w:t xml:space="preserve">    rep(i, 1, m) {</w:t>
      </w:r>
      <w:r>
        <w:rPr>
          <w:rStyle w:val="Song"/>
          <w:sz w:val="24"/>
        </w:rPr>
        <w:br/>
        <w:t xml:space="preserve">        if (dp[ind[1]][i] &gt;= 0) { ans = i; }</w:t>
      </w:r>
      <w:r>
        <w:rPr>
          <w:rStyle w:val="Song"/>
          <w:sz w:val="24"/>
        </w:rPr>
        <w:br/>
        <w:t xml:space="preserve">    }</w:t>
      </w:r>
      <w:r>
        <w:rPr>
          <w:rStyle w:val="Song"/>
          <w:sz w:val="24"/>
        </w:rPr>
        <w:br/>
        <w:t xml:space="preserve"> </w:t>
      </w:r>
      <w:r>
        <w:rPr>
          <w:rStyle w:val="Song"/>
          <w:sz w:val="24"/>
        </w:rPr>
        <w:t xml:space="preserve">   cout &lt;&lt; ans;</w:t>
      </w:r>
      <w:r>
        <w:rPr>
          <w:rStyle w:val="Song"/>
          <w:sz w:val="24"/>
        </w:rPr>
        <w:br/>
        <w:t xml:space="preserve">    return 0;</w:t>
      </w:r>
      <w:r>
        <w:rPr>
          <w:rStyle w:val="Song"/>
          <w:sz w:val="24"/>
        </w:rPr>
        <w:br/>
        <w:t>}</w:t>
      </w:r>
      <w:r>
        <w:rPr>
          <w:rStyle w:val="Song"/>
          <w:sz w:val="24"/>
        </w:rPr>
        <w:br/>
      </w:r>
      <w:r>
        <w:rPr>
          <w:rStyle w:val="Song"/>
          <w:sz w:val="24"/>
        </w:rPr>
        <w:br/>
        <w:t xml:space="preserve">// </w:t>
      </w:r>
      <w:r>
        <w:rPr>
          <w:rStyle w:val="Song"/>
          <w:sz w:val="24"/>
        </w:rPr>
        <w:t>来源：洛谷</w:t>
      </w:r>
      <w:r>
        <w:rPr>
          <w:rStyle w:val="Song"/>
          <w:sz w:val="24"/>
        </w:rPr>
        <w:t xml:space="preserve">P1273 </w:t>
      </w:r>
      <w:r>
        <w:rPr>
          <w:rStyle w:val="Song"/>
          <w:sz w:val="24"/>
        </w:rPr>
        <w:t>有线电视网</w:t>
      </w:r>
    </w:p>
    <w:p w14:paraId="490ED418" w14:textId="77777777" w:rsidR="002145E0" w:rsidRDefault="00D71CD4">
      <w:pPr>
        <w:pStyle w:val="21"/>
      </w:pPr>
      <w:bookmarkStart w:id="10" w:name="_Toc133698641"/>
      <w:r>
        <w:rPr>
          <w:rStyle w:val="Song"/>
          <w:sz w:val="36"/>
        </w:rPr>
        <w:t>区间</w:t>
      </w:r>
      <w:r>
        <w:rPr>
          <w:rStyle w:val="Song"/>
          <w:sz w:val="36"/>
        </w:rPr>
        <w:t>dp.cpp</w:t>
      </w:r>
      <w:bookmarkEnd w:id="10"/>
    </w:p>
    <w:p w14:paraId="58EB78B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#define rep(a, b, c) for (int a = b; a &lt;= c; a++)</w:t>
      </w:r>
      <w:r>
        <w:rPr>
          <w:rStyle w:val="Song"/>
          <w:sz w:val="24"/>
        </w:rPr>
        <w:br/>
      </w:r>
      <w:r>
        <w:rPr>
          <w:rStyle w:val="Song"/>
          <w:sz w:val="24"/>
        </w:rPr>
        <w:br/>
        <w:t>int dp[111][111];</w:t>
      </w:r>
      <w:r>
        <w:rPr>
          <w:rStyle w:val="Song"/>
          <w:sz w:val="24"/>
        </w:rPr>
        <w:br/>
      </w:r>
      <w:r>
        <w:rPr>
          <w:rStyle w:val="Song"/>
          <w:sz w:val="24"/>
        </w:rPr>
        <w:br/>
        <w:t>void solve() {</w:t>
      </w:r>
      <w:r>
        <w:rPr>
          <w:rStyle w:val="Song"/>
          <w:sz w:val="24"/>
        </w:rPr>
        <w:br/>
      </w:r>
      <w:r>
        <w:rPr>
          <w:rStyle w:val="Song"/>
          <w:sz w:val="24"/>
        </w:rPr>
        <w:lastRenderedPageBreak/>
        <w:t xml:space="preserve">    int n;</w:t>
      </w:r>
      <w:r>
        <w:rPr>
          <w:rStyle w:val="Song"/>
          <w:sz w:val="24"/>
        </w:rPr>
        <w:br/>
        <w:t xml:space="preserve">    rep(len, 2, n) {</w:t>
      </w:r>
      <w:r>
        <w:rPr>
          <w:rStyle w:val="Song"/>
          <w:sz w:val="24"/>
        </w:rPr>
        <w:br/>
        <w:t xml:space="preserve">        rep(i, 1, n) {</w:t>
      </w:r>
      <w:r>
        <w:rPr>
          <w:rStyle w:val="Song"/>
          <w:sz w:val="24"/>
        </w:rPr>
        <w:br/>
        <w:t xml:space="preserve">       </w:t>
      </w:r>
      <w:r>
        <w:rPr>
          <w:rStyle w:val="Song"/>
          <w:sz w:val="24"/>
        </w:rPr>
        <w:t xml:space="preserve">     int j = i + len - 1;</w:t>
      </w:r>
      <w:r>
        <w:rPr>
          <w:rStyle w:val="Song"/>
          <w:sz w:val="24"/>
        </w:rPr>
        <w:br/>
        <w:t xml:space="preserve">            if (j &gt; n) break;</w:t>
      </w:r>
      <w:r>
        <w:rPr>
          <w:rStyle w:val="Song"/>
          <w:sz w:val="24"/>
        </w:rPr>
        <w:br/>
        <w:t xml:space="preserve">            rep(k, i, j - 1) {</w:t>
      </w:r>
      <w:r>
        <w:rPr>
          <w:rStyle w:val="Song"/>
          <w:sz w:val="24"/>
        </w:rPr>
        <w:br/>
        <w:t xml:space="preserve">                dp[i][j] = min(dp[i][j], dp[i][k] + dp[k + 1][j]);</w:t>
      </w:r>
      <w:r>
        <w:rPr>
          <w:rStyle w:val="Song"/>
          <w:sz w:val="24"/>
        </w:rPr>
        <w:br/>
        <w:t xml:space="preserve">            }</w:t>
      </w:r>
      <w:r>
        <w:rPr>
          <w:rStyle w:val="Song"/>
          <w:sz w:val="24"/>
        </w:rPr>
        <w:br/>
        <w:t xml:space="preserve">        }</w:t>
      </w:r>
      <w:r>
        <w:rPr>
          <w:rStyle w:val="Song"/>
          <w:sz w:val="24"/>
        </w:rPr>
        <w:br/>
        <w:t xml:space="preserve">    }</w:t>
      </w:r>
      <w:r>
        <w:rPr>
          <w:rStyle w:val="Song"/>
          <w:sz w:val="24"/>
        </w:rPr>
        <w:br/>
        <w:t>}</w:t>
      </w:r>
    </w:p>
    <w:p w14:paraId="5C8209E5" w14:textId="77777777" w:rsidR="002145E0" w:rsidRDefault="00D71CD4">
      <w:pPr>
        <w:pStyle w:val="21"/>
        <w:rPr>
          <w:lang w:eastAsia="zh-CN"/>
        </w:rPr>
      </w:pPr>
      <w:bookmarkStart w:id="11" w:name="_Toc133698642"/>
      <w:r>
        <w:rPr>
          <w:rStyle w:val="Song"/>
          <w:sz w:val="36"/>
          <w:lang w:eastAsia="zh-CN"/>
        </w:rPr>
        <w:t>单调队列又名双端队列</w:t>
      </w:r>
      <w:r>
        <w:rPr>
          <w:rStyle w:val="Song"/>
          <w:sz w:val="36"/>
          <w:lang w:eastAsia="zh-CN"/>
        </w:rPr>
        <w:t>.cpp</w:t>
      </w:r>
      <w:bookmarkEnd w:id="11"/>
    </w:p>
    <w:p w14:paraId="03C2901B" w14:textId="77777777" w:rsidR="002145E0" w:rsidRDefault="00D71CD4">
      <w:pPr>
        <w:spacing w:after="0" w:line="240" w:lineRule="auto"/>
      </w:pPr>
      <w:r>
        <w:rPr>
          <w:rStyle w:val="Song"/>
          <w:sz w:val="24"/>
        </w:rPr>
        <w:t>// O(n)</w:t>
      </w:r>
      <w:r>
        <w:rPr>
          <w:rStyle w:val="Song"/>
          <w:sz w:val="24"/>
        </w:rPr>
        <w:t>求区间最大最小值后</w:t>
      </w:r>
      <w:r>
        <w:rPr>
          <w:rStyle w:val="Song"/>
          <w:sz w:val="24"/>
        </w:rPr>
        <w:t>O(1)</w:t>
      </w:r>
      <w:r>
        <w:rPr>
          <w:rStyle w:val="Song"/>
          <w:sz w:val="24"/>
        </w:rPr>
        <w:t>转移</w:t>
      </w:r>
      <w:r>
        <w:rPr>
          <w:rStyle w:val="Song"/>
          <w:sz w:val="24"/>
        </w:rPr>
        <w:br/>
        <w:t xml:space="preserve">// </w:t>
      </w:r>
      <w:r>
        <w:rPr>
          <w:rStyle w:val="Song"/>
          <w:sz w:val="24"/>
        </w:rPr>
        <w:t>单调队列</w:t>
      </w:r>
      <w:r>
        <w:rPr>
          <w:rStyle w:val="Song"/>
          <w:sz w:val="24"/>
        </w:rPr>
        <w:t>,</w:t>
      </w:r>
      <w:r>
        <w:rPr>
          <w:rStyle w:val="Song"/>
          <w:sz w:val="24"/>
        </w:rPr>
        <w:t>又名双端队列</w:t>
      </w:r>
      <w:r>
        <w:rPr>
          <w:rStyle w:val="Song"/>
          <w:sz w:val="24"/>
        </w:rPr>
        <w:br/>
        <w:t xml:space="preserve">// </w:t>
      </w:r>
      <w:r>
        <w:rPr>
          <w:rStyle w:val="Song"/>
          <w:sz w:val="24"/>
        </w:rPr>
        <w:t>直接在后面加括号的话相当于初</w:t>
      </w:r>
      <w:r>
        <w:rPr>
          <w:rStyle w:val="Song"/>
          <w:sz w:val="24"/>
        </w:rPr>
        <w:t>始向里面添加了</w:t>
      </w:r>
      <w:r>
        <w:rPr>
          <w:rStyle w:val="Song"/>
          <w:sz w:val="24"/>
        </w:rPr>
        <w:t>n</w:t>
      </w:r>
      <w:r>
        <w:rPr>
          <w:rStyle w:val="Song"/>
          <w:sz w:val="24"/>
        </w:rPr>
        <w:t>个元素</w:t>
      </w:r>
      <w:r>
        <w:rPr>
          <w:rStyle w:val="Song"/>
          <w:sz w:val="24"/>
        </w:rPr>
        <w:t>0  queue&lt;int&gt;q1(n);</w:t>
      </w:r>
      <w:r>
        <w:rPr>
          <w:rStyle w:val="Song"/>
          <w:sz w:val="24"/>
        </w:rPr>
        <w:br/>
        <w:t>// vector&lt;int&gt;v1(n);</w:t>
      </w:r>
      <w:r>
        <w:rPr>
          <w:rStyle w:val="Song"/>
          <w:sz w:val="24"/>
        </w:rPr>
        <w:t>也是</w:t>
      </w:r>
      <w:r>
        <w:rPr>
          <w:rStyle w:val="Song"/>
          <w:sz w:val="24"/>
        </w:rPr>
        <w:t>push_back</w:t>
      </w:r>
      <w:r>
        <w:rPr>
          <w:rStyle w:val="Song"/>
          <w:sz w:val="24"/>
        </w:rPr>
        <w:t>的话会直接</w:t>
      </w:r>
      <w:r>
        <w:rPr>
          <w:rStyle w:val="Song"/>
          <w:sz w:val="24"/>
        </w:rPr>
        <w:t>push</w:t>
      </w:r>
      <w:r>
        <w:rPr>
          <w:rStyle w:val="Song"/>
          <w:sz w:val="24"/>
        </w:rPr>
        <w:t>到</w:t>
      </w:r>
      <w:r>
        <w:rPr>
          <w:rStyle w:val="Song"/>
          <w:sz w:val="24"/>
        </w:rPr>
        <w:t>n+1</w:t>
      </w:r>
      <w:r>
        <w:rPr>
          <w:rStyle w:val="Song"/>
          <w:sz w:val="24"/>
        </w:rPr>
        <w:t>的位置即</w:t>
      </w:r>
      <w:r>
        <w:rPr>
          <w:rStyle w:val="Song"/>
          <w:sz w:val="24"/>
        </w:rPr>
        <w:t>v1[n]</w:t>
      </w:r>
      <w:r>
        <w:rPr>
          <w:rStyle w:val="Song"/>
          <w:sz w:val="24"/>
        </w:rPr>
        <w:t>的位置</w:t>
      </w:r>
      <w:r>
        <w:rPr>
          <w:rStyle w:val="Song"/>
          <w:sz w:val="24"/>
        </w:rPr>
        <w:t>;</w:t>
      </w:r>
      <w:r>
        <w:rPr>
          <w:rStyle w:val="Song"/>
          <w:sz w:val="24"/>
        </w:rPr>
        <w:br/>
        <w:t xml:space="preserve">// </w:t>
      </w:r>
      <w:r>
        <w:rPr>
          <w:rStyle w:val="Song"/>
          <w:sz w:val="24"/>
        </w:rPr>
        <w:t>无法初始化容量，用</w:t>
      </w:r>
      <w:r>
        <w:rPr>
          <w:rStyle w:val="Song"/>
          <w:sz w:val="24"/>
        </w:rPr>
        <w:t>q1.resize()</w:t>
      </w:r>
      <w:r>
        <w:rPr>
          <w:rStyle w:val="Song"/>
          <w:sz w:val="24"/>
        </w:rPr>
        <w:t>和</w:t>
      </w:r>
      <w:r>
        <w:rPr>
          <w:rStyle w:val="Song"/>
          <w:sz w:val="24"/>
        </w:rPr>
        <w:t>q1(n)</w:t>
      </w:r>
      <w:r>
        <w:rPr>
          <w:rStyle w:val="Song"/>
          <w:sz w:val="24"/>
        </w:rPr>
        <w:t>一样的效果</w:t>
      </w:r>
      <w:r>
        <w:rPr>
          <w:rStyle w:val="Song"/>
          <w:sz w:val="24"/>
        </w:rPr>
        <w:t>T_T</w:t>
      </w:r>
      <w:r>
        <w:rPr>
          <w:rStyle w:val="Song"/>
          <w:sz w:val="24"/>
        </w:rPr>
        <w:br/>
        <w:t xml:space="preserve">// </w:t>
      </w:r>
      <w:r>
        <w:rPr>
          <w:rStyle w:val="Song"/>
          <w:sz w:val="24"/>
        </w:rPr>
        <w:t>如果要卡常建议开两倍大小手写</w:t>
      </w:r>
      <w:r>
        <w:rPr>
          <w:rStyle w:val="Song"/>
          <w:sz w:val="24"/>
        </w:rPr>
        <w:t>deque</w:t>
      </w:r>
      <w:r>
        <w:rPr>
          <w:rStyle w:val="Song"/>
          <w:sz w:val="24"/>
        </w:rPr>
        <w:br/>
      </w:r>
    </w:p>
    <w:p w14:paraId="5A1EFD3A" w14:textId="77777777" w:rsidR="002145E0" w:rsidRDefault="00D71CD4">
      <w:pPr>
        <w:pStyle w:val="21"/>
      </w:pPr>
      <w:bookmarkStart w:id="12" w:name="_Toc133698643"/>
      <w:r>
        <w:rPr>
          <w:rStyle w:val="Song"/>
          <w:sz w:val="36"/>
        </w:rPr>
        <w:t>数位</w:t>
      </w:r>
      <w:r>
        <w:rPr>
          <w:rStyle w:val="Song"/>
          <w:sz w:val="36"/>
        </w:rPr>
        <w:t>dp.cpp</w:t>
      </w:r>
      <w:bookmarkEnd w:id="12"/>
    </w:p>
    <w:p w14:paraId="71E5745B" w14:textId="77777777" w:rsidR="002145E0" w:rsidRDefault="00D71CD4">
      <w:pPr>
        <w:spacing w:after="0" w:line="240" w:lineRule="auto"/>
      </w:pPr>
      <w:r>
        <w:rPr>
          <w:rStyle w:val="Song"/>
          <w:sz w:val="24"/>
        </w:rPr>
        <w:t>#include &lt;cstdio&gt;</w:t>
      </w:r>
      <w:r>
        <w:rPr>
          <w:rStyle w:val="Song"/>
          <w:sz w:val="24"/>
        </w:rPr>
        <w:br/>
        <w:t>#include &lt;cstring&gt;</w:t>
      </w:r>
      <w:r>
        <w:rPr>
          <w:rStyle w:val="Song"/>
          <w:sz w:val="24"/>
        </w:rPr>
        <w:br/>
        <w:t>#include &lt;iostream&gt;</w:t>
      </w:r>
      <w:r>
        <w:rPr>
          <w:rStyle w:val="Song"/>
          <w:sz w:val="24"/>
        </w:rPr>
        <w:br/>
        <w:t>#include &lt;string&gt;</w:t>
      </w:r>
      <w:r>
        <w:rPr>
          <w:rStyle w:val="Song"/>
          <w:sz w:val="24"/>
        </w:rPr>
        <w:br/>
        <w:t>using namespace std;</w:t>
      </w:r>
      <w:r>
        <w:rPr>
          <w:rStyle w:val="Song"/>
          <w:sz w:val="24"/>
        </w:rPr>
        <w:br/>
      </w:r>
      <w:r>
        <w:rPr>
          <w:rStyle w:val="Song"/>
          <w:sz w:val="24"/>
        </w:rPr>
        <w:t>typedef long long ll;</w:t>
      </w:r>
      <w:r>
        <w:rPr>
          <w:rStyle w:val="Song"/>
          <w:sz w:val="24"/>
        </w:rPr>
        <w:br/>
        <w:t>int a[20];</w:t>
      </w:r>
      <w:r>
        <w:rPr>
          <w:rStyle w:val="Song"/>
          <w:sz w:val="24"/>
        </w:rPr>
        <w:br/>
        <w:t>int dp[20][2];</w:t>
      </w:r>
      <w:r>
        <w:rPr>
          <w:rStyle w:val="Song"/>
          <w:sz w:val="24"/>
        </w:rPr>
        <w:br/>
        <w:t>/*</w:t>
      </w:r>
      <w:r>
        <w:rPr>
          <w:rStyle w:val="Song"/>
          <w:sz w:val="24"/>
        </w:rPr>
        <w:br/>
        <w:t xml:space="preserve">    pos </w:t>
      </w:r>
      <w:r>
        <w:rPr>
          <w:rStyle w:val="Song"/>
          <w:sz w:val="24"/>
        </w:rPr>
        <w:t>当前枚举到第几位了</w:t>
      </w:r>
      <w:r>
        <w:rPr>
          <w:rStyle w:val="Song"/>
          <w:sz w:val="24"/>
        </w:rPr>
        <w:br/>
        <w:t xml:space="preserve">    pre </w:t>
      </w:r>
      <w:r>
        <w:rPr>
          <w:rStyle w:val="Song"/>
          <w:sz w:val="24"/>
        </w:rPr>
        <w:t>前一位是什么</w:t>
      </w:r>
      <w:r>
        <w:rPr>
          <w:rStyle w:val="Song"/>
          <w:sz w:val="24"/>
        </w:rPr>
        <w:br/>
        <w:t xml:space="preserve">    sta </w:t>
      </w:r>
      <w:r>
        <w:rPr>
          <w:rStyle w:val="Song"/>
          <w:sz w:val="24"/>
        </w:rPr>
        <w:t>是否满足条件</w:t>
      </w:r>
      <w:r>
        <w:rPr>
          <w:rStyle w:val="Song"/>
          <w:sz w:val="24"/>
        </w:rPr>
        <w:br/>
        <w:t xml:space="preserve">    limit </w:t>
      </w:r>
      <w:r>
        <w:rPr>
          <w:rStyle w:val="Song"/>
          <w:sz w:val="24"/>
        </w:rPr>
        <w:t>是否为上界或下界</w:t>
      </w:r>
      <w:r>
        <w:rPr>
          <w:rStyle w:val="Song"/>
          <w:sz w:val="24"/>
        </w:rPr>
        <w:br/>
        <w:t xml:space="preserve"> */</w:t>
      </w:r>
      <w:r>
        <w:rPr>
          <w:rStyle w:val="Song"/>
          <w:sz w:val="24"/>
        </w:rPr>
        <w:br/>
        <w:t>int dfs(int pos, int pre, int sta, bool limit) {</w:t>
      </w:r>
      <w:r>
        <w:rPr>
          <w:rStyle w:val="Song"/>
          <w:sz w:val="24"/>
        </w:rPr>
        <w:br/>
        <w:t xml:space="preserve">    if (pos == -1) return 1;</w:t>
      </w:r>
      <w:r>
        <w:rPr>
          <w:rStyle w:val="Song"/>
          <w:sz w:val="24"/>
        </w:rPr>
        <w:br/>
        <w:t xml:space="preserve">    if (!limit &amp;&amp; dp[pos][sta] != -1) return dp[pos][sta</w:t>
      </w:r>
      <w:r>
        <w:rPr>
          <w:rStyle w:val="Song"/>
          <w:sz w:val="24"/>
        </w:rPr>
        <w:t>];</w:t>
      </w:r>
      <w:r>
        <w:rPr>
          <w:rStyle w:val="Song"/>
          <w:sz w:val="24"/>
        </w:rPr>
        <w:br/>
        <w:t xml:space="preserve">    int up = limit ? a[pos] : 9;</w:t>
      </w:r>
      <w:r>
        <w:rPr>
          <w:rStyle w:val="Song"/>
          <w:sz w:val="24"/>
        </w:rPr>
        <w:br/>
      </w:r>
      <w:r>
        <w:rPr>
          <w:rStyle w:val="Song"/>
          <w:sz w:val="24"/>
        </w:rPr>
        <w:lastRenderedPageBreak/>
        <w:t xml:space="preserve">    int tmp = 0;</w:t>
      </w:r>
      <w:r>
        <w:rPr>
          <w:rStyle w:val="Song"/>
          <w:sz w:val="24"/>
        </w:rPr>
        <w:br/>
        <w:t xml:space="preserve">    for (int i = 0; i &lt;= up; i++) {</w:t>
      </w:r>
      <w:r>
        <w:rPr>
          <w:rStyle w:val="Song"/>
          <w:sz w:val="24"/>
        </w:rPr>
        <w:br/>
        <w:t xml:space="preserve">        if (pre == 6 &amp;&amp; i == 2) continue;</w:t>
      </w:r>
      <w:r>
        <w:rPr>
          <w:rStyle w:val="Song"/>
          <w:sz w:val="24"/>
        </w:rPr>
        <w:br/>
        <w:t xml:space="preserve">        if (i == 4) continue;  // </w:t>
      </w:r>
      <w:r>
        <w:rPr>
          <w:rStyle w:val="Song"/>
          <w:sz w:val="24"/>
        </w:rPr>
        <w:t>都是保证枚举合法性</w:t>
      </w:r>
      <w:r>
        <w:rPr>
          <w:rStyle w:val="Song"/>
          <w:sz w:val="24"/>
        </w:rPr>
        <w:br/>
        <w:t xml:space="preserve">        tmp += dfs(pos - 1, i, i == 6, limit &amp;&amp; i == a[pos]);</w:t>
      </w:r>
      <w:r>
        <w:rPr>
          <w:rStyle w:val="Song"/>
          <w:sz w:val="24"/>
        </w:rPr>
        <w:br/>
        <w:t xml:space="preserve">    }</w:t>
      </w:r>
      <w:r>
        <w:rPr>
          <w:rStyle w:val="Song"/>
          <w:sz w:val="24"/>
        </w:rPr>
        <w:br/>
        <w:t xml:space="preserve">    if (!limi</w:t>
      </w:r>
      <w:r>
        <w:rPr>
          <w:rStyle w:val="Song"/>
          <w:sz w:val="24"/>
        </w:rPr>
        <w:t>t) dp[pos][sta] = tmp;</w:t>
      </w:r>
      <w:r>
        <w:rPr>
          <w:rStyle w:val="Song"/>
          <w:sz w:val="24"/>
        </w:rPr>
        <w:br/>
        <w:t xml:space="preserve">    return tmp;</w:t>
      </w:r>
      <w:r>
        <w:rPr>
          <w:rStyle w:val="Song"/>
          <w:sz w:val="24"/>
        </w:rPr>
        <w:br/>
        <w:t>}</w:t>
      </w:r>
      <w:r>
        <w:rPr>
          <w:rStyle w:val="Song"/>
          <w:sz w:val="24"/>
        </w:rPr>
        <w:br/>
        <w:t>int solve(int x) {</w:t>
      </w:r>
      <w:r>
        <w:rPr>
          <w:rStyle w:val="Song"/>
          <w:sz w:val="24"/>
        </w:rPr>
        <w:br/>
        <w:t xml:space="preserve">    int pos = 0;</w:t>
      </w:r>
      <w:r>
        <w:rPr>
          <w:rStyle w:val="Song"/>
          <w:sz w:val="24"/>
        </w:rPr>
        <w:br/>
        <w:t xml:space="preserve">    while (x) {</w:t>
      </w:r>
      <w:r>
        <w:rPr>
          <w:rStyle w:val="Song"/>
          <w:sz w:val="24"/>
        </w:rPr>
        <w:br/>
        <w:t xml:space="preserve">        a[pos++] = x % 10;</w:t>
      </w:r>
      <w:r>
        <w:rPr>
          <w:rStyle w:val="Song"/>
          <w:sz w:val="24"/>
        </w:rPr>
        <w:br/>
        <w:t xml:space="preserve">        x /= 10;</w:t>
      </w:r>
      <w:r>
        <w:rPr>
          <w:rStyle w:val="Song"/>
          <w:sz w:val="24"/>
        </w:rPr>
        <w:br/>
        <w:t xml:space="preserve">    }</w:t>
      </w:r>
      <w:r>
        <w:rPr>
          <w:rStyle w:val="Song"/>
          <w:sz w:val="24"/>
        </w:rPr>
        <w:br/>
        <w:t xml:space="preserve">    return dfs(pos - 1, -1, 0, true);</w:t>
      </w:r>
      <w:r>
        <w:rPr>
          <w:rStyle w:val="Song"/>
          <w:sz w:val="24"/>
        </w:rPr>
        <w:br/>
        <w:t>}</w:t>
      </w:r>
      <w:r>
        <w:rPr>
          <w:rStyle w:val="Song"/>
          <w:sz w:val="24"/>
        </w:rPr>
        <w:br/>
        <w:t>signed use() {</w:t>
      </w:r>
      <w:r>
        <w:rPr>
          <w:rStyle w:val="Song"/>
          <w:sz w:val="24"/>
        </w:rPr>
        <w:br/>
        <w:t xml:space="preserve">    int le, ri;</w:t>
      </w:r>
      <w:r>
        <w:rPr>
          <w:rStyle w:val="Song"/>
          <w:sz w:val="24"/>
        </w:rPr>
        <w:br/>
        <w:t xml:space="preserve">    // memset(dp,-1,sizeof dp);</w:t>
      </w:r>
      <w:r>
        <w:rPr>
          <w:rStyle w:val="Song"/>
          <w:sz w:val="24"/>
        </w:rPr>
        <w:t>可优化</w:t>
      </w:r>
      <w:r>
        <w:rPr>
          <w:rStyle w:val="Song"/>
          <w:sz w:val="24"/>
        </w:rPr>
        <w:br/>
        <w:t xml:space="preserve">    whi</w:t>
      </w:r>
      <w:r>
        <w:rPr>
          <w:rStyle w:val="Song"/>
          <w:sz w:val="24"/>
        </w:rPr>
        <w:t>le (~scanf("%d%d", &amp;le, &amp;ri) &amp;&amp; le + ri) {</w:t>
      </w:r>
      <w:r>
        <w:rPr>
          <w:rStyle w:val="Song"/>
          <w:sz w:val="24"/>
        </w:rPr>
        <w:br/>
        <w:t xml:space="preserve">        memset(dp, -1, sizeof dp);</w:t>
      </w:r>
      <w:r>
        <w:rPr>
          <w:rStyle w:val="Song"/>
          <w:sz w:val="24"/>
        </w:rPr>
        <w:br/>
        <w:t xml:space="preserve">        printf("%d\n", solve(ri) - solve(le - 1));</w:t>
      </w:r>
      <w:r>
        <w:rPr>
          <w:rStyle w:val="Song"/>
          <w:sz w:val="24"/>
        </w:rPr>
        <w:br/>
        <w:t xml:space="preserve">    }</w:t>
      </w:r>
      <w:r>
        <w:rPr>
          <w:rStyle w:val="Song"/>
          <w:sz w:val="24"/>
        </w:rPr>
        <w:br/>
        <w:t xml:space="preserve">    return 0;</w:t>
      </w:r>
      <w:r>
        <w:rPr>
          <w:rStyle w:val="Song"/>
          <w:sz w:val="24"/>
        </w:rPr>
        <w:br/>
        <w:t>}</w:t>
      </w:r>
    </w:p>
    <w:p w14:paraId="0AADC28B" w14:textId="77777777" w:rsidR="002145E0" w:rsidRDefault="00D71CD4">
      <w:pPr>
        <w:pStyle w:val="21"/>
      </w:pPr>
      <w:bookmarkStart w:id="13" w:name="_Toc133698644"/>
      <w:r>
        <w:rPr>
          <w:rStyle w:val="Song"/>
          <w:sz w:val="36"/>
        </w:rPr>
        <w:t>数位</w:t>
      </w:r>
      <w:r>
        <w:rPr>
          <w:rStyle w:val="Song"/>
          <w:sz w:val="36"/>
        </w:rPr>
        <w:t>dpICPC Jinan 2020 L, Bit Sequence.cpp</w:t>
      </w:r>
      <w:bookmarkEnd w:id="13"/>
    </w:p>
    <w:p w14:paraId="470D0F2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 xml:space="preserve">#define int </w:t>
      </w:r>
      <w:r>
        <w:rPr>
          <w:rStyle w:val="Song"/>
          <w:sz w:val="24"/>
        </w:rPr>
        <w:t>long long</w:t>
      </w:r>
      <w:r>
        <w:rPr>
          <w:rStyle w:val="Song"/>
          <w:sz w:val="24"/>
        </w:rPr>
        <w:br/>
        <w:t>int f[77][2][2];</w:t>
      </w:r>
      <w:r>
        <w:rPr>
          <w:rStyle w:val="Song"/>
          <w:sz w:val="24"/>
        </w:rPr>
        <w:br/>
        <w:t>int num[77];</w:t>
      </w:r>
      <w:r>
        <w:rPr>
          <w:rStyle w:val="Song"/>
          <w:sz w:val="24"/>
        </w:rPr>
        <w:br/>
        <w:t>int m;</w:t>
      </w:r>
      <w:r>
        <w:rPr>
          <w:rStyle w:val="Song"/>
          <w:sz w:val="24"/>
        </w:rPr>
        <w:br/>
        <w:t>int a[111];</w:t>
      </w:r>
      <w:r>
        <w:rPr>
          <w:rStyle w:val="Song"/>
          <w:sz w:val="24"/>
        </w:rPr>
        <w:br/>
        <w:t>int count1[233];</w:t>
      </w:r>
      <w:r>
        <w:rPr>
          <w:rStyle w:val="Song"/>
          <w:sz w:val="24"/>
        </w:rPr>
        <w:br/>
      </w:r>
      <w:r>
        <w:rPr>
          <w:rStyle w:val="Song"/>
          <w:sz w:val="24"/>
        </w:rPr>
        <w:br/>
        <w:t>int n, l;</w:t>
      </w:r>
      <w:r>
        <w:rPr>
          <w:rStyle w:val="Song"/>
          <w:sz w:val="24"/>
        </w:rPr>
        <w:br/>
      </w:r>
      <w:r>
        <w:rPr>
          <w:rStyle w:val="Song"/>
          <w:sz w:val="24"/>
        </w:rPr>
        <w:br/>
        <w:t>int dfs(int ind, int ser, int cnt) {</w:t>
      </w:r>
      <w:r>
        <w:rPr>
          <w:rStyle w:val="Song"/>
          <w:sz w:val="24"/>
        </w:rPr>
        <w:br/>
        <w:t xml:space="preserve">    if (ind &gt; m - 7) {</w:t>
      </w:r>
      <w:r>
        <w:rPr>
          <w:rStyle w:val="Song"/>
          <w:sz w:val="24"/>
        </w:rPr>
        <w:br/>
      </w:r>
      <w:r>
        <w:rPr>
          <w:rStyle w:val="Song"/>
          <w:sz w:val="24"/>
        </w:rPr>
        <w:lastRenderedPageBreak/>
        <w:t xml:space="preserve">        int ans = 0;</w:t>
      </w:r>
      <w:r>
        <w:rPr>
          <w:rStyle w:val="Song"/>
          <w:sz w:val="24"/>
        </w:rPr>
        <w:br/>
        <w:t xml:space="preserve">        for (int i = 0; i &lt; 128; i++) {</w:t>
      </w:r>
      <w:r>
        <w:rPr>
          <w:rStyle w:val="Song"/>
          <w:sz w:val="24"/>
        </w:rPr>
        <w:br/>
        <w:t xml:space="preserve">            int flag = 1;</w:t>
      </w:r>
      <w:r>
        <w:rPr>
          <w:rStyle w:val="Song"/>
          <w:sz w:val="24"/>
        </w:rPr>
        <w:br/>
        <w:t xml:space="preserve">            for (int </w:t>
      </w:r>
      <w:r>
        <w:rPr>
          <w:rStyle w:val="Song"/>
          <w:sz w:val="24"/>
        </w:rPr>
        <w:t>j = 0; j &lt; n; j++) {</w:t>
      </w:r>
      <w:r>
        <w:rPr>
          <w:rStyle w:val="Song"/>
          <w:sz w:val="24"/>
        </w:rPr>
        <w:br/>
        <w:t xml:space="preserve">                if (a[j] != ((cnt ^ ((i + j &gt;= 128) ? ser : 0)) ^ (count1[i + j]))) {</w:t>
      </w:r>
      <w:r>
        <w:rPr>
          <w:rStyle w:val="Song"/>
          <w:sz w:val="24"/>
        </w:rPr>
        <w:br/>
        <w:t xml:space="preserve">                    flag = 0;</w:t>
      </w:r>
      <w:r>
        <w:rPr>
          <w:rStyle w:val="Song"/>
          <w:sz w:val="24"/>
        </w:rPr>
        <w:br/>
        <w:t xml:space="preserve">                    break;</w:t>
      </w:r>
      <w:r>
        <w:rPr>
          <w:rStyle w:val="Song"/>
          <w:sz w:val="24"/>
        </w:rPr>
        <w:br/>
        <w:t xml:space="preserve">                }</w:t>
      </w:r>
      <w:r>
        <w:rPr>
          <w:rStyle w:val="Song"/>
          <w:sz w:val="24"/>
        </w:rPr>
        <w:br/>
        <w:t xml:space="preserve">            }</w:t>
      </w:r>
      <w:r>
        <w:rPr>
          <w:rStyle w:val="Song"/>
          <w:sz w:val="24"/>
        </w:rPr>
        <w:br/>
        <w:t xml:space="preserve">            ans += flag;</w:t>
      </w:r>
      <w:r>
        <w:rPr>
          <w:rStyle w:val="Song"/>
          <w:sz w:val="24"/>
        </w:rPr>
        <w:br/>
        <w:t xml:space="preserve">        }</w:t>
      </w:r>
      <w:r>
        <w:rPr>
          <w:rStyle w:val="Song"/>
          <w:sz w:val="24"/>
        </w:rPr>
        <w:br/>
        <w:t xml:space="preserve">        return ans;</w:t>
      </w:r>
      <w:r>
        <w:rPr>
          <w:rStyle w:val="Song"/>
          <w:sz w:val="24"/>
        </w:rPr>
        <w:br/>
        <w:t xml:space="preserve">    }</w:t>
      </w:r>
      <w:r>
        <w:rPr>
          <w:rStyle w:val="Song"/>
          <w:sz w:val="24"/>
        </w:rPr>
        <w:br/>
        <w:t xml:space="preserve">    if (f[ind][ser][cnt] != -1) return f[ind][ser][cnt];</w:t>
      </w:r>
      <w:r>
        <w:rPr>
          <w:rStyle w:val="Song"/>
          <w:sz w:val="24"/>
        </w:rPr>
        <w:br/>
        <w:t xml:space="preserve">    int ans = 0;</w:t>
      </w:r>
      <w:r>
        <w:rPr>
          <w:rStyle w:val="Song"/>
          <w:sz w:val="24"/>
        </w:rPr>
        <w:br/>
        <w:t xml:space="preserve">    for (int j = 0; j &lt;= 1; j++) {</w:t>
      </w:r>
      <w:r>
        <w:rPr>
          <w:rStyle w:val="Song"/>
          <w:sz w:val="24"/>
        </w:rPr>
        <w:br/>
        <w:t xml:space="preserve">        ans = ans + dfs(ind + 1, (j == 0 ? 0 : (ser ^ 1ll)), cnt ^ j);</w:t>
      </w:r>
      <w:r>
        <w:rPr>
          <w:rStyle w:val="Song"/>
          <w:sz w:val="24"/>
        </w:rPr>
        <w:br/>
        <w:t xml:space="preserve">    }</w:t>
      </w:r>
      <w:r>
        <w:rPr>
          <w:rStyle w:val="Song"/>
          <w:sz w:val="24"/>
        </w:rPr>
        <w:br/>
        <w:t xml:space="preserve">    return f[ind][ser][cnt] = ans;</w:t>
      </w:r>
      <w:r>
        <w:rPr>
          <w:rStyle w:val="Song"/>
          <w:sz w:val="24"/>
        </w:rPr>
        <w:br/>
        <w:t>}</w:t>
      </w:r>
      <w:r>
        <w:rPr>
          <w:rStyle w:val="Song"/>
          <w:sz w:val="24"/>
        </w:rPr>
        <w:br/>
      </w:r>
      <w:r>
        <w:rPr>
          <w:rStyle w:val="Song"/>
          <w:sz w:val="24"/>
        </w:rPr>
        <w:br/>
        <w:t>void solve() {</w:t>
      </w:r>
      <w:r>
        <w:rPr>
          <w:rStyle w:val="Song"/>
          <w:sz w:val="24"/>
        </w:rPr>
        <w:br/>
        <w:t xml:space="preserve">    scanf("%lld%</w:t>
      </w:r>
      <w:r>
        <w:rPr>
          <w:rStyle w:val="Song"/>
          <w:sz w:val="24"/>
        </w:rPr>
        <w:t>lld", &amp;n, &amp;l);</w:t>
      </w:r>
      <w:r>
        <w:rPr>
          <w:rStyle w:val="Song"/>
          <w:sz w:val="24"/>
        </w:rPr>
        <w:br/>
        <w:t xml:space="preserve">    for (int i = 0; i &lt; n; i++) {</w:t>
      </w:r>
      <w:r>
        <w:rPr>
          <w:rStyle w:val="Song"/>
          <w:sz w:val="24"/>
        </w:rPr>
        <w:br/>
        <w:t xml:space="preserve">        scanf("%lld", &amp;a[i]);</w:t>
      </w:r>
      <w:r>
        <w:rPr>
          <w:rStyle w:val="Song"/>
          <w:sz w:val="24"/>
        </w:rPr>
        <w:br/>
        <w:t xml:space="preserve">    }</w:t>
      </w:r>
      <w:r>
        <w:rPr>
          <w:rStyle w:val="Song"/>
          <w:sz w:val="24"/>
        </w:rPr>
        <w:br/>
        <w:t xml:space="preserve">    int rem = l % (1ll &lt;&lt; 7);</w:t>
      </w:r>
      <w:r>
        <w:rPr>
          <w:rStyle w:val="Song"/>
          <w:sz w:val="24"/>
        </w:rPr>
        <w:br/>
        <w:t xml:space="preserve">    // printf("%lld ", rem);</w:t>
      </w:r>
      <w:r>
        <w:rPr>
          <w:rStyle w:val="Song"/>
          <w:sz w:val="24"/>
        </w:rPr>
        <w:br/>
        <w:t xml:space="preserve">    m = 0;</w:t>
      </w:r>
      <w:r>
        <w:rPr>
          <w:rStyle w:val="Song"/>
          <w:sz w:val="24"/>
        </w:rPr>
        <w:br/>
        <w:t xml:space="preserve">    while (l) {</w:t>
      </w:r>
      <w:r>
        <w:rPr>
          <w:rStyle w:val="Song"/>
          <w:sz w:val="24"/>
        </w:rPr>
        <w:br/>
        <w:t xml:space="preserve">        num[++m] = l % 2;</w:t>
      </w:r>
      <w:r>
        <w:rPr>
          <w:rStyle w:val="Song"/>
          <w:sz w:val="24"/>
        </w:rPr>
        <w:br/>
        <w:t xml:space="preserve">        l /= 2;</w:t>
      </w:r>
      <w:r>
        <w:rPr>
          <w:rStyle w:val="Song"/>
          <w:sz w:val="24"/>
        </w:rPr>
        <w:br/>
        <w:t xml:space="preserve">    }</w:t>
      </w:r>
      <w:r>
        <w:rPr>
          <w:rStyle w:val="Song"/>
          <w:sz w:val="24"/>
        </w:rPr>
        <w:br/>
      </w:r>
      <w:r>
        <w:rPr>
          <w:rStyle w:val="Song"/>
          <w:sz w:val="24"/>
        </w:rPr>
        <w:br/>
        <w:t xml:space="preserve">    reverse(num + 1, num + 1 + m);</w:t>
      </w:r>
      <w:r>
        <w:rPr>
          <w:rStyle w:val="Song"/>
          <w:sz w:val="24"/>
        </w:rPr>
        <w:br/>
        <w:t xml:space="preserve"> </w:t>
      </w:r>
      <w:r>
        <w:rPr>
          <w:rStyle w:val="Song"/>
          <w:sz w:val="24"/>
        </w:rPr>
        <w:t xml:space="preserve">   memset(f, -1, sizeof(f));</w:t>
      </w:r>
      <w:r>
        <w:rPr>
          <w:rStyle w:val="Song"/>
          <w:sz w:val="24"/>
        </w:rPr>
        <w:br/>
      </w:r>
      <w:r>
        <w:rPr>
          <w:rStyle w:val="Song"/>
          <w:sz w:val="24"/>
        </w:rPr>
        <w:br/>
        <w:t xml:space="preserve">    int ans = 0;</w:t>
      </w:r>
      <w:r>
        <w:rPr>
          <w:rStyle w:val="Song"/>
          <w:sz w:val="24"/>
        </w:rPr>
        <w:br/>
      </w:r>
      <w:r>
        <w:rPr>
          <w:rStyle w:val="Song"/>
          <w:sz w:val="24"/>
        </w:rPr>
        <w:br/>
        <w:t xml:space="preserve">    int cnt = 0;</w:t>
      </w:r>
      <w:r>
        <w:rPr>
          <w:rStyle w:val="Song"/>
          <w:sz w:val="24"/>
        </w:rPr>
        <w:br/>
      </w:r>
      <w:r>
        <w:rPr>
          <w:rStyle w:val="Song"/>
          <w:sz w:val="24"/>
        </w:rPr>
        <w:lastRenderedPageBreak/>
        <w:t xml:space="preserve">    int ser = 0;</w:t>
      </w:r>
      <w:r>
        <w:rPr>
          <w:rStyle w:val="Song"/>
          <w:sz w:val="24"/>
        </w:rPr>
        <w:br/>
        <w:t xml:space="preserve">    for (int i = 1; i &lt;= m - 7; i++) {</w:t>
      </w:r>
      <w:r>
        <w:rPr>
          <w:rStyle w:val="Song"/>
          <w:sz w:val="24"/>
        </w:rPr>
        <w:br/>
        <w:t xml:space="preserve">        for (int j = 0; j &lt; num[i]; j++) {</w:t>
      </w:r>
      <w:r>
        <w:rPr>
          <w:rStyle w:val="Song"/>
          <w:sz w:val="24"/>
        </w:rPr>
        <w:br/>
        <w:t xml:space="preserve">            ans = ans + dfs(i + 1, (j == 0 ? 0 : (ser ^ 1ll)), cnt ^ j);</w:t>
      </w:r>
      <w:r>
        <w:rPr>
          <w:rStyle w:val="Song"/>
          <w:sz w:val="24"/>
        </w:rPr>
        <w:br/>
        <w:t xml:space="preserve">        }</w:t>
      </w:r>
      <w:r>
        <w:rPr>
          <w:rStyle w:val="Song"/>
          <w:sz w:val="24"/>
        </w:rPr>
        <w:br/>
        <w:t xml:space="preserve">        c</w:t>
      </w:r>
      <w:r>
        <w:rPr>
          <w:rStyle w:val="Song"/>
          <w:sz w:val="24"/>
        </w:rPr>
        <w:t>nt = cnt ^ num[i];</w:t>
      </w:r>
      <w:r>
        <w:rPr>
          <w:rStyle w:val="Song"/>
          <w:sz w:val="24"/>
        </w:rPr>
        <w:br/>
        <w:t xml:space="preserve">        ser = (num[i] ? (ser ^ 1ll) : 0);</w:t>
      </w:r>
      <w:r>
        <w:rPr>
          <w:rStyle w:val="Song"/>
          <w:sz w:val="24"/>
        </w:rPr>
        <w:br/>
        <w:t xml:space="preserve">    }</w:t>
      </w:r>
      <w:r>
        <w:rPr>
          <w:rStyle w:val="Song"/>
          <w:sz w:val="24"/>
        </w:rPr>
        <w:br/>
      </w:r>
      <w:r>
        <w:rPr>
          <w:rStyle w:val="Song"/>
          <w:sz w:val="24"/>
        </w:rPr>
        <w:br/>
        <w:t xml:space="preserve">    for (int i = 0; i &lt;= rem; i++) {</w:t>
      </w:r>
      <w:r>
        <w:rPr>
          <w:rStyle w:val="Song"/>
          <w:sz w:val="24"/>
        </w:rPr>
        <w:br/>
        <w:t xml:space="preserve">        int flag = 1;</w:t>
      </w:r>
      <w:r>
        <w:rPr>
          <w:rStyle w:val="Song"/>
          <w:sz w:val="24"/>
        </w:rPr>
        <w:br/>
        <w:t xml:space="preserve">        for (int j = 0; j &lt; n; j++) {</w:t>
      </w:r>
      <w:r>
        <w:rPr>
          <w:rStyle w:val="Song"/>
          <w:sz w:val="24"/>
        </w:rPr>
        <w:br/>
        <w:t xml:space="preserve">            if (a[j] != ((cnt ^ ((i + j &gt;= 128) ? ser : 0)) ^ (count1[i + j]))) {</w:t>
      </w:r>
      <w:r>
        <w:rPr>
          <w:rStyle w:val="Song"/>
          <w:sz w:val="24"/>
        </w:rPr>
        <w:br/>
        <w:t xml:space="preserve">         </w:t>
      </w:r>
      <w:r>
        <w:rPr>
          <w:rStyle w:val="Song"/>
          <w:sz w:val="24"/>
        </w:rPr>
        <w:t xml:space="preserve">       flag = 0;</w:t>
      </w:r>
      <w:r>
        <w:rPr>
          <w:rStyle w:val="Song"/>
          <w:sz w:val="24"/>
        </w:rPr>
        <w:br/>
        <w:t xml:space="preserve">                break;</w:t>
      </w:r>
      <w:r>
        <w:rPr>
          <w:rStyle w:val="Song"/>
          <w:sz w:val="24"/>
        </w:rPr>
        <w:br/>
        <w:t xml:space="preserve">            }</w:t>
      </w:r>
      <w:r>
        <w:rPr>
          <w:rStyle w:val="Song"/>
          <w:sz w:val="24"/>
        </w:rPr>
        <w:br/>
        <w:t xml:space="preserve">        }</w:t>
      </w:r>
      <w:r>
        <w:rPr>
          <w:rStyle w:val="Song"/>
          <w:sz w:val="24"/>
        </w:rPr>
        <w:br/>
        <w:t xml:space="preserve">        ans += flag;</w:t>
      </w:r>
      <w:r>
        <w:rPr>
          <w:rStyle w:val="Song"/>
          <w:sz w:val="24"/>
        </w:rPr>
        <w:br/>
        <w:t xml:space="preserve">    }</w:t>
      </w:r>
      <w:r>
        <w:rPr>
          <w:rStyle w:val="Song"/>
          <w:sz w:val="24"/>
        </w:rPr>
        <w:br/>
        <w:t xml:space="preserve">    printf("%lld\n", ans);</w:t>
      </w:r>
      <w:r>
        <w:rPr>
          <w:rStyle w:val="Song"/>
          <w:sz w:val="24"/>
        </w:rPr>
        <w:br/>
        <w:t>}</w:t>
      </w:r>
      <w:r>
        <w:rPr>
          <w:rStyle w:val="Song"/>
          <w:sz w:val="24"/>
        </w:rPr>
        <w:br/>
      </w:r>
      <w:r>
        <w:rPr>
          <w:rStyle w:val="Song"/>
          <w:sz w:val="24"/>
        </w:rPr>
        <w:br/>
        <w:t>signed main() {</w:t>
      </w:r>
      <w:r>
        <w:rPr>
          <w:rStyle w:val="Song"/>
          <w:sz w:val="24"/>
        </w:rPr>
        <w:br/>
        <w:t xml:space="preserve">    int T;</w:t>
      </w:r>
      <w:r>
        <w:rPr>
          <w:rStyle w:val="Song"/>
          <w:sz w:val="24"/>
        </w:rPr>
        <w:br/>
        <w:t xml:space="preserve">    scanf("%lld", &amp;T);</w:t>
      </w:r>
      <w:r>
        <w:rPr>
          <w:rStyle w:val="Song"/>
          <w:sz w:val="24"/>
        </w:rPr>
        <w:br/>
      </w:r>
      <w:r>
        <w:rPr>
          <w:rStyle w:val="Song"/>
          <w:sz w:val="24"/>
        </w:rPr>
        <w:br/>
        <w:t xml:space="preserve">    for (int i = 1; i &lt; 233; i++) {</w:t>
      </w:r>
      <w:r>
        <w:rPr>
          <w:rStyle w:val="Song"/>
          <w:sz w:val="24"/>
        </w:rPr>
        <w:br/>
        <w:t xml:space="preserve">        int cnt = 0;</w:t>
      </w:r>
      <w:r>
        <w:rPr>
          <w:rStyle w:val="Song"/>
          <w:sz w:val="24"/>
        </w:rPr>
        <w:br/>
        <w:t xml:space="preserve">        for (int j = 0; j &lt;</w:t>
      </w:r>
      <w:r>
        <w:rPr>
          <w:rStyle w:val="Song"/>
          <w:sz w:val="24"/>
        </w:rPr>
        <w:t xml:space="preserve"> 8; j++) {</w:t>
      </w:r>
      <w:r>
        <w:rPr>
          <w:rStyle w:val="Song"/>
          <w:sz w:val="24"/>
        </w:rPr>
        <w:br/>
        <w:t xml:space="preserve">            if ((i &gt;&gt; j) &amp; 1) cnt++;</w:t>
      </w:r>
      <w:r>
        <w:rPr>
          <w:rStyle w:val="Song"/>
          <w:sz w:val="24"/>
        </w:rPr>
        <w:br/>
        <w:t xml:space="preserve">        }</w:t>
      </w:r>
      <w:r>
        <w:rPr>
          <w:rStyle w:val="Song"/>
          <w:sz w:val="24"/>
        </w:rPr>
        <w:br/>
        <w:t xml:space="preserve">        count1[i] = cnt &amp; 1;</w:t>
      </w:r>
      <w:r>
        <w:rPr>
          <w:rStyle w:val="Song"/>
          <w:sz w:val="24"/>
        </w:rPr>
        <w:br/>
        <w:t xml:space="preserve">    }</w:t>
      </w:r>
      <w:r>
        <w:rPr>
          <w:rStyle w:val="Song"/>
          <w:sz w:val="24"/>
        </w:rPr>
        <w:br/>
      </w:r>
      <w:r>
        <w:rPr>
          <w:rStyle w:val="Song"/>
          <w:sz w:val="24"/>
        </w:rPr>
        <w:br/>
        <w:t xml:space="preserve">    while (T--) {</w:t>
      </w:r>
      <w:r>
        <w:rPr>
          <w:rStyle w:val="Song"/>
          <w:sz w:val="24"/>
        </w:rPr>
        <w:br/>
        <w:t xml:space="preserve">        solve();</w:t>
      </w:r>
      <w:r>
        <w:rPr>
          <w:rStyle w:val="Song"/>
          <w:sz w:val="24"/>
        </w:rPr>
        <w:br/>
        <w:t xml:space="preserve">    }</w:t>
      </w:r>
      <w:r>
        <w:rPr>
          <w:rStyle w:val="Song"/>
          <w:sz w:val="24"/>
        </w:rPr>
        <w:br/>
        <w:t>}</w:t>
      </w:r>
      <w:r>
        <w:rPr>
          <w:rStyle w:val="Song"/>
          <w:sz w:val="24"/>
        </w:rPr>
        <w:br/>
      </w:r>
    </w:p>
    <w:p w14:paraId="5B0B685E" w14:textId="77777777" w:rsidR="002145E0" w:rsidRDefault="00D71CD4">
      <w:pPr>
        <w:pStyle w:val="21"/>
      </w:pPr>
      <w:bookmarkStart w:id="14" w:name="_Toc133698645"/>
      <w:r>
        <w:rPr>
          <w:rStyle w:val="Song"/>
          <w:sz w:val="36"/>
        </w:rPr>
        <w:lastRenderedPageBreak/>
        <w:t>数位和</w:t>
      </w:r>
      <w:r>
        <w:rPr>
          <w:rStyle w:val="Song"/>
          <w:sz w:val="36"/>
        </w:rPr>
        <w:t>.cpp</w:t>
      </w:r>
      <w:bookmarkEnd w:id="14"/>
    </w:p>
    <w:p w14:paraId="5FAFBB22"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int dp[22][11];</w:t>
      </w:r>
      <w:r>
        <w:rPr>
          <w:rStyle w:val="Song"/>
          <w:sz w:val="24"/>
        </w:rPr>
        <w:br/>
        <w:t>int f[22];</w:t>
      </w:r>
      <w:r>
        <w:rPr>
          <w:rStyle w:val="Song"/>
          <w:sz w:val="24"/>
        </w:rPr>
        <w:br/>
        <w:t>int a[11];</w:t>
      </w:r>
      <w:r>
        <w:rPr>
          <w:rStyle w:val="Song"/>
          <w:sz w:val="24"/>
        </w:rPr>
        <w:br/>
      </w:r>
      <w:r>
        <w:rPr>
          <w:rStyle w:val="Song"/>
          <w:sz w:val="24"/>
        </w:rPr>
        <w:br/>
        <w:t>int</w:t>
      </w:r>
      <w:r>
        <w:rPr>
          <w:rStyle w:val="Song"/>
          <w:sz w:val="24"/>
        </w:rPr>
        <w:t xml:space="preserve"> c[22];</w:t>
      </w:r>
      <w:r>
        <w:rPr>
          <w:rStyle w:val="Song"/>
          <w:sz w:val="24"/>
        </w:rPr>
        <w:br/>
      </w:r>
      <w:r>
        <w:rPr>
          <w:rStyle w:val="Song"/>
          <w:sz w:val="24"/>
        </w:rPr>
        <w:br/>
        <w:t>void cal(int n, int xs) {</w:t>
      </w:r>
      <w:r>
        <w:rPr>
          <w:rStyle w:val="Song"/>
          <w:sz w:val="24"/>
        </w:rPr>
        <w:br/>
        <w:t xml:space="preserve">    int m = 0;</w:t>
      </w:r>
      <w:r>
        <w:rPr>
          <w:rStyle w:val="Song"/>
          <w:sz w:val="24"/>
        </w:rPr>
        <w:br/>
        <w:t xml:space="preserve">    while (n) {</w:t>
      </w:r>
      <w:r>
        <w:rPr>
          <w:rStyle w:val="Song"/>
          <w:sz w:val="24"/>
        </w:rPr>
        <w:br/>
        <w:t xml:space="preserve">        c[++m] = n % 10;</w:t>
      </w:r>
      <w:r>
        <w:rPr>
          <w:rStyle w:val="Song"/>
          <w:sz w:val="24"/>
        </w:rPr>
        <w:br/>
        <w:t xml:space="preserve">        n /= 10;</w:t>
      </w:r>
      <w:r>
        <w:rPr>
          <w:rStyle w:val="Song"/>
          <w:sz w:val="24"/>
        </w:rPr>
        <w:br/>
        <w:t xml:space="preserve">    }</w:t>
      </w:r>
      <w:r>
        <w:rPr>
          <w:rStyle w:val="Song"/>
          <w:sz w:val="24"/>
        </w:rPr>
        <w:br/>
        <w:t xml:space="preserve">    reverse(c + 1, c + m + 1);</w:t>
      </w:r>
      <w:r>
        <w:rPr>
          <w:rStyle w:val="Song"/>
          <w:sz w:val="24"/>
        </w:rPr>
        <w:br/>
        <w:t xml:space="preserve">    for (int i = 1; i &lt;= m; i++) {</w:t>
      </w:r>
      <w:r>
        <w:rPr>
          <w:rStyle w:val="Song"/>
          <w:sz w:val="24"/>
        </w:rPr>
        <w:br/>
        <w:t xml:space="preserve">        for (int k = 1; k &lt; i; k++) {</w:t>
      </w:r>
      <w:r>
        <w:rPr>
          <w:rStyle w:val="Song"/>
          <w:sz w:val="24"/>
        </w:rPr>
        <w:br/>
        <w:t xml:space="preserve">            a[c[k]] += xs * f[m - i] *</w:t>
      </w:r>
      <w:r>
        <w:rPr>
          <w:rStyle w:val="Song"/>
          <w:sz w:val="24"/>
        </w:rPr>
        <w:t xml:space="preserve"> c[i];</w:t>
      </w:r>
      <w:r>
        <w:rPr>
          <w:rStyle w:val="Song"/>
          <w:sz w:val="24"/>
        </w:rPr>
        <w:br/>
        <w:t xml:space="preserve">        }</w:t>
      </w:r>
      <w:r>
        <w:rPr>
          <w:rStyle w:val="Song"/>
          <w:sz w:val="24"/>
        </w:rPr>
        <w:br/>
      </w:r>
      <w:r>
        <w:rPr>
          <w:rStyle w:val="Song"/>
          <w:sz w:val="24"/>
        </w:rPr>
        <w:br/>
        <w:t xml:space="preserve">        for (int j = 1; j &lt; c[i]; j++) {</w:t>
      </w:r>
      <w:r>
        <w:rPr>
          <w:rStyle w:val="Song"/>
          <w:sz w:val="24"/>
        </w:rPr>
        <w:br/>
        <w:t xml:space="preserve">            a[j] += xs * f[m - i];</w:t>
      </w:r>
      <w:r>
        <w:rPr>
          <w:rStyle w:val="Song"/>
          <w:sz w:val="24"/>
        </w:rPr>
        <w:br/>
        <w:t xml:space="preserve">        }</w:t>
      </w:r>
      <w:r>
        <w:rPr>
          <w:rStyle w:val="Song"/>
          <w:sz w:val="24"/>
        </w:rPr>
        <w:br/>
        <w:t xml:space="preserve">        if (i != 1 &amp;&amp; c[i]) a[0] += xs * f[m - i];</w:t>
      </w:r>
      <w:r>
        <w:rPr>
          <w:rStyle w:val="Song"/>
          <w:sz w:val="24"/>
        </w:rPr>
        <w:br/>
        <w:t xml:space="preserve">        if (i != m) {</w:t>
      </w:r>
      <w:r>
        <w:rPr>
          <w:rStyle w:val="Song"/>
          <w:sz w:val="24"/>
        </w:rPr>
        <w:br/>
        <w:t xml:space="preserve">            for (int j = 1; j &lt;= 9; j++) {</w:t>
      </w:r>
      <w:r>
        <w:rPr>
          <w:rStyle w:val="Song"/>
          <w:sz w:val="24"/>
        </w:rPr>
        <w:br/>
        <w:t xml:space="preserve">                a[j] += xs * (m - i)</w:t>
      </w:r>
      <w:r>
        <w:rPr>
          <w:rStyle w:val="Song"/>
          <w:sz w:val="24"/>
        </w:rPr>
        <w:t xml:space="preserve"> * f[m - i - 1] * c[i];</w:t>
      </w:r>
      <w:r>
        <w:rPr>
          <w:rStyle w:val="Song"/>
          <w:sz w:val="24"/>
        </w:rPr>
        <w:br/>
        <w:t xml:space="preserve">            }</w:t>
      </w:r>
      <w:r>
        <w:rPr>
          <w:rStyle w:val="Song"/>
          <w:sz w:val="24"/>
        </w:rPr>
        <w:br/>
        <w:t xml:space="preserve">            if (i != 1) a[0] += xs * (m - i) * f[m - i - 1] * c[i];</w:t>
      </w:r>
      <w:r>
        <w:rPr>
          <w:rStyle w:val="Song"/>
          <w:sz w:val="24"/>
        </w:rPr>
        <w:br/>
        <w:t xml:space="preserve">        }</w:t>
      </w:r>
      <w:r>
        <w:rPr>
          <w:rStyle w:val="Song"/>
          <w:sz w:val="24"/>
        </w:rPr>
        <w:br/>
        <w:t xml:space="preserve">        if (i == 1) {</w:t>
      </w:r>
      <w:r>
        <w:rPr>
          <w:rStyle w:val="Song"/>
          <w:sz w:val="24"/>
        </w:rPr>
        <w:br/>
        <w:t xml:space="preserve">            if (m &gt;= 2) { a[0] += xs * (c[1] - 1) * f[m - 2] * (m - 1); }</w:t>
      </w:r>
      <w:r>
        <w:rPr>
          <w:rStyle w:val="Song"/>
          <w:sz w:val="24"/>
        </w:rPr>
        <w:br/>
        <w:t xml:space="preserve">            for (int k = 2; k &lt; m; k++) {</w:t>
      </w:r>
      <w:r>
        <w:rPr>
          <w:rStyle w:val="Song"/>
          <w:sz w:val="24"/>
        </w:rPr>
        <w:br/>
        <w:t xml:space="preserve">  </w:t>
      </w:r>
      <w:r>
        <w:rPr>
          <w:rStyle w:val="Song"/>
          <w:sz w:val="24"/>
        </w:rPr>
        <w:t xml:space="preserve">              a[0] += xs * 9 * f[m - k - 1] * (m - k);</w:t>
      </w:r>
      <w:r>
        <w:rPr>
          <w:rStyle w:val="Song"/>
          <w:sz w:val="24"/>
        </w:rPr>
        <w:br/>
        <w:t xml:space="preserve">            }</w:t>
      </w:r>
      <w:r>
        <w:rPr>
          <w:rStyle w:val="Song"/>
          <w:sz w:val="24"/>
        </w:rPr>
        <w:br/>
        <w:t xml:space="preserve">        }</w:t>
      </w:r>
      <w:r>
        <w:rPr>
          <w:rStyle w:val="Song"/>
          <w:sz w:val="24"/>
        </w:rPr>
        <w:br/>
        <w:t xml:space="preserve">    }</w:t>
      </w:r>
      <w:r>
        <w:rPr>
          <w:rStyle w:val="Song"/>
          <w:sz w:val="24"/>
        </w:rPr>
        <w:br/>
      </w:r>
      <w:r>
        <w:rPr>
          <w:rStyle w:val="Song"/>
          <w:sz w:val="24"/>
        </w:rPr>
        <w:br/>
      </w:r>
      <w:r>
        <w:rPr>
          <w:rStyle w:val="Song"/>
          <w:sz w:val="24"/>
        </w:rPr>
        <w:lastRenderedPageBreak/>
        <w:t xml:space="preserve">    for (int i = 1; i &lt;= m; i++) {</w:t>
      </w:r>
      <w:r>
        <w:rPr>
          <w:rStyle w:val="Song"/>
          <w:sz w:val="24"/>
        </w:rPr>
        <w:br/>
        <w:t xml:space="preserve">        a[c[i]] += xs;</w:t>
      </w:r>
      <w:r>
        <w:rPr>
          <w:rStyle w:val="Song"/>
          <w:sz w:val="24"/>
        </w:rPr>
        <w:br/>
        <w:t xml:space="preserve">    }</w:t>
      </w:r>
      <w:r>
        <w:rPr>
          <w:rStyle w:val="Song"/>
          <w:sz w:val="24"/>
        </w:rPr>
        <w:br/>
        <w:t>}</w:t>
      </w:r>
      <w:r>
        <w:rPr>
          <w:rStyle w:val="Song"/>
          <w:sz w:val="24"/>
        </w:rPr>
        <w:br/>
      </w:r>
      <w:r>
        <w:rPr>
          <w:rStyle w:val="Song"/>
          <w:sz w:val="24"/>
        </w:rPr>
        <w:br/>
        <w:t>signed main() {</w:t>
      </w:r>
      <w:r>
        <w:rPr>
          <w:rStyle w:val="Song"/>
          <w:sz w:val="24"/>
        </w:rPr>
        <w:br/>
        <w:t xml:space="preserve">    int l, r;</w:t>
      </w:r>
      <w:r>
        <w:rPr>
          <w:rStyle w:val="Song"/>
          <w:sz w:val="24"/>
        </w:rPr>
        <w:br/>
        <w:t xml:space="preserve">    scanf("%lld%lld", &amp;l, &amp;r);</w:t>
      </w:r>
      <w:r>
        <w:rPr>
          <w:rStyle w:val="Song"/>
          <w:sz w:val="24"/>
        </w:rPr>
        <w:br/>
        <w:t xml:space="preserve">    f[0] = 1;</w:t>
      </w:r>
      <w:r>
        <w:rPr>
          <w:rStyle w:val="Song"/>
          <w:sz w:val="24"/>
        </w:rPr>
        <w:br/>
        <w:t xml:space="preserve">    for (int i = 1; i &lt; 22; </w:t>
      </w:r>
      <w:r>
        <w:rPr>
          <w:rStyle w:val="Song"/>
          <w:sz w:val="24"/>
        </w:rPr>
        <w:t>i++) {</w:t>
      </w:r>
      <w:r>
        <w:rPr>
          <w:rStyle w:val="Song"/>
          <w:sz w:val="24"/>
        </w:rPr>
        <w:br/>
        <w:t xml:space="preserve">        f[i] = f[i - 1] * 10;</w:t>
      </w:r>
      <w:r>
        <w:rPr>
          <w:rStyle w:val="Song"/>
          <w:sz w:val="24"/>
        </w:rPr>
        <w:br/>
        <w:t xml:space="preserve">    }</w:t>
      </w:r>
      <w:r>
        <w:rPr>
          <w:rStyle w:val="Song"/>
          <w:sz w:val="24"/>
        </w:rPr>
        <w:br/>
        <w:t xml:space="preserve">    cal(r, 1);</w:t>
      </w:r>
      <w:r>
        <w:rPr>
          <w:rStyle w:val="Song"/>
          <w:sz w:val="24"/>
        </w:rPr>
        <w:br/>
        <w:t xml:space="preserve">    cal(l - 1, -1);</w:t>
      </w:r>
      <w:r>
        <w:rPr>
          <w:rStyle w:val="Song"/>
          <w:sz w:val="24"/>
        </w:rPr>
        <w:br/>
        <w:t xml:space="preserve">    for (int i = 0; i &lt; 10; i++) {</w:t>
      </w:r>
      <w:r>
        <w:rPr>
          <w:rStyle w:val="Song"/>
          <w:sz w:val="24"/>
        </w:rPr>
        <w:br/>
        <w:t xml:space="preserve">        printf("%lld ", a[i]);</w:t>
      </w:r>
      <w:r>
        <w:rPr>
          <w:rStyle w:val="Song"/>
          <w:sz w:val="24"/>
        </w:rPr>
        <w:br/>
        <w:t xml:space="preserve">    }</w:t>
      </w:r>
      <w:r>
        <w:rPr>
          <w:rStyle w:val="Song"/>
          <w:sz w:val="24"/>
        </w:rPr>
        <w:br/>
        <w:t>}</w:t>
      </w:r>
    </w:p>
    <w:p w14:paraId="73AAF126" w14:textId="77777777" w:rsidR="002145E0" w:rsidRDefault="00D71CD4">
      <w:pPr>
        <w:pStyle w:val="21"/>
      </w:pPr>
      <w:bookmarkStart w:id="15" w:name="_Toc133698646"/>
      <w:r>
        <w:rPr>
          <w:rStyle w:val="Song"/>
          <w:sz w:val="36"/>
        </w:rPr>
        <w:t>数数</w:t>
      </w:r>
      <w:r>
        <w:rPr>
          <w:rStyle w:val="Song"/>
          <w:sz w:val="36"/>
        </w:rPr>
        <w:t>2.cpp</w:t>
      </w:r>
      <w:bookmarkEnd w:id="15"/>
    </w:p>
    <w:p w14:paraId="7FF22AEC" w14:textId="77777777" w:rsidR="002145E0" w:rsidRDefault="00D71CD4">
      <w:pPr>
        <w:spacing w:after="0" w:line="240" w:lineRule="auto"/>
      </w:pPr>
      <w:r>
        <w:rPr>
          <w:rStyle w:val="Song"/>
          <w:sz w:val="24"/>
        </w:rPr>
        <w:t>#include &lt;bits/stdc++.h&gt;</w:t>
      </w:r>
      <w:r>
        <w:rPr>
          <w:rStyle w:val="Song"/>
          <w:sz w:val="24"/>
        </w:rPr>
        <w:br/>
      </w:r>
      <w:r>
        <w:rPr>
          <w:rStyle w:val="Song"/>
          <w:sz w:val="24"/>
        </w:rPr>
        <w:br/>
        <w:t>#define int long long</w:t>
      </w:r>
      <w:r>
        <w:rPr>
          <w:rStyle w:val="Song"/>
          <w:sz w:val="24"/>
        </w:rPr>
        <w:br/>
      </w:r>
      <w:r>
        <w:rPr>
          <w:rStyle w:val="Song"/>
          <w:sz w:val="24"/>
        </w:rPr>
        <w:br/>
        <w:t>using namespace std;</w:t>
      </w:r>
      <w:r>
        <w:rPr>
          <w:rStyle w:val="Song"/>
          <w:sz w:val="24"/>
        </w:rPr>
        <w:br/>
      </w:r>
      <w:r>
        <w:rPr>
          <w:rStyle w:val="Song"/>
          <w:sz w:val="24"/>
        </w:rPr>
        <w:br/>
        <w:t>int f[22][222];</w:t>
      </w:r>
      <w:r>
        <w:rPr>
          <w:rStyle w:val="Song"/>
          <w:sz w:val="24"/>
        </w:rPr>
        <w:br/>
        <w:t>int num[2</w:t>
      </w:r>
      <w:r>
        <w:rPr>
          <w:rStyle w:val="Song"/>
          <w:sz w:val="24"/>
        </w:rPr>
        <w:t>2];</w:t>
      </w:r>
      <w:r>
        <w:rPr>
          <w:rStyle w:val="Song"/>
          <w:sz w:val="24"/>
        </w:rPr>
        <w:br/>
        <w:t>int prime[222];</w:t>
      </w:r>
      <w:r>
        <w:rPr>
          <w:rStyle w:val="Song"/>
          <w:sz w:val="24"/>
        </w:rPr>
        <w:br/>
      </w:r>
      <w:r>
        <w:rPr>
          <w:rStyle w:val="Song"/>
          <w:sz w:val="24"/>
        </w:rPr>
        <w:br/>
        <w:t>int cal(int n) {</w:t>
      </w:r>
      <w:r>
        <w:rPr>
          <w:rStyle w:val="Song"/>
          <w:sz w:val="24"/>
        </w:rPr>
        <w:br/>
        <w:t xml:space="preserve">    int m = 0;</w:t>
      </w:r>
      <w:r>
        <w:rPr>
          <w:rStyle w:val="Song"/>
          <w:sz w:val="24"/>
        </w:rPr>
        <w:br/>
        <w:t xml:space="preserve">    while (n) {</w:t>
      </w:r>
      <w:r>
        <w:rPr>
          <w:rStyle w:val="Song"/>
          <w:sz w:val="24"/>
        </w:rPr>
        <w:br/>
        <w:t xml:space="preserve">        num[++m] = n % 10;</w:t>
      </w:r>
      <w:r>
        <w:rPr>
          <w:rStyle w:val="Song"/>
          <w:sz w:val="24"/>
        </w:rPr>
        <w:br/>
        <w:t xml:space="preserve">        n /= 10;</w:t>
      </w:r>
      <w:r>
        <w:rPr>
          <w:rStyle w:val="Song"/>
          <w:sz w:val="24"/>
        </w:rPr>
        <w:br/>
        <w:t xml:space="preserve">    }</w:t>
      </w:r>
      <w:r>
        <w:rPr>
          <w:rStyle w:val="Song"/>
          <w:sz w:val="24"/>
        </w:rPr>
        <w:br/>
        <w:t xml:space="preserve">    reverse(num + 1, num + m + 1);</w:t>
      </w:r>
      <w:r>
        <w:rPr>
          <w:rStyle w:val="Song"/>
          <w:sz w:val="24"/>
        </w:rPr>
        <w:br/>
        <w:t xml:space="preserve">    int sum = 0;</w:t>
      </w:r>
      <w:r>
        <w:rPr>
          <w:rStyle w:val="Song"/>
          <w:sz w:val="24"/>
        </w:rPr>
        <w:br/>
        <w:t xml:space="preserve">    int t1 = 0;</w:t>
      </w:r>
      <w:r>
        <w:rPr>
          <w:rStyle w:val="Song"/>
          <w:sz w:val="24"/>
        </w:rPr>
        <w:br/>
        <w:t xml:space="preserve">    int res = 0;</w:t>
      </w:r>
      <w:r>
        <w:rPr>
          <w:rStyle w:val="Song"/>
          <w:sz w:val="24"/>
        </w:rPr>
        <w:br/>
        <w:t xml:space="preserve">    for (int i = 1; i &lt;= m; i++) {</w:t>
      </w:r>
      <w:r>
        <w:rPr>
          <w:rStyle w:val="Song"/>
          <w:sz w:val="24"/>
        </w:rPr>
        <w:br/>
      </w:r>
      <w:r>
        <w:rPr>
          <w:rStyle w:val="Song"/>
          <w:sz w:val="24"/>
        </w:rPr>
        <w:lastRenderedPageBreak/>
        <w:t xml:space="preserve">        for (int </w:t>
      </w:r>
      <w:r>
        <w:rPr>
          <w:rStyle w:val="Song"/>
          <w:sz w:val="24"/>
        </w:rPr>
        <w:t>j = 0; j &lt; num[i]; j++) {</w:t>
      </w:r>
      <w:r>
        <w:rPr>
          <w:rStyle w:val="Song"/>
          <w:sz w:val="24"/>
        </w:rPr>
        <w:br/>
        <w:t xml:space="preserve">            memset(f, 0, sizeof(f));</w:t>
      </w:r>
      <w:r>
        <w:rPr>
          <w:rStyle w:val="Song"/>
          <w:sz w:val="24"/>
        </w:rPr>
        <w:br/>
        <w:t xml:space="preserve">            t1 = sum + j;</w:t>
      </w:r>
      <w:r>
        <w:rPr>
          <w:rStyle w:val="Song"/>
          <w:sz w:val="24"/>
        </w:rPr>
        <w:br/>
        <w:t xml:space="preserve">            f[i][t1] = 1;</w:t>
      </w:r>
      <w:r>
        <w:rPr>
          <w:rStyle w:val="Song"/>
          <w:sz w:val="24"/>
        </w:rPr>
        <w:br/>
      </w:r>
      <w:r>
        <w:rPr>
          <w:rStyle w:val="Song"/>
          <w:sz w:val="24"/>
        </w:rPr>
        <w:br/>
        <w:t xml:space="preserve">            for (int k = i + 1; k &lt;= m; k++) {</w:t>
      </w:r>
      <w:r>
        <w:rPr>
          <w:rStyle w:val="Song"/>
          <w:sz w:val="24"/>
        </w:rPr>
        <w:br/>
        <w:t xml:space="preserve">                for (int l = 0; l &lt;= 9 * k; l++) {</w:t>
      </w:r>
      <w:r>
        <w:rPr>
          <w:rStyle w:val="Song"/>
          <w:sz w:val="24"/>
        </w:rPr>
        <w:br/>
        <w:t xml:space="preserve">                    for (int x = 0; x &lt;= 9</w:t>
      </w:r>
      <w:r>
        <w:rPr>
          <w:rStyle w:val="Song"/>
          <w:sz w:val="24"/>
        </w:rPr>
        <w:t>; x++) {</w:t>
      </w:r>
      <w:r>
        <w:rPr>
          <w:rStyle w:val="Song"/>
          <w:sz w:val="24"/>
        </w:rPr>
        <w:br/>
        <w:t xml:space="preserve">                        if (f[k - 1][l]) { f[k][l + x] += f[k - 1][l];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for (int l = 0; l &lt;= 200; l++) {</w:t>
      </w:r>
      <w:r>
        <w:rPr>
          <w:rStyle w:val="Song"/>
          <w:sz w:val="24"/>
        </w:rPr>
        <w:br/>
        <w:t xml:space="preserve">                // printf("%lld ", f[m][i]);</w:t>
      </w:r>
      <w:r>
        <w:rPr>
          <w:rStyle w:val="Song"/>
          <w:sz w:val="24"/>
        </w:rPr>
        <w:br/>
      </w:r>
      <w:r>
        <w:rPr>
          <w:rStyle w:val="Song"/>
          <w:sz w:val="24"/>
        </w:rPr>
        <w:br/>
        <w:t xml:space="preserve">                if (prime[l])</w:t>
      </w:r>
      <w:r>
        <w:rPr>
          <w:rStyle w:val="Song"/>
          <w:sz w:val="24"/>
        </w:rPr>
        <w:t xml:space="preserve"> res += f[m][l];</w:t>
      </w:r>
      <w:r>
        <w:rPr>
          <w:rStyle w:val="Song"/>
          <w:sz w:val="24"/>
        </w:rPr>
        <w:br/>
        <w:t xml:space="preserve">            }</w:t>
      </w:r>
      <w:r>
        <w:rPr>
          <w:rStyle w:val="Song"/>
          <w:sz w:val="24"/>
        </w:rPr>
        <w:br/>
        <w:t xml:space="preserve">        }</w:t>
      </w:r>
      <w:r>
        <w:rPr>
          <w:rStyle w:val="Song"/>
          <w:sz w:val="24"/>
        </w:rPr>
        <w:br/>
        <w:t xml:space="preserve">        sum += num[i];</w:t>
      </w:r>
      <w:r>
        <w:rPr>
          <w:rStyle w:val="Song"/>
          <w:sz w:val="24"/>
        </w:rPr>
        <w:br/>
        <w:t xml:space="preserve">    }</w:t>
      </w:r>
      <w:r>
        <w:rPr>
          <w:rStyle w:val="Song"/>
          <w:sz w:val="24"/>
        </w:rPr>
        <w:br/>
        <w:t xml:space="preserve">    if (prime[sum]) res++;</w:t>
      </w:r>
      <w:r>
        <w:rPr>
          <w:rStyle w:val="Song"/>
          <w:sz w:val="24"/>
        </w:rPr>
        <w:br/>
      </w:r>
      <w:r>
        <w:rPr>
          <w:rStyle w:val="Song"/>
          <w:sz w:val="24"/>
        </w:rPr>
        <w:br/>
        <w:t xml:space="preserve">    return res;</w:t>
      </w:r>
      <w:r>
        <w:rPr>
          <w:rStyle w:val="Song"/>
          <w:sz w:val="24"/>
        </w:rPr>
        <w:br/>
        <w:t>}</w:t>
      </w:r>
      <w:r>
        <w:rPr>
          <w:rStyle w:val="Song"/>
          <w:sz w:val="24"/>
        </w:rPr>
        <w:br/>
      </w:r>
      <w:r>
        <w:rPr>
          <w:rStyle w:val="Song"/>
          <w:sz w:val="24"/>
        </w:rPr>
        <w:br/>
        <w:t>signed main() {</w:t>
      </w:r>
      <w:r>
        <w:rPr>
          <w:rStyle w:val="Song"/>
          <w:sz w:val="24"/>
        </w:rPr>
        <w:br/>
        <w:t xml:space="preserve">    for (int i = 2; i &lt;= 200; i++) {</w:t>
      </w:r>
      <w:r>
        <w:rPr>
          <w:rStyle w:val="Song"/>
          <w:sz w:val="24"/>
        </w:rPr>
        <w:br/>
        <w:t xml:space="preserve">        prime[i] = 1;</w:t>
      </w:r>
      <w:r>
        <w:rPr>
          <w:rStyle w:val="Song"/>
          <w:sz w:val="24"/>
        </w:rPr>
        <w:br/>
        <w:t xml:space="preserve">    }</w:t>
      </w:r>
      <w:r>
        <w:rPr>
          <w:rStyle w:val="Song"/>
          <w:sz w:val="24"/>
        </w:rPr>
        <w:br/>
      </w:r>
      <w:r>
        <w:rPr>
          <w:rStyle w:val="Song"/>
          <w:sz w:val="24"/>
        </w:rPr>
        <w:br/>
        <w:t xml:space="preserve">    for (int i = 2; i &lt;= 200; i++) {</w:t>
      </w:r>
      <w:r>
        <w:rPr>
          <w:rStyle w:val="Song"/>
          <w:sz w:val="24"/>
        </w:rPr>
        <w:br/>
        <w:t xml:space="preserve">        if (prime[i]</w:t>
      </w:r>
      <w:r>
        <w:rPr>
          <w:rStyle w:val="Song"/>
          <w:sz w:val="24"/>
        </w:rPr>
        <w:t>) {</w:t>
      </w:r>
      <w:r>
        <w:rPr>
          <w:rStyle w:val="Song"/>
          <w:sz w:val="24"/>
        </w:rPr>
        <w:br/>
        <w:t xml:space="preserve">            for (int j = 2; i * j &lt;= 200; j++) {</w:t>
      </w:r>
      <w:r>
        <w:rPr>
          <w:rStyle w:val="Song"/>
          <w:sz w:val="24"/>
        </w:rPr>
        <w:br/>
        <w:t xml:space="preserve">                prime[i * j] = 0;</w:t>
      </w:r>
      <w:r>
        <w:rPr>
          <w:rStyle w:val="Song"/>
          <w:sz w:val="24"/>
        </w:rPr>
        <w:br/>
        <w:t xml:space="preserve">            }</w:t>
      </w:r>
      <w:r>
        <w:rPr>
          <w:rStyle w:val="Song"/>
          <w:sz w:val="24"/>
        </w:rPr>
        <w:br/>
        <w:t xml:space="preserve">        }</w:t>
      </w:r>
      <w:r>
        <w:rPr>
          <w:rStyle w:val="Song"/>
          <w:sz w:val="24"/>
        </w:rPr>
        <w:br/>
        <w:t xml:space="preserve">    }</w:t>
      </w:r>
      <w:r>
        <w:rPr>
          <w:rStyle w:val="Song"/>
          <w:sz w:val="24"/>
        </w:rPr>
        <w:br/>
      </w:r>
      <w:r>
        <w:rPr>
          <w:rStyle w:val="Song"/>
          <w:sz w:val="24"/>
        </w:rPr>
        <w:br/>
        <w:t xml:space="preserve">    int l, r;</w:t>
      </w:r>
      <w:r>
        <w:rPr>
          <w:rStyle w:val="Song"/>
          <w:sz w:val="24"/>
        </w:rPr>
        <w:br/>
        <w:t xml:space="preserve">    scanf("%lld%lld", &amp;l, &amp;r);</w:t>
      </w:r>
      <w:r>
        <w:rPr>
          <w:rStyle w:val="Song"/>
          <w:sz w:val="24"/>
        </w:rPr>
        <w:br/>
      </w:r>
      <w:r>
        <w:rPr>
          <w:rStyle w:val="Song"/>
          <w:sz w:val="24"/>
        </w:rPr>
        <w:lastRenderedPageBreak/>
        <w:t xml:space="preserve">    printf("%lld", cal(r) - cal(l - 1));</w:t>
      </w:r>
      <w:r>
        <w:rPr>
          <w:rStyle w:val="Song"/>
          <w:sz w:val="24"/>
        </w:rPr>
        <w:br/>
        <w:t>}</w:t>
      </w:r>
    </w:p>
    <w:p w14:paraId="0865A423" w14:textId="77777777" w:rsidR="002145E0" w:rsidRDefault="00D71CD4">
      <w:pPr>
        <w:pStyle w:val="21"/>
      </w:pPr>
      <w:bookmarkStart w:id="16" w:name="_Toc133698647"/>
      <w:r>
        <w:rPr>
          <w:rStyle w:val="Song"/>
          <w:sz w:val="36"/>
        </w:rPr>
        <w:t>数数</w:t>
      </w:r>
      <w:r>
        <w:rPr>
          <w:rStyle w:val="Song"/>
          <w:sz w:val="36"/>
        </w:rPr>
        <w:t>3.cpp</w:t>
      </w:r>
      <w:bookmarkEnd w:id="16"/>
    </w:p>
    <w:p w14:paraId="3E5684B1" w14:textId="77777777" w:rsidR="002145E0" w:rsidRDefault="00D71CD4">
      <w:pPr>
        <w:spacing w:after="0" w:line="240" w:lineRule="auto"/>
      </w:pPr>
      <w:r>
        <w:rPr>
          <w:rStyle w:val="Song"/>
          <w:sz w:val="24"/>
        </w:rPr>
        <w:t>#include &lt;bits/stdc++.h&gt;</w:t>
      </w:r>
      <w:r>
        <w:rPr>
          <w:rStyle w:val="Song"/>
          <w:sz w:val="24"/>
        </w:rPr>
        <w:br/>
        <w:t>using namespace s</w:t>
      </w:r>
      <w:r>
        <w:rPr>
          <w:rStyle w:val="Song"/>
          <w:sz w:val="24"/>
        </w:rPr>
        <w:t>td;</w:t>
      </w:r>
      <w:r>
        <w:rPr>
          <w:rStyle w:val="Song"/>
          <w:sz w:val="24"/>
        </w:rPr>
        <w:br/>
        <w:t>#define int long long</w:t>
      </w:r>
      <w:r>
        <w:rPr>
          <w:rStyle w:val="Song"/>
          <w:sz w:val="24"/>
        </w:rPr>
        <w:br/>
      </w:r>
      <w:r>
        <w:rPr>
          <w:rStyle w:val="Song"/>
          <w:sz w:val="24"/>
        </w:rPr>
        <w:br/>
        <w:t>int f[22][11][3][2];</w:t>
      </w:r>
      <w:r>
        <w:rPr>
          <w:rStyle w:val="Song"/>
          <w:sz w:val="24"/>
        </w:rPr>
        <w:br/>
        <w:t>int c[22];</w:t>
      </w:r>
      <w:r>
        <w:rPr>
          <w:rStyle w:val="Song"/>
          <w:sz w:val="24"/>
        </w:rPr>
        <w:br/>
      </w:r>
      <w:r>
        <w:rPr>
          <w:rStyle w:val="Song"/>
          <w:sz w:val="24"/>
        </w:rPr>
        <w:br/>
        <w:t>int get_status(int status, int x, int y) {</w:t>
      </w:r>
      <w:r>
        <w:rPr>
          <w:rStyle w:val="Song"/>
          <w:sz w:val="24"/>
        </w:rPr>
        <w:br/>
        <w:t xml:space="preserve">    if (status == 2) return 2;</w:t>
      </w:r>
      <w:r>
        <w:rPr>
          <w:rStyle w:val="Song"/>
          <w:sz w:val="24"/>
        </w:rPr>
        <w:br/>
        <w:t xml:space="preserve">    if (x &gt;= y) return 0;</w:t>
      </w:r>
      <w:r>
        <w:rPr>
          <w:rStyle w:val="Song"/>
          <w:sz w:val="24"/>
        </w:rPr>
        <w:br/>
        <w:t xml:space="preserve">    return status + 1;</w:t>
      </w:r>
      <w:r>
        <w:rPr>
          <w:rStyle w:val="Song"/>
          <w:sz w:val="24"/>
        </w:rPr>
        <w:br/>
        <w:t>}</w:t>
      </w:r>
      <w:r>
        <w:rPr>
          <w:rStyle w:val="Song"/>
          <w:sz w:val="24"/>
        </w:rPr>
        <w:br/>
      </w:r>
      <w:r>
        <w:rPr>
          <w:rStyle w:val="Song"/>
          <w:sz w:val="24"/>
        </w:rPr>
        <w:br/>
        <w:t>int cal(int n) {</w:t>
      </w:r>
      <w:r>
        <w:rPr>
          <w:rStyle w:val="Song"/>
          <w:sz w:val="24"/>
        </w:rPr>
        <w:br/>
        <w:t xml:space="preserve">    if (!n) return 0;</w:t>
      </w:r>
      <w:r>
        <w:rPr>
          <w:rStyle w:val="Song"/>
          <w:sz w:val="24"/>
        </w:rPr>
        <w:br/>
        <w:t xml:space="preserve">    int m = 0;</w:t>
      </w:r>
      <w:r>
        <w:rPr>
          <w:rStyle w:val="Song"/>
          <w:sz w:val="24"/>
        </w:rPr>
        <w:br/>
        <w:t xml:space="preserve">    while (n) {</w:t>
      </w:r>
      <w:r>
        <w:rPr>
          <w:rStyle w:val="Song"/>
          <w:sz w:val="24"/>
        </w:rPr>
        <w:br/>
      </w:r>
      <w:r>
        <w:rPr>
          <w:rStyle w:val="Song"/>
          <w:sz w:val="24"/>
        </w:rPr>
        <w:t xml:space="preserve">        c[++m] = n % 10;</w:t>
      </w:r>
      <w:r>
        <w:rPr>
          <w:rStyle w:val="Song"/>
          <w:sz w:val="24"/>
        </w:rPr>
        <w:br/>
        <w:t xml:space="preserve">        n /= 10;</w:t>
      </w:r>
      <w:r>
        <w:rPr>
          <w:rStyle w:val="Song"/>
          <w:sz w:val="24"/>
        </w:rPr>
        <w:br/>
        <w:t xml:space="preserve">    }</w:t>
      </w:r>
      <w:r>
        <w:rPr>
          <w:rStyle w:val="Song"/>
          <w:sz w:val="24"/>
        </w:rPr>
        <w:br/>
        <w:t xml:space="preserve">    reverse(c + 1, c + 1 + m);</w:t>
      </w:r>
      <w:r>
        <w:rPr>
          <w:rStyle w:val="Song"/>
          <w:sz w:val="24"/>
        </w:rPr>
        <w:br/>
      </w:r>
      <w:r>
        <w:rPr>
          <w:rStyle w:val="Song"/>
          <w:sz w:val="24"/>
        </w:rPr>
        <w:br/>
        <w:t xml:space="preserve">    int status = 0;</w:t>
      </w:r>
      <w:r>
        <w:rPr>
          <w:rStyle w:val="Song"/>
          <w:sz w:val="24"/>
        </w:rPr>
        <w:br/>
        <w:t xml:space="preserve">    int res = 0;</w:t>
      </w:r>
      <w:r>
        <w:rPr>
          <w:rStyle w:val="Song"/>
          <w:sz w:val="24"/>
        </w:rPr>
        <w:br/>
        <w:t xml:space="preserve">    for (int i = 1; i &lt;= m; i++) {</w:t>
      </w:r>
      <w:r>
        <w:rPr>
          <w:rStyle w:val="Song"/>
          <w:sz w:val="24"/>
        </w:rPr>
        <w:br/>
        <w:t xml:space="preserve">        for (int j = 0; j &lt; c[i]; j++) {</w:t>
      </w:r>
      <w:r>
        <w:rPr>
          <w:rStyle w:val="Song"/>
          <w:sz w:val="24"/>
        </w:rPr>
        <w:br/>
        <w:t xml:space="preserve">            int ns = get_status(status, c[i - 1], j);</w:t>
      </w:r>
      <w:r>
        <w:rPr>
          <w:rStyle w:val="Song"/>
          <w:sz w:val="24"/>
        </w:rPr>
        <w:br/>
        <w:t xml:space="preserve">         </w:t>
      </w:r>
      <w:r>
        <w:rPr>
          <w:rStyle w:val="Song"/>
          <w:sz w:val="24"/>
        </w:rPr>
        <w:t xml:space="preserve">   if (i == 1) ns = 0;</w:t>
      </w:r>
      <w:r>
        <w:rPr>
          <w:rStyle w:val="Song"/>
          <w:sz w:val="24"/>
        </w:rPr>
        <w:br/>
        <w:t xml:space="preserve">            memset(f, 0, sizeof(f));</w:t>
      </w:r>
      <w:r>
        <w:rPr>
          <w:rStyle w:val="Song"/>
          <w:sz w:val="24"/>
        </w:rPr>
        <w:br/>
        <w:t xml:space="preserve">            if (i == 1 &amp;&amp; !j)</w:t>
      </w:r>
      <w:r>
        <w:rPr>
          <w:rStyle w:val="Song"/>
          <w:sz w:val="24"/>
        </w:rPr>
        <w:br/>
        <w:t xml:space="preserve">                f[i][j][0][0] = 1;</w:t>
      </w:r>
      <w:r>
        <w:rPr>
          <w:rStyle w:val="Song"/>
          <w:sz w:val="24"/>
        </w:rPr>
        <w:br/>
        <w:t xml:space="preserve">            else</w:t>
      </w:r>
      <w:r>
        <w:rPr>
          <w:rStyle w:val="Song"/>
          <w:sz w:val="24"/>
        </w:rPr>
        <w:br/>
        <w:t xml:space="preserve">                f[i][j][ns][1] = 1;</w:t>
      </w:r>
      <w:r>
        <w:rPr>
          <w:rStyle w:val="Song"/>
          <w:sz w:val="24"/>
        </w:rPr>
        <w:br/>
      </w:r>
      <w:r>
        <w:rPr>
          <w:rStyle w:val="Song"/>
          <w:sz w:val="24"/>
        </w:rPr>
        <w:br/>
        <w:t xml:space="preserve">            for (int k = i + 1; k &lt;= m; k++) {</w:t>
      </w:r>
      <w:r>
        <w:rPr>
          <w:rStyle w:val="Song"/>
          <w:sz w:val="24"/>
        </w:rPr>
        <w:br/>
        <w:t xml:space="preserve">                for (int w = 0</w:t>
      </w:r>
      <w:r>
        <w:rPr>
          <w:rStyle w:val="Song"/>
          <w:sz w:val="24"/>
        </w:rPr>
        <w:t>; w &lt;= 9; w++) {</w:t>
      </w:r>
      <w:r>
        <w:rPr>
          <w:rStyle w:val="Song"/>
          <w:sz w:val="24"/>
        </w:rPr>
        <w:br/>
        <w:t xml:space="preserve">                    for (int l = 0; l &lt;= 2; l++) {</w:t>
      </w:r>
      <w:r>
        <w:rPr>
          <w:rStyle w:val="Song"/>
          <w:sz w:val="24"/>
        </w:rPr>
        <w:br/>
      </w:r>
      <w:r>
        <w:rPr>
          <w:rStyle w:val="Song"/>
          <w:sz w:val="24"/>
        </w:rPr>
        <w:lastRenderedPageBreak/>
        <w:t xml:space="preserve">                        for (int q = 0; q &lt; 2; q++) {</w:t>
      </w:r>
      <w:r>
        <w:rPr>
          <w:rStyle w:val="Song"/>
          <w:sz w:val="24"/>
        </w:rPr>
        <w:br/>
        <w:t xml:space="preserve">                            if (f[k - 1][w][l][q]) {</w:t>
      </w:r>
      <w:r>
        <w:rPr>
          <w:rStyle w:val="Song"/>
          <w:sz w:val="24"/>
        </w:rPr>
        <w:br/>
        <w:t xml:space="preserve">                                for (int x = 0; x &lt;= 9; x++) {</w:t>
      </w:r>
      <w:r>
        <w:rPr>
          <w:rStyle w:val="Song"/>
          <w:sz w:val="24"/>
        </w:rPr>
        <w:br/>
        <w:t xml:space="preserve">                  </w:t>
      </w:r>
      <w:r>
        <w:rPr>
          <w:rStyle w:val="Song"/>
          <w:sz w:val="24"/>
        </w:rPr>
        <w:t xml:space="preserve">                  if (!q &amp;&amp; !x) {</w:t>
      </w:r>
      <w:r>
        <w:rPr>
          <w:rStyle w:val="Song"/>
          <w:sz w:val="24"/>
        </w:rPr>
        <w:br/>
        <w:t xml:space="preserve">                                        f[k][0][0][0] += f[k - 1][0][0][0];</w:t>
      </w:r>
      <w:r>
        <w:rPr>
          <w:rStyle w:val="Song"/>
          <w:sz w:val="24"/>
        </w:rPr>
        <w:br/>
        <w:t xml:space="preserve">                                    } else if (q)</w:t>
      </w:r>
      <w:r>
        <w:rPr>
          <w:rStyle w:val="Song"/>
          <w:sz w:val="24"/>
        </w:rPr>
        <w:br/>
      </w:r>
      <w:r>
        <w:rPr>
          <w:rStyle w:val="Song"/>
          <w:sz w:val="24"/>
        </w:rPr>
        <w:br/>
        <w:t xml:space="preserve">                                        f[k][x][get_status(l, w, x)][1] += f[k - 1][w][l][q];</w:t>
      </w:r>
      <w:r>
        <w:rPr>
          <w:rStyle w:val="Song"/>
          <w:sz w:val="24"/>
        </w:rPr>
        <w:br/>
        <w:t xml:space="preserve"> </w:t>
      </w:r>
      <w:r>
        <w:rPr>
          <w:rStyle w:val="Song"/>
          <w:sz w:val="24"/>
        </w:rPr>
        <w:t xml:space="preserve">                                   else</w:t>
      </w:r>
      <w:r>
        <w:rPr>
          <w:rStyle w:val="Song"/>
          <w:sz w:val="24"/>
        </w:rPr>
        <w:br/>
        <w:t xml:space="preserve">                                        f[k][x][0][1] += f[k - 1][w][l][q];</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t xml:space="preserve">  }</w:t>
      </w:r>
      <w:r>
        <w:rPr>
          <w:rStyle w:val="Song"/>
          <w:sz w:val="24"/>
        </w:rPr>
        <w:br/>
        <w:t xml:space="preserve">            for (int x = 0; x &lt;= 9; x++) {</w:t>
      </w:r>
      <w:r>
        <w:rPr>
          <w:rStyle w:val="Song"/>
          <w:sz w:val="24"/>
        </w:rPr>
        <w:br/>
        <w:t xml:space="preserve">                res += f[m][x][2][1];</w:t>
      </w:r>
      <w:r>
        <w:rPr>
          <w:rStyle w:val="Song"/>
          <w:sz w:val="24"/>
        </w:rPr>
        <w:br/>
        <w:t xml:space="preserve">                // printf("%lld ", f[m][x][2][1]);</w:t>
      </w:r>
      <w:r>
        <w:rPr>
          <w:rStyle w:val="Song"/>
          <w:sz w:val="24"/>
        </w:rPr>
        <w:br/>
        <w:t xml:space="preserve">            }</w:t>
      </w:r>
      <w:r>
        <w:rPr>
          <w:rStyle w:val="Song"/>
          <w:sz w:val="24"/>
        </w:rPr>
        <w:br/>
        <w:t xml:space="preserve">            // printf("\n");</w:t>
      </w:r>
      <w:r>
        <w:rPr>
          <w:rStyle w:val="Song"/>
          <w:sz w:val="24"/>
        </w:rPr>
        <w:br/>
        <w:t xml:space="preserve">        }</w:t>
      </w:r>
      <w:r>
        <w:rPr>
          <w:rStyle w:val="Song"/>
          <w:sz w:val="24"/>
        </w:rPr>
        <w:br/>
        <w:t xml:space="preserve">        if (i &gt; 1) {</w:t>
      </w:r>
      <w:r>
        <w:rPr>
          <w:rStyle w:val="Song"/>
          <w:sz w:val="24"/>
        </w:rPr>
        <w:br/>
        <w:t xml:space="preserve">            status = get_status(status, c[i - </w:t>
      </w:r>
      <w:r>
        <w:rPr>
          <w:rStyle w:val="Song"/>
          <w:sz w:val="24"/>
        </w:rPr>
        <w:t>1], c[i]);</w:t>
      </w:r>
      <w:r>
        <w:rPr>
          <w:rStyle w:val="Song"/>
          <w:sz w:val="24"/>
        </w:rPr>
        <w:br/>
        <w:t xml:space="preserve">        } else {</w:t>
      </w:r>
      <w:r>
        <w:rPr>
          <w:rStyle w:val="Song"/>
          <w:sz w:val="24"/>
        </w:rPr>
        <w:br/>
        <w:t xml:space="preserve">            status = 0;</w:t>
      </w:r>
      <w:r>
        <w:rPr>
          <w:rStyle w:val="Song"/>
          <w:sz w:val="24"/>
        </w:rPr>
        <w:br/>
        <w:t xml:space="preserve">        }</w:t>
      </w:r>
      <w:r>
        <w:rPr>
          <w:rStyle w:val="Song"/>
          <w:sz w:val="24"/>
        </w:rPr>
        <w:br/>
        <w:t xml:space="preserve">    }</w:t>
      </w:r>
      <w:r>
        <w:rPr>
          <w:rStyle w:val="Song"/>
          <w:sz w:val="24"/>
        </w:rPr>
        <w:br/>
      </w:r>
      <w:r>
        <w:rPr>
          <w:rStyle w:val="Song"/>
          <w:sz w:val="24"/>
        </w:rPr>
        <w:br/>
        <w:t xml:space="preserve">    if (status == 2) res++;</w:t>
      </w:r>
      <w:r>
        <w:rPr>
          <w:rStyle w:val="Song"/>
          <w:sz w:val="24"/>
        </w:rPr>
        <w:br/>
      </w:r>
      <w:r>
        <w:rPr>
          <w:rStyle w:val="Song"/>
          <w:sz w:val="24"/>
        </w:rPr>
        <w:br/>
        <w:t xml:space="preserve">    return res;</w:t>
      </w:r>
      <w:r>
        <w:rPr>
          <w:rStyle w:val="Song"/>
          <w:sz w:val="24"/>
        </w:rPr>
        <w:br/>
        <w:t>}</w:t>
      </w:r>
      <w:r>
        <w:rPr>
          <w:rStyle w:val="Song"/>
          <w:sz w:val="24"/>
        </w:rPr>
        <w:br/>
      </w:r>
      <w:r>
        <w:rPr>
          <w:rStyle w:val="Song"/>
          <w:sz w:val="24"/>
        </w:rPr>
        <w:br/>
        <w:t>signed main() {</w:t>
      </w:r>
      <w:r>
        <w:rPr>
          <w:rStyle w:val="Song"/>
          <w:sz w:val="24"/>
        </w:rPr>
        <w:br/>
        <w:t xml:space="preserve">    int r, l;</w:t>
      </w:r>
      <w:r>
        <w:rPr>
          <w:rStyle w:val="Song"/>
          <w:sz w:val="24"/>
        </w:rPr>
        <w:br/>
        <w:t xml:space="preserve">    scanf("%lld%lld", &amp;l, &amp;r);</w:t>
      </w:r>
      <w:r>
        <w:rPr>
          <w:rStyle w:val="Song"/>
          <w:sz w:val="24"/>
        </w:rPr>
        <w:br/>
        <w:t xml:space="preserve">    printf("%lld", cal(r) - cal(l - 1));</w:t>
      </w:r>
      <w:r>
        <w:rPr>
          <w:rStyle w:val="Song"/>
          <w:sz w:val="24"/>
        </w:rPr>
        <w:br/>
      </w:r>
      <w:r>
        <w:rPr>
          <w:rStyle w:val="Song"/>
          <w:sz w:val="24"/>
        </w:rPr>
        <w:lastRenderedPageBreak/>
        <w:t>}</w:t>
      </w:r>
      <w:r>
        <w:rPr>
          <w:rStyle w:val="Song"/>
          <w:sz w:val="24"/>
        </w:rPr>
        <w:br/>
      </w:r>
    </w:p>
    <w:p w14:paraId="182D5A10" w14:textId="77777777" w:rsidR="002145E0" w:rsidRDefault="00D71CD4">
      <w:pPr>
        <w:pStyle w:val="21"/>
      </w:pPr>
      <w:bookmarkStart w:id="17" w:name="_Toc133698648"/>
      <w:r>
        <w:rPr>
          <w:rStyle w:val="Song"/>
          <w:sz w:val="36"/>
        </w:rPr>
        <w:t>数数</w:t>
      </w:r>
      <w:r>
        <w:rPr>
          <w:rStyle w:val="Song"/>
          <w:sz w:val="36"/>
        </w:rPr>
        <w:t>3</w:t>
      </w:r>
      <w:r>
        <w:rPr>
          <w:rStyle w:val="Song"/>
          <w:sz w:val="36"/>
        </w:rPr>
        <w:t>记忆化</w:t>
      </w:r>
      <w:r>
        <w:rPr>
          <w:rStyle w:val="Song"/>
          <w:sz w:val="36"/>
        </w:rPr>
        <w:t>.cpp</w:t>
      </w:r>
      <w:bookmarkEnd w:id="17"/>
    </w:p>
    <w:p w14:paraId="1EE4D089" w14:textId="77777777" w:rsidR="002145E0" w:rsidRDefault="00D71CD4">
      <w:pPr>
        <w:spacing w:after="0" w:line="240" w:lineRule="auto"/>
      </w:pPr>
      <w:r>
        <w:rPr>
          <w:rStyle w:val="Song"/>
          <w:sz w:val="24"/>
        </w:rPr>
        <w:t>#include &lt;bits/stdc++.h</w:t>
      </w:r>
      <w:r>
        <w:rPr>
          <w:rStyle w:val="Song"/>
          <w:sz w:val="24"/>
        </w:rPr>
        <w:t>&gt;</w:t>
      </w:r>
      <w:r>
        <w:rPr>
          <w:rStyle w:val="Song"/>
          <w:sz w:val="24"/>
        </w:rPr>
        <w:br/>
        <w:t>using namespace std;</w:t>
      </w:r>
      <w:r>
        <w:rPr>
          <w:rStyle w:val="Song"/>
          <w:sz w:val="24"/>
        </w:rPr>
        <w:br/>
        <w:t>#define int long long</w:t>
      </w:r>
      <w:r>
        <w:rPr>
          <w:rStyle w:val="Song"/>
          <w:sz w:val="24"/>
        </w:rPr>
        <w:br/>
      </w:r>
      <w:r>
        <w:rPr>
          <w:rStyle w:val="Song"/>
          <w:sz w:val="24"/>
        </w:rPr>
        <w:br/>
        <w:t>int m = 0;</w:t>
      </w:r>
      <w:r>
        <w:rPr>
          <w:rStyle w:val="Song"/>
          <w:sz w:val="24"/>
        </w:rPr>
        <w:br/>
      </w:r>
      <w:r>
        <w:rPr>
          <w:rStyle w:val="Song"/>
          <w:sz w:val="24"/>
        </w:rPr>
        <w:br/>
        <w:t>int num[22];</w:t>
      </w:r>
      <w:r>
        <w:rPr>
          <w:rStyle w:val="Song"/>
          <w:sz w:val="24"/>
        </w:rPr>
        <w:br/>
      </w:r>
      <w:r>
        <w:rPr>
          <w:rStyle w:val="Song"/>
          <w:sz w:val="24"/>
        </w:rPr>
        <w:br/>
        <w:t>int dp[22][11][3];</w:t>
      </w:r>
      <w:r>
        <w:rPr>
          <w:rStyle w:val="Song"/>
          <w:sz w:val="24"/>
        </w:rPr>
        <w:br/>
      </w:r>
      <w:r>
        <w:rPr>
          <w:rStyle w:val="Song"/>
          <w:sz w:val="24"/>
        </w:rPr>
        <w:br/>
        <w:t>int dfs(int ind, int val, int pre) {</w:t>
      </w:r>
      <w:r>
        <w:rPr>
          <w:rStyle w:val="Song"/>
          <w:sz w:val="24"/>
        </w:rPr>
        <w:br/>
        <w:t xml:space="preserve">    if (ind &gt; m) { return pre == 2; }</w:t>
      </w:r>
      <w:r>
        <w:rPr>
          <w:rStyle w:val="Song"/>
          <w:sz w:val="24"/>
        </w:rPr>
        <w:br/>
        <w:t xml:space="preserve">    if (dp[ind][val][pre] != -1) return dp[ind][val][pre];</w:t>
      </w:r>
      <w:r>
        <w:rPr>
          <w:rStyle w:val="Song"/>
          <w:sz w:val="24"/>
        </w:rPr>
        <w:br/>
        <w:t xml:space="preserve">    int ans = 0;</w:t>
      </w:r>
      <w:r>
        <w:rPr>
          <w:rStyle w:val="Song"/>
          <w:sz w:val="24"/>
        </w:rPr>
        <w:br/>
      </w:r>
      <w:r>
        <w:rPr>
          <w:rStyle w:val="Song"/>
          <w:sz w:val="24"/>
        </w:rPr>
        <w:br/>
        <w:t xml:space="preserve">    for (int</w:t>
      </w:r>
      <w:r>
        <w:rPr>
          <w:rStyle w:val="Song"/>
          <w:sz w:val="24"/>
        </w:rPr>
        <w:t xml:space="preserve"> j = 0; j &lt;= 9; j++) {</w:t>
      </w:r>
      <w:r>
        <w:rPr>
          <w:rStyle w:val="Song"/>
          <w:sz w:val="24"/>
        </w:rPr>
        <w:br/>
        <w:t xml:space="preserve">        int t1 = pre;</w:t>
      </w:r>
      <w:r>
        <w:rPr>
          <w:rStyle w:val="Song"/>
          <w:sz w:val="24"/>
        </w:rPr>
        <w:br/>
        <w:t xml:space="preserve">        if (t1 &lt; 2)</w:t>
      </w:r>
      <w:r>
        <w:rPr>
          <w:rStyle w:val="Song"/>
          <w:sz w:val="24"/>
        </w:rPr>
        <w:br/>
        <w:t xml:space="preserve">            if (j &gt; val) {</w:t>
      </w:r>
      <w:r>
        <w:rPr>
          <w:rStyle w:val="Song"/>
          <w:sz w:val="24"/>
        </w:rPr>
        <w:br/>
        <w:t xml:space="preserve">                t1 = pre + 1;</w:t>
      </w:r>
      <w:r>
        <w:rPr>
          <w:rStyle w:val="Song"/>
          <w:sz w:val="24"/>
        </w:rPr>
        <w:br/>
        <w:t xml:space="preserve">            } else</w:t>
      </w:r>
      <w:r>
        <w:rPr>
          <w:rStyle w:val="Song"/>
          <w:sz w:val="24"/>
        </w:rPr>
        <w:br/>
        <w:t xml:space="preserve">                t1 = 0;</w:t>
      </w:r>
      <w:r>
        <w:rPr>
          <w:rStyle w:val="Song"/>
          <w:sz w:val="24"/>
        </w:rPr>
        <w:br/>
        <w:t xml:space="preserve">        ans += dfs(ind + 1, j, t1);</w:t>
      </w:r>
      <w:r>
        <w:rPr>
          <w:rStyle w:val="Song"/>
          <w:sz w:val="24"/>
        </w:rPr>
        <w:br/>
        <w:t xml:space="preserve">    }</w:t>
      </w:r>
      <w:r>
        <w:rPr>
          <w:rStyle w:val="Song"/>
          <w:sz w:val="24"/>
        </w:rPr>
        <w:br/>
      </w:r>
      <w:r>
        <w:rPr>
          <w:rStyle w:val="Song"/>
          <w:sz w:val="24"/>
        </w:rPr>
        <w:br/>
        <w:t xml:space="preserve">    return dp[ind][val][pre] = ans;</w:t>
      </w:r>
      <w:r>
        <w:rPr>
          <w:rStyle w:val="Song"/>
          <w:sz w:val="24"/>
        </w:rPr>
        <w:br/>
        <w:t>}</w:t>
      </w:r>
      <w:r>
        <w:rPr>
          <w:rStyle w:val="Song"/>
          <w:sz w:val="24"/>
        </w:rPr>
        <w:br/>
      </w:r>
      <w:r>
        <w:rPr>
          <w:rStyle w:val="Song"/>
          <w:sz w:val="24"/>
        </w:rPr>
        <w:br/>
        <w:t>int cal(i</w:t>
      </w:r>
      <w:r>
        <w:rPr>
          <w:rStyle w:val="Song"/>
          <w:sz w:val="24"/>
        </w:rPr>
        <w:t>nt n) {</w:t>
      </w:r>
      <w:r>
        <w:rPr>
          <w:rStyle w:val="Song"/>
          <w:sz w:val="24"/>
        </w:rPr>
        <w:br/>
        <w:t xml:space="preserve">    n++;</w:t>
      </w:r>
      <w:r>
        <w:rPr>
          <w:rStyle w:val="Song"/>
          <w:sz w:val="24"/>
        </w:rPr>
        <w:br/>
        <w:t xml:space="preserve">    m = 0;</w:t>
      </w:r>
      <w:r>
        <w:rPr>
          <w:rStyle w:val="Song"/>
          <w:sz w:val="24"/>
        </w:rPr>
        <w:br/>
        <w:t xml:space="preserve">    while (n) {</w:t>
      </w:r>
      <w:r>
        <w:rPr>
          <w:rStyle w:val="Song"/>
          <w:sz w:val="24"/>
        </w:rPr>
        <w:br/>
        <w:t xml:space="preserve">        num[++m] = n % 10;</w:t>
      </w:r>
      <w:r>
        <w:rPr>
          <w:rStyle w:val="Song"/>
          <w:sz w:val="24"/>
        </w:rPr>
        <w:br/>
        <w:t xml:space="preserve">        n /= 10;</w:t>
      </w:r>
      <w:r>
        <w:rPr>
          <w:rStyle w:val="Song"/>
          <w:sz w:val="24"/>
        </w:rPr>
        <w:br/>
        <w:t xml:space="preserve">    }</w:t>
      </w:r>
      <w:r>
        <w:rPr>
          <w:rStyle w:val="Song"/>
          <w:sz w:val="24"/>
        </w:rPr>
        <w:br/>
        <w:t xml:space="preserve">    reverse(num + 1, num + m + 1);</w:t>
      </w:r>
      <w:r>
        <w:rPr>
          <w:rStyle w:val="Song"/>
          <w:sz w:val="24"/>
        </w:rPr>
        <w:br/>
        <w:t xml:space="preserve">    int res = 0;</w:t>
      </w:r>
      <w:r>
        <w:rPr>
          <w:rStyle w:val="Song"/>
          <w:sz w:val="24"/>
        </w:rPr>
        <w:br/>
      </w:r>
      <w:r>
        <w:rPr>
          <w:rStyle w:val="Song"/>
          <w:sz w:val="24"/>
        </w:rPr>
        <w:lastRenderedPageBreak/>
        <w:t xml:space="preserve">    memset(dp, -1, sizeof(dp));</w:t>
      </w:r>
      <w:r>
        <w:rPr>
          <w:rStyle w:val="Song"/>
          <w:sz w:val="24"/>
        </w:rPr>
        <w:br/>
      </w:r>
      <w:r>
        <w:rPr>
          <w:rStyle w:val="Song"/>
          <w:sz w:val="24"/>
        </w:rPr>
        <w:br/>
        <w:t xml:space="preserve">    int pre = 0;</w:t>
      </w:r>
      <w:r>
        <w:rPr>
          <w:rStyle w:val="Song"/>
          <w:sz w:val="24"/>
        </w:rPr>
        <w:br/>
        <w:t xml:space="preserve">    int val = 99;</w:t>
      </w:r>
      <w:r>
        <w:rPr>
          <w:rStyle w:val="Song"/>
          <w:sz w:val="24"/>
        </w:rPr>
        <w:br/>
        <w:t xml:space="preserve">    for (int i = 2; i &lt;= m; i++) {</w:t>
      </w:r>
      <w:r>
        <w:rPr>
          <w:rStyle w:val="Song"/>
          <w:sz w:val="24"/>
        </w:rPr>
        <w:br/>
        <w:t xml:space="preserve">       </w:t>
      </w:r>
      <w:r>
        <w:rPr>
          <w:rStyle w:val="Song"/>
          <w:sz w:val="24"/>
        </w:rPr>
        <w:t xml:space="preserve"> for (int j = 1; j &lt;= 9; j++) {</w:t>
      </w:r>
      <w:r>
        <w:rPr>
          <w:rStyle w:val="Song"/>
          <w:sz w:val="24"/>
        </w:rPr>
        <w:br/>
        <w:t xml:space="preserve">            res += dfs(i + 1, j, 0);</w:t>
      </w:r>
      <w:r>
        <w:rPr>
          <w:rStyle w:val="Song"/>
          <w:sz w:val="24"/>
        </w:rPr>
        <w:br/>
        <w:t xml:space="preserve">        }</w:t>
      </w:r>
      <w:r>
        <w:rPr>
          <w:rStyle w:val="Song"/>
          <w:sz w:val="24"/>
        </w:rPr>
        <w:br/>
        <w:t xml:space="preserve">    }</w:t>
      </w:r>
      <w:r>
        <w:rPr>
          <w:rStyle w:val="Song"/>
          <w:sz w:val="24"/>
        </w:rPr>
        <w:br/>
        <w:t xml:space="preserve">    for (int i = 1; i &lt;= m; i++) {</w:t>
      </w:r>
      <w:r>
        <w:rPr>
          <w:rStyle w:val="Song"/>
          <w:sz w:val="24"/>
        </w:rPr>
        <w:br/>
        <w:t xml:space="preserve">        for (int j = (i == 1 ? 1 : 0); j &lt; num[i]; j++) {</w:t>
      </w:r>
      <w:r>
        <w:rPr>
          <w:rStyle w:val="Song"/>
          <w:sz w:val="24"/>
        </w:rPr>
        <w:br/>
        <w:t xml:space="preserve">            int t1 = pre;</w:t>
      </w:r>
      <w:r>
        <w:rPr>
          <w:rStyle w:val="Song"/>
          <w:sz w:val="24"/>
        </w:rPr>
        <w:br/>
        <w:t xml:space="preserve">            if (t1 &lt; 2)</w:t>
      </w:r>
      <w:r>
        <w:rPr>
          <w:rStyle w:val="Song"/>
          <w:sz w:val="24"/>
        </w:rPr>
        <w:br/>
        <w:t xml:space="preserve">                if (val &lt; j)</w:t>
      </w:r>
      <w:r>
        <w:rPr>
          <w:rStyle w:val="Song"/>
          <w:sz w:val="24"/>
        </w:rPr>
        <w:br/>
        <w:t xml:space="preserve">                    t1++;</w:t>
      </w:r>
      <w:r>
        <w:rPr>
          <w:rStyle w:val="Song"/>
          <w:sz w:val="24"/>
        </w:rPr>
        <w:br/>
        <w:t xml:space="preserve">                else</w:t>
      </w:r>
      <w:r>
        <w:rPr>
          <w:rStyle w:val="Song"/>
          <w:sz w:val="24"/>
        </w:rPr>
        <w:br/>
        <w:t xml:space="preserve">                    t1 = 0;</w:t>
      </w:r>
      <w:r>
        <w:rPr>
          <w:rStyle w:val="Song"/>
          <w:sz w:val="24"/>
        </w:rPr>
        <w:br/>
        <w:t xml:space="preserve">            res += dfs(i + 1, j, t1);</w:t>
      </w:r>
      <w:r>
        <w:rPr>
          <w:rStyle w:val="Song"/>
          <w:sz w:val="24"/>
        </w:rPr>
        <w:br/>
        <w:t xml:space="preserve">        }</w:t>
      </w:r>
      <w:r>
        <w:rPr>
          <w:rStyle w:val="Song"/>
          <w:sz w:val="24"/>
        </w:rPr>
        <w:br/>
        <w:t xml:space="preserve">        if (pre &lt; 2)</w:t>
      </w:r>
      <w:r>
        <w:rPr>
          <w:rStyle w:val="Song"/>
          <w:sz w:val="24"/>
        </w:rPr>
        <w:br/>
        <w:t xml:space="preserve">            if (val &lt; num[i])</w:t>
      </w:r>
      <w:r>
        <w:rPr>
          <w:rStyle w:val="Song"/>
          <w:sz w:val="24"/>
        </w:rPr>
        <w:br/>
        <w:t xml:space="preserve">                pre++;</w:t>
      </w:r>
      <w:r>
        <w:rPr>
          <w:rStyle w:val="Song"/>
          <w:sz w:val="24"/>
        </w:rPr>
        <w:br/>
        <w:t xml:space="preserve">            else</w:t>
      </w:r>
      <w:r>
        <w:rPr>
          <w:rStyle w:val="Song"/>
          <w:sz w:val="24"/>
        </w:rPr>
        <w:br/>
        <w:t xml:space="preserve">                pre = 0;</w:t>
      </w:r>
      <w:r>
        <w:rPr>
          <w:rStyle w:val="Song"/>
          <w:sz w:val="24"/>
        </w:rPr>
        <w:br/>
        <w:t xml:space="preserve">        val = nu</w:t>
      </w:r>
      <w:r>
        <w:rPr>
          <w:rStyle w:val="Song"/>
          <w:sz w:val="24"/>
        </w:rPr>
        <w:t>m[i];</w:t>
      </w:r>
      <w:r>
        <w:rPr>
          <w:rStyle w:val="Song"/>
          <w:sz w:val="24"/>
        </w:rPr>
        <w:br/>
        <w:t xml:space="preserve">    }</w:t>
      </w:r>
      <w:r>
        <w:rPr>
          <w:rStyle w:val="Song"/>
          <w:sz w:val="24"/>
        </w:rPr>
        <w:br/>
      </w:r>
      <w:r>
        <w:rPr>
          <w:rStyle w:val="Song"/>
          <w:sz w:val="24"/>
        </w:rPr>
        <w:br/>
        <w:t xml:space="preserve">    return res;</w:t>
      </w:r>
      <w:r>
        <w:rPr>
          <w:rStyle w:val="Song"/>
          <w:sz w:val="24"/>
        </w:rPr>
        <w:br/>
        <w:t>}</w:t>
      </w:r>
      <w:r>
        <w:rPr>
          <w:rStyle w:val="Song"/>
          <w:sz w:val="24"/>
        </w:rPr>
        <w:br/>
      </w:r>
      <w:r>
        <w:rPr>
          <w:rStyle w:val="Song"/>
          <w:sz w:val="24"/>
        </w:rPr>
        <w:br/>
        <w:t>signed main() {</w:t>
      </w:r>
      <w:r>
        <w:rPr>
          <w:rStyle w:val="Song"/>
          <w:sz w:val="24"/>
        </w:rPr>
        <w:br/>
        <w:t xml:space="preserve">    int l, r;</w:t>
      </w:r>
      <w:r>
        <w:rPr>
          <w:rStyle w:val="Song"/>
          <w:sz w:val="24"/>
        </w:rPr>
        <w:br/>
        <w:t xml:space="preserve">    scanf("%lld%lld", &amp;l, &amp;r);</w:t>
      </w:r>
      <w:r>
        <w:rPr>
          <w:rStyle w:val="Song"/>
          <w:sz w:val="24"/>
        </w:rPr>
        <w:br/>
        <w:t xml:space="preserve">    printf("%lld", cal(r) - cal(l - 1));</w:t>
      </w:r>
      <w:r>
        <w:rPr>
          <w:rStyle w:val="Song"/>
          <w:sz w:val="24"/>
        </w:rPr>
        <w:br/>
        <w:t>}</w:t>
      </w:r>
    </w:p>
    <w:p w14:paraId="4B20DE80" w14:textId="77777777" w:rsidR="002145E0" w:rsidRDefault="00D71CD4">
      <w:pPr>
        <w:pStyle w:val="21"/>
      </w:pPr>
      <w:bookmarkStart w:id="18" w:name="_Toc133698649"/>
      <w:r>
        <w:rPr>
          <w:rStyle w:val="Song"/>
          <w:sz w:val="36"/>
        </w:rPr>
        <w:t>数数</w:t>
      </w:r>
      <w:r>
        <w:rPr>
          <w:rStyle w:val="Song"/>
          <w:sz w:val="36"/>
        </w:rPr>
        <w:t>O(n).cpp</w:t>
      </w:r>
      <w:bookmarkEnd w:id="18"/>
    </w:p>
    <w:p w14:paraId="4704C052"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using namespace std;</w:t>
      </w:r>
      <w:r>
        <w:rPr>
          <w:rStyle w:val="Song"/>
          <w:sz w:val="24"/>
        </w:rPr>
        <w:br/>
      </w:r>
      <w:r>
        <w:rPr>
          <w:rStyle w:val="Song"/>
          <w:sz w:val="24"/>
        </w:rPr>
        <w:br/>
      </w:r>
      <w:r>
        <w:rPr>
          <w:rStyle w:val="Song"/>
          <w:sz w:val="24"/>
        </w:rPr>
        <w:lastRenderedPageBreak/>
        <w:t>int dp[22][22][2][2];</w:t>
      </w:r>
      <w:r>
        <w:rPr>
          <w:rStyle w:val="Song"/>
          <w:sz w:val="24"/>
        </w:rPr>
        <w:br/>
      </w:r>
      <w:r>
        <w:rPr>
          <w:rStyle w:val="Song"/>
          <w:sz w:val="24"/>
        </w:rPr>
        <w:br/>
        <w:t>int num[22];</w:t>
      </w:r>
      <w:r>
        <w:rPr>
          <w:rStyle w:val="Song"/>
          <w:sz w:val="24"/>
        </w:rPr>
        <w:br/>
        <w:t xml:space="preserve">int </w:t>
      </w:r>
      <w:r>
        <w:rPr>
          <w:rStyle w:val="Song"/>
          <w:sz w:val="24"/>
        </w:rPr>
        <w:t>m;</w:t>
      </w:r>
      <w:r>
        <w:rPr>
          <w:rStyle w:val="Song"/>
          <w:sz w:val="24"/>
        </w:rPr>
        <w:br/>
      </w:r>
      <w:r>
        <w:rPr>
          <w:rStyle w:val="Song"/>
          <w:sz w:val="24"/>
        </w:rPr>
        <w:br/>
        <w:t>int res;</w:t>
      </w:r>
      <w:r>
        <w:rPr>
          <w:rStyle w:val="Song"/>
          <w:sz w:val="24"/>
        </w:rPr>
        <w:br/>
      </w:r>
      <w:r>
        <w:rPr>
          <w:rStyle w:val="Song"/>
          <w:sz w:val="24"/>
        </w:rPr>
        <w:br/>
        <w:t>int cal(int n) {</w:t>
      </w:r>
      <w:r>
        <w:rPr>
          <w:rStyle w:val="Song"/>
          <w:sz w:val="24"/>
        </w:rPr>
        <w:br/>
        <w:t xml:space="preserve">    if (n == 0) return 0;</w:t>
      </w:r>
      <w:r>
        <w:rPr>
          <w:rStyle w:val="Song"/>
          <w:sz w:val="24"/>
        </w:rPr>
        <w:br/>
        <w:t xml:space="preserve">    m = 0;</w:t>
      </w:r>
      <w:r>
        <w:rPr>
          <w:rStyle w:val="Song"/>
          <w:sz w:val="24"/>
        </w:rPr>
        <w:br/>
        <w:t xml:space="preserve">    res = 0;</w:t>
      </w:r>
      <w:r>
        <w:rPr>
          <w:rStyle w:val="Song"/>
          <w:sz w:val="24"/>
        </w:rPr>
        <w:br/>
        <w:t xml:space="preserve">    while (n) {</w:t>
      </w:r>
      <w:r>
        <w:rPr>
          <w:rStyle w:val="Song"/>
          <w:sz w:val="24"/>
        </w:rPr>
        <w:br/>
        <w:t xml:space="preserve">        num[++m] = n % 10;</w:t>
      </w:r>
      <w:r>
        <w:rPr>
          <w:rStyle w:val="Song"/>
          <w:sz w:val="24"/>
        </w:rPr>
        <w:br/>
        <w:t xml:space="preserve">        n /= 10;</w:t>
      </w:r>
      <w:r>
        <w:rPr>
          <w:rStyle w:val="Song"/>
          <w:sz w:val="24"/>
        </w:rPr>
        <w:br/>
        <w:t xml:space="preserve">    }</w:t>
      </w:r>
      <w:r>
        <w:rPr>
          <w:rStyle w:val="Song"/>
          <w:sz w:val="24"/>
        </w:rPr>
        <w:br/>
        <w:t xml:space="preserve">    reverse(num + 1, num + m + 1);</w:t>
      </w:r>
      <w:r>
        <w:rPr>
          <w:rStyle w:val="Song"/>
          <w:sz w:val="24"/>
        </w:rPr>
        <w:br/>
        <w:t xml:space="preserve">    memset(dp, 0, sizeof(dp));</w:t>
      </w:r>
      <w:r>
        <w:rPr>
          <w:rStyle w:val="Song"/>
          <w:sz w:val="24"/>
        </w:rPr>
        <w:br/>
        <w:t xml:space="preserve">    dp[0][0][0][1] = 1;</w:t>
      </w:r>
      <w:r>
        <w:rPr>
          <w:rStyle w:val="Song"/>
          <w:sz w:val="24"/>
        </w:rPr>
        <w:br/>
        <w:t xml:space="preserve">    for (int i = 1;</w:t>
      </w:r>
      <w:r>
        <w:rPr>
          <w:rStyle w:val="Song"/>
          <w:sz w:val="24"/>
        </w:rPr>
        <w:t xml:space="preserve"> i &lt;= m; i++) {</w:t>
      </w:r>
      <w:r>
        <w:rPr>
          <w:rStyle w:val="Song"/>
          <w:sz w:val="24"/>
        </w:rPr>
        <w:br/>
        <w:t xml:space="preserve">        for (int j = 0; j &lt;= 9; j++) {</w:t>
      </w:r>
      <w:r>
        <w:rPr>
          <w:rStyle w:val="Song"/>
          <w:sz w:val="24"/>
        </w:rPr>
        <w:br/>
        <w:t xml:space="preserve">            for (int k = 0; k &lt; 2; k++) {</w:t>
      </w:r>
      <w:r>
        <w:rPr>
          <w:rStyle w:val="Song"/>
          <w:sz w:val="24"/>
        </w:rPr>
        <w:br/>
        <w:t xml:space="preserve">                for (int l = 0; l &lt; 2; l++) {</w:t>
      </w:r>
      <w:r>
        <w:rPr>
          <w:rStyle w:val="Song"/>
          <w:sz w:val="24"/>
        </w:rPr>
        <w:br/>
        <w:t xml:space="preserve">                    if (dp[i - 1][j][k][l])</w:t>
      </w:r>
      <w:r>
        <w:rPr>
          <w:rStyle w:val="Song"/>
          <w:sz w:val="24"/>
        </w:rPr>
        <w:br/>
        <w:t xml:space="preserve">                        for (int x = 0; x &lt; 10; x++) {</w:t>
      </w:r>
      <w:r>
        <w:rPr>
          <w:rStyle w:val="Song"/>
          <w:sz w:val="24"/>
        </w:rPr>
        <w:br/>
        <w:t xml:space="preserve">              </w:t>
      </w:r>
      <w:r>
        <w:rPr>
          <w:rStyle w:val="Song"/>
          <w:sz w:val="24"/>
        </w:rPr>
        <w:t xml:space="preserve">              if (l) {</w:t>
      </w:r>
      <w:r>
        <w:rPr>
          <w:rStyle w:val="Song"/>
          <w:sz w:val="24"/>
        </w:rPr>
        <w:br/>
        <w:t xml:space="preserve">                                if (x == num[i]) {</w:t>
      </w:r>
      <w:r>
        <w:rPr>
          <w:rStyle w:val="Song"/>
          <w:sz w:val="24"/>
        </w:rPr>
        <w:br/>
        <w:t xml:space="preserve">                                    if (k == 0)</w:t>
      </w:r>
      <w:r>
        <w:rPr>
          <w:rStyle w:val="Song"/>
          <w:sz w:val="24"/>
        </w:rPr>
        <w:br/>
        <w:t xml:space="preserve">                                        dp[i][x][1][1] += dp[i - 1][j][k][l];</w:t>
      </w:r>
      <w:r>
        <w:rPr>
          <w:rStyle w:val="Song"/>
          <w:sz w:val="24"/>
        </w:rPr>
        <w:br/>
        <w:t xml:space="preserve">                                    else if (abs(x - j) </w:t>
      </w:r>
      <w:r>
        <w:rPr>
          <w:rStyle w:val="Song"/>
          <w:sz w:val="24"/>
        </w:rPr>
        <w:t>&lt;= 2)</w:t>
      </w:r>
      <w:r>
        <w:rPr>
          <w:rStyle w:val="Song"/>
          <w:sz w:val="24"/>
        </w:rPr>
        <w:br/>
        <w:t xml:space="preserve">                                        dp[i][x][1][1] += dp[i - 1][j][k][l];</w:t>
      </w:r>
      <w:r>
        <w:rPr>
          <w:rStyle w:val="Song"/>
          <w:sz w:val="24"/>
        </w:rPr>
        <w:br/>
        <w:t xml:space="preserve">                                } else if (x &lt; num[i]) {</w:t>
      </w:r>
      <w:r>
        <w:rPr>
          <w:rStyle w:val="Song"/>
          <w:sz w:val="24"/>
        </w:rPr>
        <w:br/>
        <w:t xml:space="preserve">                                    if (k == 0) {</w:t>
      </w:r>
      <w:r>
        <w:rPr>
          <w:rStyle w:val="Song"/>
          <w:sz w:val="24"/>
        </w:rPr>
        <w:br/>
        <w:t xml:space="preserve">                                        if (x == 0) {</w:t>
      </w:r>
      <w:r>
        <w:rPr>
          <w:rStyle w:val="Song"/>
          <w:sz w:val="24"/>
        </w:rPr>
        <w:br/>
        <w:t xml:space="preserve">           </w:t>
      </w:r>
      <w:r>
        <w:rPr>
          <w:rStyle w:val="Song"/>
          <w:sz w:val="24"/>
        </w:rPr>
        <w:t xml:space="preserve">                                 dp[i][x][0][0] += dp[i - 1][j][k][l];</w:t>
      </w:r>
      <w:r>
        <w:rPr>
          <w:rStyle w:val="Song"/>
          <w:sz w:val="24"/>
        </w:rPr>
        <w:br/>
        <w:t xml:space="preserve">                                        } else {</w:t>
      </w:r>
      <w:r>
        <w:rPr>
          <w:rStyle w:val="Song"/>
          <w:sz w:val="24"/>
        </w:rPr>
        <w:br/>
        <w:t xml:space="preserve">                                            dp[i][x][1][0] += dp[i - 1][j][k][l];</w:t>
      </w:r>
      <w:r>
        <w:rPr>
          <w:rStyle w:val="Song"/>
          <w:sz w:val="24"/>
        </w:rPr>
        <w:br/>
        <w:t xml:space="preserve">                                        }</w:t>
      </w:r>
      <w:r>
        <w:rPr>
          <w:rStyle w:val="Song"/>
          <w:sz w:val="24"/>
        </w:rPr>
        <w:br/>
      </w:r>
      <w:r>
        <w:rPr>
          <w:rStyle w:val="Song"/>
          <w:sz w:val="24"/>
        </w:rPr>
        <w:lastRenderedPageBreak/>
        <w:t xml:space="preserve">            </w:t>
      </w:r>
      <w:r>
        <w:rPr>
          <w:rStyle w:val="Song"/>
          <w:sz w:val="24"/>
        </w:rPr>
        <w:t xml:space="preserve">                        } else if (abs(x - j) &lt;= 2)</w:t>
      </w:r>
      <w:r>
        <w:rPr>
          <w:rStyle w:val="Song"/>
          <w:sz w:val="24"/>
        </w:rPr>
        <w:br/>
        <w:t xml:space="preserve">                                        dp[i][x][1][0] += dp[i - 1][j][k][l];</w:t>
      </w:r>
      <w:r>
        <w:rPr>
          <w:rStyle w:val="Song"/>
          <w:sz w:val="24"/>
        </w:rPr>
        <w:br/>
        <w:t xml:space="preserve">                                }</w:t>
      </w:r>
      <w:r>
        <w:rPr>
          <w:rStyle w:val="Song"/>
          <w:sz w:val="24"/>
        </w:rPr>
        <w:br/>
        <w:t xml:space="preserve">                            } else {</w:t>
      </w:r>
      <w:r>
        <w:rPr>
          <w:rStyle w:val="Song"/>
          <w:sz w:val="24"/>
        </w:rPr>
        <w:br/>
        <w:t xml:space="preserve">                                if (k == 1 &amp;&amp; abs(x - j</w:t>
      </w:r>
      <w:r>
        <w:rPr>
          <w:rStyle w:val="Song"/>
          <w:sz w:val="24"/>
        </w:rPr>
        <w:t>) &lt;= 2) { dp[i][x][1][0] += dp[i - 1][j][k][l]; }</w:t>
      </w:r>
      <w:r>
        <w:rPr>
          <w:rStyle w:val="Song"/>
          <w:sz w:val="24"/>
        </w:rPr>
        <w:br/>
        <w:t xml:space="preserve">                                if (k == 0) {</w:t>
      </w:r>
      <w:r>
        <w:rPr>
          <w:rStyle w:val="Song"/>
          <w:sz w:val="24"/>
        </w:rPr>
        <w:br/>
        <w:t xml:space="preserve">                                    if (x == 0 &amp;&amp; j == 0) {</w:t>
      </w:r>
      <w:r>
        <w:rPr>
          <w:rStyle w:val="Song"/>
          <w:sz w:val="24"/>
        </w:rPr>
        <w:br/>
        <w:t xml:space="preserve">                                        dp[i][x][0][0] += dp[i - 1][j][k][l];</w:t>
      </w:r>
      <w:r>
        <w:rPr>
          <w:rStyle w:val="Song"/>
          <w:sz w:val="24"/>
        </w:rPr>
        <w:br/>
        <w:t xml:space="preserve">                      </w:t>
      </w:r>
      <w:r>
        <w:rPr>
          <w:rStyle w:val="Song"/>
          <w:sz w:val="24"/>
        </w:rPr>
        <w:t xml:space="preserve">              } else {</w:t>
      </w:r>
      <w:r>
        <w:rPr>
          <w:rStyle w:val="Song"/>
          <w:sz w:val="24"/>
        </w:rPr>
        <w:br/>
        <w:t xml:space="preserve">                                        dp[i][x][1][0] += dp[i - 1][j][k][l];</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t xml:space="preserve">   }</w:t>
      </w:r>
      <w:r>
        <w:rPr>
          <w:rStyle w:val="Song"/>
          <w:sz w:val="24"/>
        </w:rPr>
        <w:br/>
        <w:t xml:space="preserve">        }</w:t>
      </w:r>
      <w:r>
        <w:rPr>
          <w:rStyle w:val="Song"/>
          <w:sz w:val="24"/>
        </w:rPr>
        <w:br/>
        <w:t xml:space="preserve">    }</w:t>
      </w:r>
      <w:r>
        <w:rPr>
          <w:rStyle w:val="Song"/>
          <w:sz w:val="24"/>
        </w:rPr>
        <w:br/>
      </w:r>
      <w:r>
        <w:rPr>
          <w:rStyle w:val="Song"/>
          <w:sz w:val="24"/>
        </w:rPr>
        <w:br/>
        <w:t xml:space="preserve">    for (int i = 0; i &lt;= 9; i++) {</w:t>
      </w:r>
      <w:r>
        <w:rPr>
          <w:rStyle w:val="Song"/>
          <w:sz w:val="24"/>
        </w:rPr>
        <w:br/>
        <w:t xml:space="preserve">        res += dp[m][i][1][0] + dp[m][i][1][1];</w:t>
      </w:r>
      <w:r>
        <w:rPr>
          <w:rStyle w:val="Song"/>
          <w:sz w:val="24"/>
        </w:rPr>
        <w:br/>
        <w:t xml:space="preserve">    }</w:t>
      </w:r>
      <w:r>
        <w:rPr>
          <w:rStyle w:val="Song"/>
          <w:sz w:val="24"/>
        </w:rPr>
        <w:br/>
      </w:r>
      <w:r>
        <w:rPr>
          <w:rStyle w:val="Song"/>
          <w:sz w:val="24"/>
        </w:rPr>
        <w:br/>
        <w:t xml:space="preserve">    return res;</w:t>
      </w:r>
      <w:r>
        <w:rPr>
          <w:rStyle w:val="Song"/>
          <w:sz w:val="24"/>
        </w:rPr>
        <w:br/>
        <w:t>}</w:t>
      </w:r>
      <w:r>
        <w:rPr>
          <w:rStyle w:val="Song"/>
          <w:sz w:val="24"/>
        </w:rPr>
        <w:br/>
      </w:r>
      <w:r>
        <w:rPr>
          <w:rStyle w:val="Song"/>
          <w:sz w:val="24"/>
        </w:rPr>
        <w:br/>
        <w:t>signed main() {</w:t>
      </w:r>
      <w:r>
        <w:rPr>
          <w:rStyle w:val="Song"/>
          <w:sz w:val="24"/>
        </w:rPr>
        <w:br/>
        <w:t xml:space="preserve">    int l, r;</w:t>
      </w:r>
      <w:r>
        <w:rPr>
          <w:rStyle w:val="Song"/>
          <w:sz w:val="24"/>
        </w:rPr>
        <w:br/>
        <w:t xml:space="preserve">    scanf("%lld%lld", &amp;l, &amp;r);</w:t>
      </w:r>
      <w:r>
        <w:rPr>
          <w:rStyle w:val="Song"/>
          <w:sz w:val="24"/>
        </w:rPr>
        <w:br/>
        <w:t xml:space="preserve">    printf("%lld", cal(r) - cal(l - 1));</w:t>
      </w:r>
      <w:r>
        <w:rPr>
          <w:rStyle w:val="Song"/>
          <w:sz w:val="24"/>
        </w:rPr>
        <w:br/>
        <w:t xml:space="preserve">    return 0;</w:t>
      </w:r>
      <w:r>
        <w:rPr>
          <w:rStyle w:val="Song"/>
          <w:sz w:val="24"/>
        </w:rPr>
        <w:br/>
        <w:t>}</w:t>
      </w:r>
      <w:r>
        <w:rPr>
          <w:rStyle w:val="Song"/>
          <w:sz w:val="24"/>
        </w:rPr>
        <w:br/>
      </w:r>
    </w:p>
    <w:p w14:paraId="1C52F23E" w14:textId="77777777" w:rsidR="002145E0" w:rsidRDefault="00D71CD4">
      <w:pPr>
        <w:pStyle w:val="21"/>
      </w:pPr>
      <w:bookmarkStart w:id="19" w:name="_Toc133698650"/>
      <w:r>
        <w:rPr>
          <w:rStyle w:val="Song"/>
          <w:sz w:val="36"/>
        </w:rPr>
        <w:t>数数</w:t>
      </w:r>
      <w:r>
        <w:rPr>
          <w:rStyle w:val="Song"/>
          <w:sz w:val="36"/>
        </w:rPr>
        <w:t>O(n2</w:t>
      </w:r>
      <w:r>
        <w:rPr>
          <w:rStyle w:val="Song"/>
          <w:sz w:val="36"/>
        </w:rPr>
        <w:t>).cpp</w:t>
      </w:r>
      <w:bookmarkEnd w:id="19"/>
    </w:p>
    <w:p w14:paraId="3523EFF1"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r>
      <w:r>
        <w:rPr>
          <w:rStyle w:val="Song"/>
          <w:sz w:val="24"/>
        </w:rPr>
        <w:lastRenderedPageBreak/>
        <w:t>using namespace std;</w:t>
      </w:r>
      <w:r>
        <w:rPr>
          <w:rStyle w:val="Song"/>
          <w:sz w:val="24"/>
        </w:rPr>
        <w:br/>
      </w:r>
      <w:r>
        <w:rPr>
          <w:rStyle w:val="Song"/>
          <w:sz w:val="24"/>
        </w:rPr>
        <w:br/>
        <w:t>int dp[22][22][2];</w:t>
      </w:r>
      <w:r>
        <w:rPr>
          <w:rStyle w:val="Song"/>
          <w:sz w:val="24"/>
        </w:rPr>
        <w:br/>
      </w:r>
      <w:r>
        <w:rPr>
          <w:rStyle w:val="Song"/>
          <w:sz w:val="24"/>
        </w:rPr>
        <w:br/>
        <w:t>int num[22];</w:t>
      </w:r>
      <w:r>
        <w:rPr>
          <w:rStyle w:val="Song"/>
          <w:sz w:val="24"/>
        </w:rPr>
        <w:br/>
        <w:t>int m;</w:t>
      </w:r>
      <w:r>
        <w:rPr>
          <w:rStyle w:val="Song"/>
          <w:sz w:val="24"/>
        </w:rPr>
        <w:br/>
      </w:r>
      <w:r>
        <w:rPr>
          <w:rStyle w:val="Song"/>
          <w:sz w:val="24"/>
        </w:rPr>
        <w:br/>
        <w:t>int res;</w:t>
      </w:r>
      <w:r>
        <w:rPr>
          <w:rStyle w:val="Song"/>
          <w:sz w:val="24"/>
        </w:rPr>
        <w:br/>
      </w:r>
      <w:r>
        <w:rPr>
          <w:rStyle w:val="Song"/>
          <w:sz w:val="24"/>
        </w:rPr>
        <w:br/>
        <w:t>int cal(int n) {</w:t>
      </w:r>
      <w:r>
        <w:rPr>
          <w:rStyle w:val="Song"/>
          <w:sz w:val="24"/>
        </w:rPr>
        <w:br/>
        <w:t xml:space="preserve">    if (n == 0) return 0;</w:t>
      </w:r>
      <w:r>
        <w:rPr>
          <w:rStyle w:val="Song"/>
          <w:sz w:val="24"/>
        </w:rPr>
        <w:br/>
        <w:t xml:space="preserve">    m = 0;</w:t>
      </w:r>
      <w:r>
        <w:rPr>
          <w:rStyle w:val="Song"/>
          <w:sz w:val="24"/>
        </w:rPr>
        <w:br/>
        <w:t xml:space="preserve">    res = 0;</w:t>
      </w:r>
      <w:r>
        <w:rPr>
          <w:rStyle w:val="Song"/>
          <w:sz w:val="24"/>
        </w:rPr>
        <w:br/>
        <w:t xml:space="preserve">    while (n) {</w:t>
      </w:r>
      <w:r>
        <w:rPr>
          <w:rStyle w:val="Song"/>
          <w:sz w:val="24"/>
        </w:rPr>
        <w:br/>
        <w:t xml:space="preserve">        num[++m] = n % 10;</w:t>
      </w:r>
      <w:r>
        <w:rPr>
          <w:rStyle w:val="Song"/>
          <w:sz w:val="24"/>
        </w:rPr>
        <w:br/>
        <w:t xml:space="preserve">        n /= 10;</w:t>
      </w:r>
      <w:r>
        <w:rPr>
          <w:rStyle w:val="Song"/>
          <w:sz w:val="24"/>
        </w:rPr>
        <w:br/>
        <w:t xml:space="preserve">   </w:t>
      </w:r>
      <w:r>
        <w:rPr>
          <w:rStyle w:val="Song"/>
          <w:sz w:val="24"/>
        </w:rPr>
        <w:t xml:space="preserve"> }</w:t>
      </w:r>
      <w:r>
        <w:rPr>
          <w:rStyle w:val="Song"/>
          <w:sz w:val="24"/>
        </w:rPr>
        <w:br/>
        <w:t xml:space="preserve">    int ok = 1;</w:t>
      </w:r>
      <w:r>
        <w:rPr>
          <w:rStyle w:val="Song"/>
          <w:sz w:val="24"/>
        </w:rPr>
        <w:br/>
        <w:t xml:space="preserve">    reverse(num + 1, num + m + 1);</w:t>
      </w:r>
      <w:r>
        <w:rPr>
          <w:rStyle w:val="Song"/>
          <w:sz w:val="24"/>
        </w:rPr>
        <w:br/>
        <w:t xml:space="preserve">    for (int i = 1; i &lt;= m &amp;&amp; ok; i++) {</w:t>
      </w:r>
      <w:r>
        <w:rPr>
          <w:rStyle w:val="Song"/>
          <w:sz w:val="24"/>
        </w:rPr>
        <w:br/>
        <w:t xml:space="preserve">        for (int j = 0; j &lt; num[i]; j++) {</w:t>
      </w:r>
      <w:r>
        <w:rPr>
          <w:rStyle w:val="Song"/>
          <w:sz w:val="24"/>
        </w:rPr>
        <w:br/>
        <w:t xml:space="preserve">            if (i != 1 &amp;&amp; abs(j - num[i - 1]) &gt; 2) { continue; }</w:t>
      </w:r>
      <w:r>
        <w:rPr>
          <w:rStyle w:val="Song"/>
          <w:sz w:val="24"/>
        </w:rPr>
        <w:br/>
        <w:t xml:space="preserve">            memset(dp, 0, sizeof(dp));</w:t>
      </w:r>
      <w:r>
        <w:rPr>
          <w:rStyle w:val="Song"/>
          <w:sz w:val="24"/>
        </w:rPr>
        <w:br/>
        <w:t xml:space="preserve">            if</w:t>
      </w:r>
      <w:r>
        <w:rPr>
          <w:rStyle w:val="Song"/>
          <w:sz w:val="24"/>
        </w:rPr>
        <w:t xml:space="preserve"> (i == 1 &amp;&amp; !j) {</w:t>
      </w:r>
      <w:r>
        <w:rPr>
          <w:rStyle w:val="Song"/>
          <w:sz w:val="24"/>
        </w:rPr>
        <w:br/>
        <w:t xml:space="preserve">                dp[i][j][0] = 1;</w:t>
      </w:r>
      <w:r>
        <w:rPr>
          <w:rStyle w:val="Song"/>
          <w:sz w:val="24"/>
        </w:rPr>
        <w:br/>
        <w:t xml:space="preserve">            } else {</w:t>
      </w:r>
      <w:r>
        <w:rPr>
          <w:rStyle w:val="Song"/>
          <w:sz w:val="24"/>
        </w:rPr>
        <w:br/>
        <w:t xml:space="preserve">                dp[i][j][1] = 1;</w:t>
      </w:r>
      <w:r>
        <w:rPr>
          <w:rStyle w:val="Song"/>
          <w:sz w:val="24"/>
        </w:rPr>
        <w:br/>
        <w:t xml:space="preserve">            }</w:t>
      </w:r>
      <w:r>
        <w:rPr>
          <w:rStyle w:val="Song"/>
          <w:sz w:val="24"/>
        </w:rPr>
        <w:br/>
        <w:t xml:space="preserve">            for (int k = i + 1; k &lt;= m; k++) {</w:t>
      </w:r>
      <w:r>
        <w:rPr>
          <w:rStyle w:val="Song"/>
          <w:sz w:val="24"/>
        </w:rPr>
        <w:br/>
        <w:t xml:space="preserve">                for (int l = 0; l &lt; 10; l++) {</w:t>
      </w:r>
      <w:r>
        <w:rPr>
          <w:rStyle w:val="Song"/>
          <w:sz w:val="24"/>
        </w:rPr>
        <w:br/>
        <w:t xml:space="preserve">                    for (int r = 0; r &lt; 2; </w:t>
      </w:r>
      <w:r>
        <w:rPr>
          <w:rStyle w:val="Song"/>
          <w:sz w:val="24"/>
        </w:rPr>
        <w:t>r++) {</w:t>
      </w:r>
      <w:r>
        <w:rPr>
          <w:rStyle w:val="Song"/>
          <w:sz w:val="24"/>
        </w:rPr>
        <w:br/>
        <w:t xml:space="preserve">                        if (dp[k - 1][l][r]) {</w:t>
      </w:r>
      <w:r>
        <w:rPr>
          <w:rStyle w:val="Song"/>
          <w:sz w:val="24"/>
        </w:rPr>
        <w:br/>
        <w:t xml:space="preserve">                            for (int x = 0; x &lt; 10; x++) {</w:t>
      </w:r>
      <w:r>
        <w:rPr>
          <w:rStyle w:val="Song"/>
          <w:sz w:val="24"/>
        </w:rPr>
        <w:br/>
        <w:t xml:space="preserve">                                if (r &amp;&amp; abs(x - l) &lt;= 2) { dp[k][x][r] += dp[k - 1][l][r]; }</w:t>
      </w:r>
      <w:r>
        <w:rPr>
          <w:rStyle w:val="Song"/>
          <w:sz w:val="24"/>
        </w:rPr>
        <w:br/>
        <w:t xml:space="preserve">                                if (r == 0) {</w:t>
      </w:r>
      <w:r>
        <w:rPr>
          <w:rStyle w:val="Song"/>
          <w:sz w:val="24"/>
        </w:rPr>
        <w:br/>
        <w:t xml:space="preserve">   </w:t>
      </w:r>
      <w:r>
        <w:rPr>
          <w:rStyle w:val="Song"/>
          <w:sz w:val="24"/>
        </w:rPr>
        <w:t xml:space="preserve">                                 if (x == 0) {</w:t>
      </w:r>
      <w:r>
        <w:rPr>
          <w:rStyle w:val="Song"/>
          <w:sz w:val="24"/>
        </w:rPr>
        <w:br/>
        <w:t xml:space="preserve">                                        dp[k][0][0] += dp[k - 1][0][0];</w:t>
      </w:r>
      <w:r>
        <w:rPr>
          <w:rStyle w:val="Song"/>
          <w:sz w:val="24"/>
        </w:rPr>
        <w:br/>
        <w:t xml:space="preserve">                                    } else {</w:t>
      </w:r>
      <w:r>
        <w:rPr>
          <w:rStyle w:val="Song"/>
          <w:sz w:val="24"/>
        </w:rPr>
        <w:br/>
        <w:t xml:space="preserve">                                        dp[k][x][1] += dp[k - 1][0][0];</w:t>
      </w:r>
      <w:r>
        <w:rPr>
          <w:rStyle w:val="Song"/>
          <w:sz w:val="24"/>
        </w:rPr>
        <w:br/>
        <w:t xml:space="preserve">                    </w:t>
      </w:r>
      <w:r>
        <w:rPr>
          <w:rStyle w:val="Song"/>
          <w:sz w:val="24"/>
        </w:rPr>
        <w:t xml:space="preserve">                }</w:t>
      </w:r>
      <w:r>
        <w:rPr>
          <w:rStyle w:val="Song"/>
          <w:sz w:val="24"/>
        </w:rPr>
        <w:br/>
      </w:r>
      <w:r>
        <w:rPr>
          <w:rStyle w:val="Song"/>
          <w:sz w:val="24"/>
        </w:rPr>
        <w:lastRenderedPageBreak/>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for (int i = 0; i &lt;= 9; i++) {</w:t>
      </w:r>
      <w:r>
        <w:rPr>
          <w:rStyle w:val="Song"/>
          <w:sz w:val="24"/>
        </w:rPr>
        <w:br/>
        <w:t xml:space="preserve">                res += dp[m][i][1];</w:t>
      </w:r>
      <w:r>
        <w:rPr>
          <w:rStyle w:val="Song"/>
          <w:sz w:val="24"/>
        </w:rPr>
        <w:br/>
        <w:t xml:space="preserve">            }</w:t>
      </w:r>
      <w:r>
        <w:rPr>
          <w:rStyle w:val="Song"/>
          <w:sz w:val="24"/>
        </w:rPr>
        <w:br/>
        <w:t xml:space="preserve"> </w:t>
      </w:r>
      <w:r>
        <w:rPr>
          <w:rStyle w:val="Song"/>
          <w:sz w:val="24"/>
        </w:rPr>
        <w:t xml:space="preserve">           // printf("%lld\n", res);</w:t>
      </w:r>
      <w:r>
        <w:rPr>
          <w:rStyle w:val="Song"/>
          <w:sz w:val="24"/>
        </w:rPr>
        <w:br/>
        <w:t xml:space="preserve">        }</w:t>
      </w:r>
      <w:r>
        <w:rPr>
          <w:rStyle w:val="Song"/>
          <w:sz w:val="24"/>
        </w:rPr>
        <w:br/>
        <w:t xml:space="preserve">        if (i != 1 &amp;&amp; abs(num[i] - num[i - 1]) &gt; 2) { ok = 0; }</w:t>
      </w:r>
      <w:r>
        <w:rPr>
          <w:rStyle w:val="Song"/>
          <w:sz w:val="24"/>
        </w:rPr>
        <w:br/>
        <w:t xml:space="preserve">    }</w:t>
      </w:r>
      <w:r>
        <w:rPr>
          <w:rStyle w:val="Song"/>
          <w:sz w:val="24"/>
        </w:rPr>
        <w:br/>
        <w:t xml:space="preserve">    if (ok) { ++res; }</w:t>
      </w:r>
      <w:r>
        <w:rPr>
          <w:rStyle w:val="Song"/>
          <w:sz w:val="24"/>
        </w:rPr>
        <w:br/>
        <w:t xml:space="preserve">    return res;</w:t>
      </w:r>
      <w:r>
        <w:rPr>
          <w:rStyle w:val="Song"/>
          <w:sz w:val="24"/>
        </w:rPr>
        <w:br/>
        <w:t>}</w:t>
      </w:r>
      <w:r>
        <w:rPr>
          <w:rStyle w:val="Song"/>
          <w:sz w:val="24"/>
        </w:rPr>
        <w:br/>
      </w:r>
      <w:r>
        <w:rPr>
          <w:rStyle w:val="Song"/>
          <w:sz w:val="24"/>
        </w:rPr>
        <w:br/>
        <w:t>signed main() {</w:t>
      </w:r>
      <w:r>
        <w:rPr>
          <w:rStyle w:val="Song"/>
          <w:sz w:val="24"/>
        </w:rPr>
        <w:br/>
        <w:t xml:space="preserve">    int l, r;</w:t>
      </w:r>
      <w:r>
        <w:rPr>
          <w:rStyle w:val="Song"/>
          <w:sz w:val="24"/>
        </w:rPr>
        <w:br/>
        <w:t xml:space="preserve">    scanf("%lld%lld", &amp;l, &amp;r);</w:t>
      </w:r>
      <w:r>
        <w:rPr>
          <w:rStyle w:val="Song"/>
          <w:sz w:val="24"/>
        </w:rPr>
        <w:br/>
        <w:t xml:space="preserve">    printf("%lld", cal(r) - cal(l - </w:t>
      </w:r>
      <w:r>
        <w:rPr>
          <w:rStyle w:val="Song"/>
          <w:sz w:val="24"/>
        </w:rPr>
        <w:t>1));</w:t>
      </w:r>
      <w:r>
        <w:rPr>
          <w:rStyle w:val="Song"/>
          <w:sz w:val="24"/>
        </w:rPr>
        <w:br/>
        <w:t xml:space="preserve">    return 0;</w:t>
      </w:r>
      <w:r>
        <w:rPr>
          <w:rStyle w:val="Song"/>
          <w:sz w:val="24"/>
        </w:rPr>
        <w:br/>
        <w:t>}</w:t>
      </w:r>
      <w:r>
        <w:rPr>
          <w:rStyle w:val="Song"/>
          <w:sz w:val="24"/>
        </w:rPr>
        <w:br/>
      </w:r>
    </w:p>
    <w:p w14:paraId="3EB8CBF7" w14:textId="77777777" w:rsidR="002145E0" w:rsidRDefault="00D71CD4">
      <w:pPr>
        <w:pStyle w:val="21"/>
      </w:pPr>
      <w:bookmarkStart w:id="20" w:name="_Toc133698651"/>
      <w:r>
        <w:rPr>
          <w:rStyle w:val="Song"/>
          <w:sz w:val="36"/>
        </w:rPr>
        <w:t>树上背包</w:t>
      </w:r>
      <w:r>
        <w:rPr>
          <w:rStyle w:val="Song"/>
          <w:sz w:val="36"/>
        </w:rPr>
        <w:t>1.cpp</w:t>
      </w:r>
      <w:bookmarkEnd w:id="20"/>
    </w:p>
    <w:p w14:paraId="52758D49"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#define double long double  // %Lf</w:t>
      </w:r>
      <w:r>
        <w:rPr>
          <w:rStyle w:val="Song"/>
          <w:sz w:val="24"/>
        </w:rPr>
        <w:br/>
        <w:t>#define rep(a, b, c) for (int a = b; a &lt;= c; a++)</w:t>
      </w:r>
      <w:r>
        <w:rPr>
          <w:rStyle w:val="Song"/>
          <w:sz w:val="24"/>
        </w:rPr>
        <w:br/>
        <w:t>#define rrep(a, b, c) for (int a =</w:t>
      </w:r>
      <w:r>
        <w:rPr>
          <w:rStyle w:val="Song"/>
          <w:sz w:val="24"/>
        </w:rPr>
        <w:t xml:space="preserve">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const ll INF = (ll)9e18;</w:t>
      </w:r>
      <w:r>
        <w:rPr>
          <w:rStyle w:val="Song"/>
          <w:sz w:val="24"/>
        </w:rPr>
        <w:br/>
      </w:r>
      <w:r>
        <w:rPr>
          <w:rStyle w:val="Song"/>
          <w:sz w:val="24"/>
        </w:rPr>
        <w:lastRenderedPageBreak/>
        <w:t>const double PI = acosl(-1);</w:t>
      </w:r>
      <w:r>
        <w:rPr>
          <w:rStyle w:val="Song"/>
          <w:sz w:val="24"/>
        </w:rPr>
        <w:br/>
        <w:t>cons</w:t>
      </w:r>
      <w:r>
        <w:rPr>
          <w:rStyle w:val="Song"/>
          <w:sz w:val="24"/>
        </w:rPr>
        <w:t>t double one = 1.0;</w:t>
      </w:r>
      <w:r>
        <w:rPr>
          <w:rStyle w:val="Song"/>
          <w:sz w:val="24"/>
        </w:rPr>
        <w:br/>
        <w:t>const int inf = 0x7fffffff;</w:t>
      </w:r>
      <w:r>
        <w:rPr>
          <w:rStyle w:val="Song"/>
          <w:sz w:val="24"/>
        </w:rPr>
        <w:br/>
        <w:t>const int maxn = 1e7 + 10;</w:t>
      </w:r>
      <w:r>
        <w:rPr>
          <w:rStyle w:val="Song"/>
          <w:sz w:val="24"/>
        </w:rPr>
        <w:br/>
        <w:t>const int mod = 1e9 + 7;</w:t>
      </w:r>
      <w:r>
        <w:rPr>
          <w:rStyle w:val="Song"/>
          <w:sz w:val="24"/>
        </w:rPr>
        <w:br/>
        <w:t>const int mod2 = 998244353;</w:t>
      </w:r>
      <w:r>
        <w:rPr>
          <w:rStyle w:val="Song"/>
          <w:sz w:val="24"/>
        </w:rPr>
        <w:br/>
        <w:t>const ull hashmod = 1e18 + 2049;</w:t>
      </w:r>
      <w:r>
        <w:rPr>
          <w:rStyle w:val="Song"/>
          <w:sz w:val="24"/>
        </w:rPr>
        <w:br/>
        <w:t>int n, m,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w:t>
      </w:r>
      <w:r>
        <w:rPr>
          <w:rStyle w:val="Song"/>
          <w:sz w:val="24"/>
        </w:rP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w:t>
      </w:r>
      <w:r>
        <w:rPr>
          <w:rStyle w:val="Song"/>
          <w:sz w:val="24"/>
        </w:rPr>
        <w:t xml:space="preserve">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t>;</w:t>
      </w:r>
      <w:r>
        <w:rPr>
          <w:rStyle w:val="Song"/>
          <w:sz w:val="24"/>
        </w:rPr>
        <w:br/>
        <w:t xml:space="preserve">        x = -x;</w:t>
      </w:r>
      <w:r>
        <w:rPr>
          <w:rStyle w:val="Song"/>
          <w:sz w:val="24"/>
        </w:rPr>
        <w:br/>
        <w:t xml:space="preserve">    }</w:t>
      </w:r>
      <w:r>
        <w:rPr>
          <w:rStyle w:val="Song"/>
          <w:sz w:val="24"/>
        </w:rPr>
        <w:br/>
      </w:r>
      <w:r>
        <w:rPr>
          <w:rStyle w:val="Song"/>
          <w:sz w:val="24"/>
        </w:rPr>
        <w:lastRenderedPageBreak/>
        <w:t xml:space="preserve">    if (x &gt; 9) write(x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br/>
        <w:t>int tmp[2222];</w:t>
      </w:r>
      <w:r>
        <w:rPr>
          <w:rStyle w:val="Song"/>
          <w:sz w:val="24"/>
        </w:rPr>
        <w:br/>
      </w:r>
      <w:r>
        <w:rPr>
          <w:rStyle w:val="Song"/>
          <w:sz w:val="24"/>
        </w:rPr>
        <w:br/>
        <w:t>int sz[2222];</w:t>
      </w:r>
      <w:r>
        <w:rPr>
          <w:rStyle w:val="Song"/>
          <w:sz w:val="24"/>
        </w:rPr>
        <w:br/>
        <w:t>int dp[2222][2222];</w:t>
      </w:r>
      <w:r>
        <w:rPr>
          <w:rStyle w:val="Song"/>
          <w:sz w:val="24"/>
        </w:rPr>
        <w:br/>
      </w:r>
      <w:r>
        <w:rPr>
          <w:rStyle w:val="Song"/>
          <w:sz w:val="24"/>
        </w:rPr>
        <w:br/>
        <w:t>void dfs(int u, int fa) {</w:t>
      </w:r>
      <w:r>
        <w:rPr>
          <w:rStyle w:val="Song"/>
          <w:sz w:val="24"/>
        </w:rPr>
        <w:br/>
        <w:t xml:space="preserve">    // cout &lt;&lt; u &lt;&lt; endl;</w:t>
      </w:r>
      <w:r>
        <w:rPr>
          <w:rStyle w:val="Song"/>
          <w:sz w:val="24"/>
        </w:rPr>
        <w:br/>
      </w:r>
      <w:r>
        <w:rPr>
          <w:rStyle w:val="Song"/>
          <w:sz w:val="24"/>
        </w:rPr>
        <w:br/>
        <w:t xml:space="preserve">    for (int i = 1; i &lt;= n; i++</w:t>
      </w:r>
      <w:r>
        <w:rPr>
          <w:rStyle w:val="Song"/>
          <w:sz w:val="24"/>
        </w:rPr>
        <w:t>) {</w:t>
      </w:r>
      <w:r>
        <w:rPr>
          <w:rStyle w:val="Song"/>
          <w:sz w:val="24"/>
        </w:rPr>
        <w:br/>
        <w:t xml:space="preserve">        dp[u][i] = -inf;</w:t>
      </w:r>
      <w:r>
        <w:rPr>
          <w:rStyle w:val="Song"/>
          <w:sz w:val="24"/>
        </w:rPr>
        <w:br/>
        <w:t xml:space="preserve">    }</w:t>
      </w:r>
      <w:r>
        <w:rPr>
          <w:rStyle w:val="Song"/>
          <w:sz w:val="24"/>
        </w:rPr>
        <w:br/>
        <w:t xml:space="preserve">    dp[u][0] = 0;</w:t>
      </w:r>
      <w:r>
        <w:rPr>
          <w:rStyle w:val="Song"/>
          <w:sz w:val="24"/>
        </w:rPr>
        <w:br/>
      </w:r>
      <w:r>
        <w:rPr>
          <w:rStyle w:val="Song"/>
          <w:sz w:val="24"/>
        </w:rPr>
        <w:br/>
        <w:t xml:space="preserve">    for (int cnt = head[u]; cnt; cnt = node[cnt].next) {</w:t>
      </w:r>
      <w:r>
        <w:rPr>
          <w:rStyle w:val="Song"/>
          <w:sz w:val="24"/>
        </w:rPr>
        <w:br/>
        <w:t xml:space="preserve">        int to = node[cnt].to;</w:t>
      </w:r>
      <w:r>
        <w:rPr>
          <w:rStyle w:val="Song"/>
          <w:sz w:val="24"/>
        </w:rPr>
        <w:br/>
        <w:t xml:space="preserve">        if (to == fa) continue;</w:t>
      </w:r>
      <w:r>
        <w:rPr>
          <w:rStyle w:val="Song"/>
          <w:sz w:val="24"/>
        </w:rPr>
        <w:br/>
      </w:r>
      <w:r>
        <w:rPr>
          <w:rStyle w:val="Song"/>
          <w:sz w:val="24"/>
        </w:rPr>
        <w:br/>
        <w:t xml:space="preserve">        dfs(to, u);</w:t>
      </w:r>
      <w:r>
        <w:rPr>
          <w:rStyle w:val="Song"/>
          <w:sz w:val="24"/>
        </w:rPr>
        <w:br/>
        <w:t xml:space="preserve">        // for (int i = 1; i &lt;= sz[u] + sz[to]; i++) {</w:t>
      </w:r>
      <w:r>
        <w:rPr>
          <w:rStyle w:val="Song"/>
          <w:sz w:val="24"/>
        </w:rPr>
        <w:br/>
        <w:t xml:space="preserve">      </w:t>
      </w:r>
      <w:r>
        <w:rPr>
          <w:rStyle w:val="Song"/>
          <w:sz w:val="24"/>
        </w:rPr>
        <w:t xml:space="preserve">  //     tmp[i] = -inf;</w:t>
      </w:r>
      <w:r>
        <w:rPr>
          <w:rStyle w:val="Song"/>
          <w:sz w:val="24"/>
        </w:rPr>
        <w:br/>
        <w:t xml:space="preserve">        // }</w:t>
      </w:r>
      <w:r>
        <w:rPr>
          <w:rStyle w:val="Song"/>
          <w:sz w:val="24"/>
        </w:rPr>
        <w:br/>
        <w:t xml:space="preserve">        // tmp[0] = 0;</w:t>
      </w:r>
      <w:r>
        <w:rPr>
          <w:rStyle w:val="Song"/>
          <w:sz w:val="24"/>
        </w:rPr>
        <w:br/>
      </w:r>
      <w:r>
        <w:rPr>
          <w:rStyle w:val="Song"/>
          <w:sz w:val="24"/>
        </w:rPr>
        <w:br/>
        <w:t xml:space="preserve">        // rep(i, 0, sz[u]) {</w:t>
      </w:r>
      <w:r>
        <w:rPr>
          <w:rStyle w:val="Song"/>
          <w:sz w:val="24"/>
        </w:rPr>
        <w:br/>
        <w:t xml:space="preserve">        rrep(i, sz[u], 0) {</w:t>
      </w:r>
      <w:r>
        <w:rPr>
          <w:rStyle w:val="Song"/>
          <w:sz w:val="24"/>
        </w:rPr>
        <w:br/>
        <w:t xml:space="preserve">            for (int j = 0; j &lt;= sz[to]; j++) {</w:t>
      </w:r>
      <w:r>
        <w:rPr>
          <w:rStyle w:val="Song"/>
          <w:sz w:val="24"/>
        </w:rPr>
        <w:br/>
        <w:t xml:space="preserve">                // tmp[i + j] = max(tmp[i + j], dp[u][i] + dp[to][j]);</w:t>
      </w:r>
      <w:r>
        <w:rPr>
          <w:rStyle w:val="Song"/>
          <w:sz w:val="24"/>
        </w:rPr>
        <w:br/>
        <w:t xml:space="preserve">                dp</w:t>
      </w:r>
      <w:r>
        <w:rPr>
          <w:rStyle w:val="Song"/>
          <w:sz w:val="24"/>
        </w:rPr>
        <w:t>[u][i + j] = max(dp[u][i + j], dp[u][i] + dp[to][j]);</w:t>
      </w:r>
      <w:r>
        <w:rPr>
          <w:rStyle w:val="Song"/>
          <w:sz w:val="24"/>
        </w:rPr>
        <w:br/>
        <w:t xml:space="preserve">            }</w:t>
      </w:r>
      <w:r>
        <w:rPr>
          <w:rStyle w:val="Song"/>
          <w:sz w:val="24"/>
        </w:rPr>
        <w:br/>
        <w:t xml:space="preserve">        }</w:t>
      </w:r>
      <w:r>
        <w:rPr>
          <w:rStyle w:val="Song"/>
          <w:sz w:val="24"/>
        </w:rPr>
        <w:br/>
        <w:t xml:space="preserve">        sz[u] += sz[to];</w:t>
      </w:r>
      <w:r>
        <w:rPr>
          <w:rStyle w:val="Song"/>
          <w:sz w:val="24"/>
        </w:rPr>
        <w:br/>
        <w:t xml:space="preserve">        // rep(i, 0, sz[u]) {</w:t>
      </w:r>
      <w:r>
        <w:rPr>
          <w:rStyle w:val="Song"/>
          <w:sz w:val="24"/>
        </w:rPr>
        <w:br/>
        <w:t xml:space="preserve">        //     dp[u][i] = tmp[i];</w:t>
      </w:r>
      <w:r>
        <w:rPr>
          <w:rStyle w:val="Song"/>
          <w:sz w:val="24"/>
        </w:rPr>
        <w:br/>
        <w:t xml:space="preserve">        // }</w:t>
      </w:r>
      <w:r>
        <w:rPr>
          <w:rStyle w:val="Song"/>
          <w:sz w:val="24"/>
        </w:rPr>
        <w:br/>
        <w:t xml:space="preserve">    }</w:t>
      </w:r>
      <w:r>
        <w:rPr>
          <w:rStyle w:val="Song"/>
          <w:sz w:val="24"/>
        </w:rPr>
        <w:br/>
        <w:t xml:space="preserve">    sz[u]++;</w:t>
      </w:r>
      <w:r>
        <w:rPr>
          <w:rStyle w:val="Song"/>
          <w:sz w:val="24"/>
        </w:rPr>
        <w:br/>
      </w:r>
      <w:r>
        <w:rPr>
          <w:rStyle w:val="Song"/>
          <w:sz w:val="24"/>
        </w:rPr>
        <w:lastRenderedPageBreak/>
        <w:t xml:space="preserve">    rrep(i, sz[u], 1) {</w:t>
      </w:r>
      <w:r>
        <w:rPr>
          <w:rStyle w:val="Song"/>
          <w:sz w:val="24"/>
        </w:rPr>
        <w:br/>
        <w:t xml:space="preserve">        dp[u][i] = dp[u][i - 1] +</w:t>
      </w:r>
      <w:r>
        <w:rPr>
          <w:rStyle w:val="Song"/>
          <w:sz w:val="24"/>
        </w:rPr>
        <w:t xml:space="preserve"> a[u];</w:t>
      </w:r>
      <w:r>
        <w:rPr>
          <w:rStyle w:val="Song"/>
          <w:sz w:val="24"/>
        </w:rPr>
        <w:br/>
        <w:t xml:space="preserve">    }</w:t>
      </w:r>
      <w:r>
        <w:rPr>
          <w:rStyle w:val="Song"/>
          <w:sz w:val="24"/>
        </w:rPr>
        <w:br/>
        <w:t xml:space="preserve">    dp[u][0] = 0;</w:t>
      </w:r>
      <w:r>
        <w:rPr>
          <w:rStyle w:val="Song"/>
          <w:sz w:val="24"/>
        </w:rPr>
        <w:br/>
        <w:t>}</w:t>
      </w:r>
      <w:r>
        <w:rPr>
          <w:rStyle w:val="Song"/>
          <w:sz w:val="24"/>
        </w:rPr>
        <w:br/>
      </w:r>
      <w:r>
        <w:rPr>
          <w:rStyle w:val="Song"/>
          <w:sz w:val="24"/>
        </w:rPr>
        <w:br/>
        <w:t>// CPH ctrl + Alt + B Run All Test On CPH</w:t>
      </w:r>
      <w:r>
        <w:rPr>
          <w:rStyle w:val="Song"/>
          <w:sz w:val="24"/>
        </w:rPr>
        <w:br/>
        <w:t>signed use_example() {</w:t>
      </w:r>
      <w:r>
        <w:rPr>
          <w:rStyle w:val="Song"/>
          <w:sz w:val="24"/>
        </w:rPr>
        <w:br/>
        <w:t xml:space="preserve">    n = read();</w:t>
      </w:r>
      <w:r>
        <w:rPr>
          <w:rStyle w:val="Song"/>
          <w:sz w:val="24"/>
        </w:rPr>
        <w:br/>
        <w:t xml:space="preserve">    m = read();</w:t>
      </w:r>
      <w:r>
        <w:rPr>
          <w:rStyle w:val="Song"/>
          <w:sz w:val="24"/>
        </w:rPr>
        <w:br/>
        <w:t xml:space="preserve">    rep(i, 2, n) {</w:t>
      </w:r>
      <w:r>
        <w:rPr>
          <w:rStyle w:val="Song"/>
          <w:sz w:val="24"/>
        </w:rPr>
        <w:br/>
        <w:t xml:space="preserve">        int v = read();</w:t>
      </w:r>
      <w:r>
        <w:rPr>
          <w:rStyle w:val="Song"/>
          <w:sz w:val="24"/>
        </w:rPr>
        <w:br/>
        <w:t xml:space="preserve">        add(v, i);</w:t>
      </w:r>
      <w:r>
        <w:rPr>
          <w:rStyle w:val="Song"/>
          <w:sz w:val="24"/>
        </w:rPr>
        <w:br/>
        <w:t xml:space="preserve">        add(i, v);</w:t>
      </w:r>
      <w:r>
        <w:rPr>
          <w:rStyle w:val="Song"/>
          <w:sz w:val="24"/>
        </w:rPr>
        <w:br/>
        <w:t xml:space="preserve">    }</w:t>
      </w:r>
      <w:r>
        <w:rPr>
          <w:rStyle w:val="Song"/>
          <w:sz w:val="24"/>
        </w:rPr>
        <w:br/>
        <w:t xml:space="preserve">    rep(i, 1, n) {</w:t>
      </w:r>
      <w:r>
        <w:rPr>
          <w:rStyle w:val="Song"/>
          <w:sz w:val="24"/>
        </w:rPr>
        <w:br/>
        <w:t xml:space="preserve">        a[i] = read</w:t>
      </w:r>
      <w:r>
        <w:rPr>
          <w:rStyle w:val="Song"/>
          <w:sz w:val="24"/>
        </w:rPr>
        <w:t>();</w:t>
      </w:r>
      <w:r>
        <w:rPr>
          <w:rStyle w:val="Song"/>
          <w:sz w:val="24"/>
        </w:rPr>
        <w:br/>
        <w:t xml:space="preserve">    }</w:t>
      </w:r>
      <w:r>
        <w:rPr>
          <w:rStyle w:val="Song"/>
          <w:sz w:val="24"/>
        </w:rPr>
        <w:br/>
        <w:t xml:space="preserve">    dfs(1, 1);</w:t>
      </w:r>
      <w:r>
        <w:rPr>
          <w:rStyle w:val="Song"/>
          <w:sz w:val="24"/>
        </w:rPr>
        <w:br/>
        <w:t xml:space="preserve">    rep(i, 1, m) {</w:t>
      </w:r>
      <w:r>
        <w:rPr>
          <w:rStyle w:val="Song"/>
          <w:sz w:val="24"/>
        </w:rPr>
        <w:br/>
        <w:t xml:space="preserve">        int u = read();</w:t>
      </w:r>
      <w:r>
        <w:rPr>
          <w:rStyle w:val="Song"/>
          <w:sz w:val="24"/>
        </w:rPr>
        <w:br/>
        <w:t xml:space="preserve">        int num = read();</w:t>
      </w:r>
      <w:r>
        <w:rPr>
          <w:rStyle w:val="Song"/>
          <w:sz w:val="24"/>
        </w:rPr>
        <w:br/>
        <w:t xml:space="preserve">        printf("%lld\n", dp[u][num]);</w:t>
      </w:r>
      <w:r>
        <w:rPr>
          <w:rStyle w:val="Song"/>
          <w:sz w:val="24"/>
        </w:rPr>
        <w:br/>
        <w:t xml:space="preserve">    }</w:t>
      </w:r>
      <w:r>
        <w:rPr>
          <w:rStyle w:val="Song"/>
          <w:sz w:val="24"/>
        </w:rPr>
        <w:br/>
        <w:t xml:space="preserve">    return 0;</w:t>
      </w:r>
      <w:r>
        <w:rPr>
          <w:rStyle w:val="Song"/>
          <w:sz w:val="24"/>
        </w:rPr>
        <w:br/>
        <w:t>}</w:t>
      </w:r>
    </w:p>
    <w:p w14:paraId="02B9F919" w14:textId="77777777" w:rsidR="002145E0" w:rsidRDefault="00D71CD4">
      <w:pPr>
        <w:pStyle w:val="21"/>
      </w:pPr>
      <w:bookmarkStart w:id="21" w:name="_Toc133698652"/>
      <w:r>
        <w:rPr>
          <w:rStyle w:val="Song"/>
          <w:sz w:val="36"/>
        </w:rPr>
        <w:t>树上背包</w:t>
      </w:r>
      <w:r>
        <w:rPr>
          <w:rStyle w:val="Song"/>
          <w:sz w:val="36"/>
        </w:rPr>
        <w:t>2.cpp</w:t>
      </w:r>
      <w:bookmarkEnd w:id="21"/>
    </w:p>
    <w:p w14:paraId="3395E3D0"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int unsign</w:t>
      </w:r>
      <w:r>
        <w:rPr>
          <w:rStyle w:val="Song"/>
          <w:sz w:val="24"/>
        </w:rPr>
        <w:t>ed long long</w:t>
      </w:r>
      <w:r>
        <w:rPr>
          <w:rStyle w:val="Song"/>
          <w:sz w:val="24"/>
        </w:rPr>
        <w:br/>
        <w:t>#define double long double  // %Lf</w:t>
      </w:r>
      <w:r>
        <w:rPr>
          <w:rStyle w:val="Song"/>
          <w:sz w:val="24"/>
        </w:rPr>
        <w:br/>
        <w:t>#define rep(a, b, c) for (int a = b; a &lt;= c; a++)</w:t>
      </w:r>
      <w:r>
        <w:rPr>
          <w:rStyle w:val="Song"/>
          <w:sz w:val="24"/>
        </w:rPr>
        <w:br/>
        <w:t>#define per(a, b, c) for (int a =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w:t>
      </w:r>
      <w:r>
        <w:rPr>
          <w:rStyle w:val="Song"/>
          <w:sz w:val="24"/>
        </w:rPr>
        <w:t xml:space="preserve"> long long ull;</w:t>
      </w:r>
      <w:r>
        <w:rPr>
          <w:rStyle w:val="Song"/>
          <w:sz w:val="24"/>
        </w:rPr>
        <w:br/>
        <w:t>// mt19937 mrand(time(0));</w:t>
      </w:r>
      <w:r>
        <w:rPr>
          <w:rStyle w:val="Song"/>
          <w:sz w:val="24"/>
        </w:rPr>
        <w:br/>
      </w:r>
      <w:r>
        <w:rPr>
          <w:rStyle w:val="Song"/>
          <w:sz w:val="24"/>
        </w:rPr>
        <w:lastRenderedPageBreak/>
        <w:t>// mt19937_64 mrand(time(0));</w:t>
      </w:r>
      <w:r>
        <w:rPr>
          <w:rStyle w:val="Song"/>
          <w:sz w:val="24"/>
        </w:rPr>
        <w:br/>
        <w:t>const ll INF = (ll)9e18;</w:t>
      </w:r>
      <w:r>
        <w:rPr>
          <w:rStyle w:val="Song"/>
          <w:sz w:val="24"/>
        </w:rPr>
        <w:br/>
        <w:t>const double PI = acosl(-1);</w:t>
      </w:r>
      <w:r>
        <w:rPr>
          <w:rStyle w:val="Song"/>
          <w:sz w:val="24"/>
        </w:rPr>
        <w:br/>
        <w:t>const double one = 1.0;</w:t>
      </w:r>
      <w:r>
        <w:rPr>
          <w:rStyle w:val="Song"/>
          <w:sz w:val="24"/>
        </w:rPr>
        <w:br/>
        <w:t>const int inf = 0x7fffffff;</w:t>
      </w:r>
      <w:r>
        <w:rPr>
          <w:rStyle w:val="Song"/>
          <w:sz w:val="24"/>
        </w:rPr>
        <w:br/>
        <w:t>const int maxn = 1e7 + 10;</w:t>
      </w:r>
      <w:r>
        <w:rPr>
          <w:rStyle w:val="Song"/>
          <w:sz w:val="24"/>
        </w:rPr>
        <w:br/>
        <w:t>const int mod = 1e9 + 7;</w:t>
      </w:r>
      <w:r>
        <w:rPr>
          <w:rStyle w:val="Song"/>
          <w:sz w:val="24"/>
        </w:rPr>
        <w:br/>
        <w:t>const int mod2 = 99824435</w:t>
      </w:r>
      <w:r>
        <w:rPr>
          <w:rStyle w:val="Song"/>
          <w:sz w:val="24"/>
        </w:rPr>
        <w:t>3;</w:t>
      </w:r>
      <w:r>
        <w:rPr>
          <w:rStyle w:val="Song"/>
          <w:sz w:val="24"/>
        </w:rPr>
        <w:br/>
        <w:t>const ull hashmod = 1e18 + 2049;</w:t>
      </w:r>
      <w:r>
        <w:rPr>
          <w:rStyle w:val="Song"/>
          <w:sz w:val="24"/>
        </w:rPr>
        <w:br/>
        <w:t>int n, m,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node[++to</w:t>
      </w:r>
      <w:r>
        <w:rPr>
          <w:rStyle w:val="Song"/>
          <w:sz w:val="24"/>
        </w:rPr>
        <w:t>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w:t>
      </w:r>
      <w:r>
        <w:rPr>
          <w:rStyle w:val="Song"/>
          <w:sz w:val="24"/>
        </w:rPr>
        <w:t>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r>
      <w:r>
        <w:rPr>
          <w:rStyle w:val="Song"/>
          <w:sz w:val="24"/>
        </w:rPr>
        <w:lastRenderedPageBreak/>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br/>
        <w:t xml:space="preserve">int </w:t>
      </w:r>
      <w:r>
        <w:rPr>
          <w:rStyle w:val="Song"/>
          <w:sz w:val="24"/>
        </w:rPr>
        <w:t>dp[55555][111];</w:t>
      </w:r>
      <w:r>
        <w:rPr>
          <w:rStyle w:val="Song"/>
          <w:sz w:val="24"/>
        </w:rPr>
        <w:br/>
        <w:t>int sz[maxn];</w:t>
      </w:r>
      <w:r>
        <w:rPr>
          <w:rStyle w:val="Song"/>
          <w:sz w:val="24"/>
        </w:rPr>
        <w:br/>
      </w:r>
      <w:r>
        <w:rPr>
          <w:rStyle w:val="Song"/>
          <w:sz w:val="24"/>
        </w:rPr>
        <w:br/>
        <w:t>void dfs(int u, int fa) {</w:t>
      </w:r>
      <w:r>
        <w:rPr>
          <w:rStyle w:val="Song"/>
          <w:sz w:val="24"/>
        </w:rPr>
        <w:br/>
        <w:t xml:space="preserve">    rep(i, 1, min(n, 100ll)) {</w:t>
      </w:r>
      <w:r>
        <w:rPr>
          <w:rStyle w:val="Song"/>
          <w:sz w:val="24"/>
        </w:rPr>
        <w:br/>
        <w:t xml:space="preserve">        dp[u][i] = -inf;</w:t>
      </w:r>
      <w:r>
        <w:rPr>
          <w:rStyle w:val="Song"/>
          <w:sz w:val="24"/>
        </w:rPr>
        <w:br/>
        <w:t xml:space="preserve">    }</w:t>
      </w:r>
      <w:r>
        <w:rPr>
          <w:rStyle w:val="Song"/>
          <w:sz w:val="24"/>
        </w:rPr>
        <w:br/>
        <w:t xml:space="preserve">    dp[u][0] = 0;</w:t>
      </w:r>
      <w:r>
        <w:rPr>
          <w:rStyle w:val="Song"/>
          <w:sz w:val="24"/>
        </w:rPr>
        <w:br/>
        <w:t xml:space="preserve">    for (int i = head[u]; i; i = node[i].next) {</w:t>
      </w:r>
      <w:r>
        <w:rPr>
          <w:rStyle w:val="Song"/>
          <w:sz w:val="24"/>
        </w:rPr>
        <w:br/>
        <w:t xml:space="preserve">        int to = node[i].to;</w:t>
      </w:r>
      <w:r>
        <w:rPr>
          <w:rStyle w:val="Song"/>
          <w:sz w:val="24"/>
        </w:rPr>
        <w:br/>
        <w:t xml:space="preserve">        if (to == fa) continue;</w:t>
      </w:r>
      <w:r>
        <w:rPr>
          <w:rStyle w:val="Song"/>
          <w:sz w:val="24"/>
        </w:rPr>
        <w:br/>
        <w:t xml:space="preserve">        d</w:t>
      </w:r>
      <w:r>
        <w:rPr>
          <w:rStyle w:val="Song"/>
          <w:sz w:val="24"/>
        </w:rPr>
        <w:t>fs(to, u);</w:t>
      </w:r>
      <w:r>
        <w:rPr>
          <w:rStyle w:val="Song"/>
          <w:sz w:val="24"/>
        </w:rPr>
        <w:br/>
        <w:t xml:space="preserve">        per(i, min(sz[u], 100ll), 0) {</w:t>
      </w:r>
      <w:r>
        <w:rPr>
          <w:rStyle w:val="Song"/>
          <w:sz w:val="24"/>
        </w:rPr>
        <w:br/>
        <w:t xml:space="preserve">            for (int j = 0; j &lt;= sz[to] &amp;&amp; i + j &lt;= min(n, 100ll); j++) {</w:t>
      </w:r>
      <w:r>
        <w:rPr>
          <w:rStyle w:val="Song"/>
          <w:sz w:val="24"/>
        </w:rPr>
        <w:br/>
        <w:t xml:space="preserve">                dp[u][i + j] = max(dp[u][i + j], dp[to][j] + dp[u][i]);</w:t>
      </w:r>
      <w:r>
        <w:rPr>
          <w:rStyle w:val="Song"/>
          <w:sz w:val="24"/>
        </w:rPr>
        <w:br/>
        <w:t xml:space="preserve">            }</w:t>
      </w:r>
      <w:r>
        <w:rPr>
          <w:rStyle w:val="Song"/>
          <w:sz w:val="24"/>
        </w:rPr>
        <w:br/>
        <w:t xml:space="preserve">        }</w:t>
      </w:r>
      <w:r>
        <w:rPr>
          <w:rStyle w:val="Song"/>
          <w:sz w:val="24"/>
        </w:rPr>
        <w:br/>
        <w:t xml:space="preserve">        sz[u] += sz[to];</w:t>
      </w:r>
      <w:r>
        <w:rPr>
          <w:rStyle w:val="Song"/>
          <w:sz w:val="24"/>
        </w:rPr>
        <w:br/>
        <w:t xml:space="preserve">    }</w:t>
      </w:r>
      <w:r>
        <w:rPr>
          <w:rStyle w:val="Song"/>
          <w:sz w:val="24"/>
        </w:rPr>
        <w:br/>
        <w:t xml:space="preserve">    s</w:t>
      </w:r>
      <w:r>
        <w:rPr>
          <w:rStyle w:val="Song"/>
          <w:sz w:val="24"/>
        </w:rPr>
        <w:t>z[u]++;</w:t>
      </w:r>
      <w:r>
        <w:rPr>
          <w:rStyle w:val="Song"/>
          <w:sz w:val="24"/>
        </w:rPr>
        <w:br/>
        <w:t xml:space="preserve">    per(i, min(sz[u], 100ll), 1) {</w:t>
      </w:r>
      <w:r>
        <w:rPr>
          <w:rStyle w:val="Song"/>
          <w:sz w:val="24"/>
        </w:rPr>
        <w:br/>
        <w:t xml:space="preserve">        dp[u][i] = dp[u][i - 1] + a[u];</w:t>
      </w:r>
      <w:r>
        <w:rPr>
          <w:rStyle w:val="Song"/>
          <w:sz w:val="24"/>
        </w:rPr>
        <w:br/>
        <w:t xml:space="preserve">    }</w:t>
      </w:r>
      <w:r>
        <w:rPr>
          <w:rStyle w:val="Song"/>
          <w:sz w:val="24"/>
        </w:rPr>
        <w:br/>
        <w:t>}</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ios::sync_with_stdio(0);//can't use printf &amp; scanf but can use gets puts getchar</w:t>
      </w:r>
      <w:r>
        <w:rPr>
          <w:rStyle w:val="Song"/>
          <w:sz w:val="24"/>
        </w:rPr>
        <w:br/>
        <w:t xml:space="preserve">    // cin.tie(0);</w:t>
      </w:r>
      <w:r>
        <w:rPr>
          <w:rStyle w:val="Song"/>
          <w:sz w:val="24"/>
        </w:rPr>
        <w:t>//untie cin,cout</w:t>
      </w:r>
      <w:r>
        <w:rPr>
          <w:rStyle w:val="Song"/>
          <w:sz w:val="24"/>
        </w:rPr>
        <w:br/>
        <w:t xml:space="preserve">    // cout.tie(0);//untie cin,cout</w:t>
      </w:r>
      <w:r>
        <w:rPr>
          <w:rStyle w:val="Song"/>
          <w:sz w:val="24"/>
        </w:rPr>
        <w:br/>
        <w:t xml:space="preserve">    n = read();</w:t>
      </w:r>
      <w:r>
        <w:rPr>
          <w:rStyle w:val="Song"/>
          <w:sz w:val="24"/>
        </w:rPr>
        <w:br/>
        <w:t xml:space="preserve">    int q = read();</w:t>
      </w:r>
      <w:r>
        <w:rPr>
          <w:rStyle w:val="Song"/>
          <w:sz w:val="24"/>
        </w:rPr>
        <w:br/>
      </w:r>
      <w:r>
        <w:rPr>
          <w:rStyle w:val="Song"/>
          <w:sz w:val="24"/>
        </w:rPr>
        <w:lastRenderedPageBreak/>
        <w:t xml:space="preserve">    rep(i, 2, n) {</w:t>
      </w:r>
      <w:r>
        <w:rPr>
          <w:rStyle w:val="Song"/>
          <w:sz w:val="24"/>
        </w:rPr>
        <w:br/>
        <w:t xml:space="preserve">        int v = read();</w:t>
      </w:r>
      <w:r>
        <w:rPr>
          <w:rStyle w:val="Song"/>
          <w:sz w:val="24"/>
        </w:rPr>
        <w:br/>
        <w:t xml:space="preserve">        add(i, v);</w:t>
      </w:r>
      <w:r>
        <w:rPr>
          <w:rStyle w:val="Song"/>
          <w:sz w:val="24"/>
        </w:rPr>
        <w:br/>
        <w:t xml:space="preserve">        add(v, i);</w:t>
      </w:r>
      <w:r>
        <w:rPr>
          <w:rStyle w:val="Song"/>
          <w:sz w:val="24"/>
        </w:rPr>
        <w:br/>
        <w:t xml:space="preserve">    }</w:t>
      </w:r>
      <w:r>
        <w:rPr>
          <w:rStyle w:val="Song"/>
          <w:sz w:val="24"/>
        </w:rPr>
        <w:br/>
        <w:t xml:space="preserve">    rep(i, 1, n) {</w:t>
      </w:r>
      <w:r>
        <w:rPr>
          <w:rStyle w:val="Song"/>
          <w:sz w:val="24"/>
        </w:rPr>
        <w:br/>
        <w:t xml:space="preserve">        a[i] = read();</w:t>
      </w:r>
      <w:r>
        <w:rPr>
          <w:rStyle w:val="Song"/>
          <w:sz w:val="24"/>
        </w:rPr>
        <w:br/>
        <w:t xml:space="preserve">    }</w:t>
      </w:r>
      <w:r>
        <w:rPr>
          <w:rStyle w:val="Song"/>
          <w:sz w:val="24"/>
        </w:rPr>
        <w:br/>
        <w:t xml:space="preserve">    dfs(1, 1);</w:t>
      </w:r>
      <w:r>
        <w:rPr>
          <w:rStyle w:val="Song"/>
          <w:sz w:val="24"/>
        </w:rPr>
        <w:br/>
      </w:r>
      <w:r>
        <w:rPr>
          <w:rStyle w:val="Song"/>
          <w:sz w:val="24"/>
        </w:rPr>
        <w:br/>
        <w:t xml:space="preserve">    rep(i, 1, q)</w:t>
      </w:r>
      <w:r>
        <w:rPr>
          <w:rStyle w:val="Song"/>
          <w:sz w:val="24"/>
        </w:rPr>
        <w:t xml:space="preserve"> {</w:t>
      </w:r>
      <w:r>
        <w:rPr>
          <w:rStyle w:val="Song"/>
          <w:sz w:val="24"/>
        </w:rPr>
        <w:br/>
        <w:t xml:space="preserve">        int u = read();</w:t>
      </w:r>
      <w:r>
        <w:rPr>
          <w:rStyle w:val="Song"/>
          <w:sz w:val="24"/>
        </w:rPr>
        <w:br/>
        <w:t xml:space="preserve">        int m = read();</w:t>
      </w:r>
      <w:r>
        <w:rPr>
          <w:rStyle w:val="Song"/>
          <w:sz w:val="24"/>
        </w:rPr>
        <w:br/>
        <w:t xml:space="preserve">        printf("%lld\n", dp[u][m]);</w:t>
      </w:r>
      <w:r>
        <w:rPr>
          <w:rStyle w:val="Song"/>
          <w:sz w:val="24"/>
        </w:rPr>
        <w:br/>
        <w:t xml:space="preserve">    }</w:t>
      </w:r>
      <w:r>
        <w:rPr>
          <w:rStyle w:val="Song"/>
          <w:sz w:val="24"/>
        </w:rPr>
        <w:br/>
      </w:r>
      <w:r>
        <w:rPr>
          <w:rStyle w:val="Song"/>
          <w:sz w:val="24"/>
        </w:rPr>
        <w:br/>
        <w:t xml:space="preserve">    return 0;</w:t>
      </w:r>
      <w:r>
        <w:rPr>
          <w:rStyle w:val="Song"/>
          <w:sz w:val="24"/>
        </w:rPr>
        <w:br/>
        <w:t>}</w:t>
      </w:r>
    </w:p>
    <w:p w14:paraId="18517118" w14:textId="77777777" w:rsidR="002145E0" w:rsidRDefault="00D71CD4">
      <w:pPr>
        <w:pStyle w:val="21"/>
      </w:pPr>
      <w:bookmarkStart w:id="22" w:name="_Toc133698653"/>
      <w:r>
        <w:rPr>
          <w:rStyle w:val="Song"/>
          <w:sz w:val="36"/>
        </w:rPr>
        <w:t>树上背包</w:t>
      </w:r>
      <w:r>
        <w:rPr>
          <w:rStyle w:val="Song"/>
          <w:sz w:val="36"/>
        </w:rPr>
        <w:t>3.cpp</w:t>
      </w:r>
      <w:bookmarkEnd w:id="22"/>
    </w:p>
    <w:p w14:paraId="076C57A0"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 xml:space="preserve">#define double long double  // </w:t>
      </w:r>
      <w:r>
        <w:rPr>
          <w:rStyle w:val="Song"/>
          <w:sz w:val="24"/>
        </w:rPr>
        <w:t>%Lf</w:t>
      </w:r>
      <w:r>
        <w:rPr>
          <w:rStyle w:val="Song"/>
          <w:sz w:val="24"/>
        </w:rPr>
        <w:br/>
        <w:t>#define rep(a, b, c) for (int a = b; a &lt;= c; a++)</w:t>
      </w:r>
      <w:r>
        <w:rPr>
          <w:rStyle w:val="Song"/>
          <w:sz w:val="24"/>
        </w:rPr>
        <w:br/>
        <w:t>#define per(a, b, c) for (int a =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w:t>
      </w:r>
      <w:r>
        <w:rPr>
          <w:rStyle w:val="Song"/>
          <w:sz w:val="24"/>
        </w:rPr>
        <w:t>/ mt19937_64 mrand(time(0));</w:t>
      </w:r>
      <w:r>
        <w:rPr>
          <w:rStyle w:val="Song"/>
          <w:sz w:val="24"/>
        </w:rPr>
        <w:br/>
        <w:t>const ll INF = (ll)9e18;</w:t>
      </w:r>
      <w:r>
        <w:rPr>
          <w:rStyle w:val="Song"/>
          <w:sz w:val="24"/>
        </w:rPr>
        <w:br/>
        <w:t>const double PI = acosl(-1);</w:t>
      </w:r>
      <w:r>
        <w:rPr>
          <w:rStyle w:val="Song"/>
          <w:sz w:val="24"/>
        </w:rPr>
        <w:br/>
        <w:t>const double one = 1.0;</w:t>
      </w:r>
      <w:r>
        <w:rPr>
          <w:rStyle w:val="Song"/>
          <w:sz w:val="24"/>
        </w:rPr>
        <w:br/>
        <w:t>const int inf = 0x7fffffff;</w:t>
      </w:r>
      <w:r>
        <w:rPr>
          <w:rStyle w:val="Song"/>
          <w:sz w:val="24"/>
        </w:rPr>
        <w:br/>
        <w:t>const int maxn = 1e7 + 10;</w:t>
      </w:r>
      <w:r>
        <w:rPr>
          <w:rStyle w:val="Song"/>
          <w:sz w:val="24"/>
        </w:rPr>
        <w:br/>
        <w:t>const int mod = 1e9 + 7;</w:t>
      </w:r>
      <w:r>
        <w:rPr>
          <w:rStyle w:val="Song"/>
          <w:sz w:val="24"/>
        </w:rPr>
        <w:br/>
        <w:t>const int mod2 = 998244353;</w:t>
      </w:r>
      <w:r>
        <w:rPr>
          <w:rStyle w:val="Song"/>
          <w:sz w:val="24"/>
        </w:rPr>
        <w:br/>
      </w:r>
      <w:r>
        <w:rPr>
          <w:rStyle w:val="Song"/>
          <w:sz w:val="24"/>
        </w:rPr>
        <w:lastRenderedPageBreak/>
        <w:t>const ull hashmod = 1e18 + 2049;</w:t>
      </w:r>
      <w:r>
        <w:rPr>
          <w:rStyle w:val="Song"/>
          <w:sz w:val="24"/>
        </w:rPr>
        <w:br/>
        <w:t>int n, m</w:t>
      </w:r>
      <w:r>
        <w:rPr>
          <w:rStyle w:val="Song"/>
          <w:sz w:val="24"/>
        </w:rPr>
        <w:t>,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r>
      <w:r>
        <w:rPr>
          <w:rStyle w:val="Song"/>
          <w:sz w:val="24"/>
        </w:rPr>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t>}</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br/>
        <w:t>// dp[i][j]</w:t>
      </w:r>
      <w:r>
        <w:rPr>
          <w:rStyle w:val="Song"/>
          <w:sz w:val="24"/>
        </w:rPr>
        <w:t>表示从</w:t>
      </w:r>
      <w:r>
        <w:rPr>
          <w:rStyle w:val="Song"/>
          <w:sz w:val="24"/>
        </w:rPr>
        <w:t>i~N</w:t>
      </w:r>
      <w:r>
        <w:rPr>
          <w:rStyle w:val="Song"/>
          <w:sz w:val="24"/>
        </w:rPr>
        <w:t>选的重量不超过</w:t>
      </w:r>
      <w:r>
        <w:rPr>
          <w:rStyle w:val="Song"/>
          <w:sz w:val="24"/>
        </w:rPr>
        <w:t>j</w:t>
      </w:r>
      <w:r>
        <w:rPr>
          <w:rStyle w:val="Song"/>
          <w:sz w:val="24"/>
        </w:rPr>
        <w:t>的点集的最大权值和，并且要求这个点</w:t>
      </w:r>
      <w:r>
        <w:rPr>
          <w:rStyle w:val="Song"/>
          <w:sz w:val="24"/>
        </w:rPr>
        <w:lastRenderedPageBreak/>
        <w:t>集中不存在一</w:t>
      </w:r>
      <w:r>
        <w:rPr>
          <w:rStyle w:val="Song"/>
          <w:sz w:val="24"/>
        </w:rPr>
        <w:t>个点选了，但他的祖先没有被选的情况</w:t>
      </w:r>
      <w:r>
        <w:rPr>
          <w:rStyle w:val="Song"/>
          <w:sz w:val="24"/>
        </w:rPr>
        <w:br/>
      </w:r>
      <w:r>
        <w:rPr>
          <w:rStyle w:val="Song"/>
          <w:sz w:val="24"/>
        </w:rPr>
        <w:br/>
        <w:t>int w[maxn];</w:t>
      </w:r>
      <w:r>
        <w:rPr>
          <w:rStyle w:val="Song"/>
          <w:sz w:val="24"/>
        </w:rPr>
        <w:br/>
      </w:r>
      <w:r>
        <w:rPr>
          <w:rStyle w:val="Song"/>
          <w:sz w:val="24"/>
        </w:rPr>
        <w:br/>
        <w:t>int l[maxn];   // u</w:t>
      </w:r>
      <w:r>
        <w:rPr>
          <w:rStyle w:val="Song"/>
          <w:sz w:val="24"/>
        </w:rPr>
        <w:t>的所含有的结点的最小</w:t>
      </w:r>
      <w:r>
        <w:rPr>
          <w:rStyle w:val="Song"/>
          <w:sz w:val="24"/>
        </w:rPr>
        <w:t>dfs</w:t>
      </w:r>
      <w:r>
        <w:rPr>
          <w:rStyle w:val="Song"/>
          <w:sz w:val="24"/>
        </w:rPr>
        <w:t>序（即先序）即他本身</w:t>
      </w:r>
      <w:r>
        <w:rPr>
          <w:rStyle w:val="Song"/>
          <w:sz w:val="24"/>
        </w:rPr>
        <w:br/>
        <w:t>int id[maxn];  // dfs</w:t>
      </w:r>
      <w:r>
        <w:rPr>
          <w:rStyle w:val="Song"/>
          <w:sz w:val="24"/>
        </w:rPr>
        <w:t>序为</w:t>
      </w:r>
      <w:r>
        <w:rPr>
          <w:rStyle w:val="Song"/>
          <w:sz w:val="24"/>
        </w:rPr>
        <w:t>i</w:t>
      </w:r>
      <w:r>
        <w:rPr>
          <w:rStyle w:val="Song"/>
          <w:sz w:val="24"/>
        </w:rPr>
        <w:t>的结点即通过</w:t>
      </w:r>
      <w:r>
        <w:rPr>
          <w:rStyle w:val="Song"/>
          <w:sz w:val="24"/>
        </w:rPr>
        <w:t>u</w:t>
      </w:r>
      <w:r>
        <w:rPr>
          <w:rStyle w:val="Song"/>
          <w:sz w:val="24"/>
        </w:rPr>
        <w:t>的</w:t>
      </w:r>
      <w:r>
        <w:rPr>
          <w:rStyle w:val="Song"/>
          <w:sz w:val="24"/>
        </w:rPr>
        <w:t>dfs</w:t>
      </w:r>
      <w:r>
        <w:rPr>
          <w:rStyle w:val="Song"/>
          <w:sz w:val="24"/>
        </w:rPr>
        <w:t>序反求</w:t>
      </w:r>
      <w:r>
        <w:rPr>
          <w:rStyle w:val="Song"/>
          <w:sz w:val="24"/>
        </w:rPr>
        <w:t>u</w:t>
      </w:r>
      <w:r>
        <w:rPr>
          <w:rStyle w:val="Song"/>
          <w:sz w:val="24"/>
        </w:rPr>
        <w:br/>
        <w:t>int r[maxn];   // u</w:t>
      </w:r>
      <w:r>
        <w:rPr>
          <w:rStyle w:val="Song"/>
          <w:sz w:val="24"/>
        </w:rPr>
        <w:t>的所含有的结点的最大</w:t>
      </w:r>
      <w:r>
        <w:rPr>
          <w:rStyle w:val="Song"/>
          <w:sz w:val="24"/>
        </w:rPr>
        <w:t>dfs</w:t>
      </w:r>
      <w:r>
        <w:rPr>
          <w:rStyle w:val="Song"/>
          <w:sz w:val="24"/>
        </w:rPr>
        <w:t>序（即先序）这样</w:t>
      </w:r>
      <w:r>
        <w:rPr>
          <w:rStyle w:val="Song"/>
          <w:sz w:val="24"/>
        </w:rPr>
        <w:t>r[u]+1</w:t>
      </w:r>
      <w:r>
        <w:rPr>
          <w:rStyle w:val="Song"/>
          <w:sz w:val="24"/>
        </w:rPr>
        <w:t>就是跳过</w:t>
      </w:r>
      <w:r>
        <w:rPr>
          <w:rStyle w:val="Song"/>
          <w:sz w:val="24"/>
        </w:rPr>
        <w:t>u</w:t>
      </w:r>
      <w:r>
        <w:rPr>
          <w:rStyle w:val="Song"/>
          <w:sz w:val="24"/>
        </w:rPr>
        <w:t>这一整个子树的下一个子树</w:t>
      </w:r>
      <w:r>
        <w:rPr>
          <w:rStyle w:val="Song"/>
          <w:sz w:val="24"/>
        </w:rPr>
        <w:br/>
      </w:r>
      <w:r>
        <w:rPr>
          <w:rStyle w:val="Song"/>
          <w:sz w:val="24"/>
        </w:rPr>
        <w:br/>
        <w:t>void dfs(int u, int fa) {</w:t>
      </w:r>
      <w:r>
        <w:rPr>
          <w:rStyle w:val="Song"/>
          <w:sz w:val="24"/>
        </w:rPr>
        <w:br/>
        <w:t xml:space="preserve">    l[u] = ++cnt;</w:t>
      </w:r>
      <w:r>
        <w:rPr>
          <w:rStyle w:val="Song"/>
          <w:sz w:val="24"/>
        </w:rPr>
        <w:br/>
        <w:t xml:space="preserve">    id[cnt] = u;</w:t>
      </w:r>
      <w:r>
        <w:rPr>
          <w:rStyle w:val="Song"/>
          <w:sz w:val="24"/>
        </w:rPr>
        <w:br/>
        <w:t xml:space="preserve">    for (int i</w:t>
      </w:r>
      <w:r>
        <w:rPr>
          <w:rStyle w:val="Song"/>
          <w:sz w:val="24"/>
        </w:rPr>
        <w:t xml:space="preserve"> = head[u]; i; i = node[i].next) {</w:t>
      </w:r>
      <w:r>
        <w:rPr>
          <w:rStyle w:val="Song"/>
          <w:sz w:val="24"/>
        </w:rPr>
        <w:br/>
        <w:t xml:space="preserve">        int to = node[i].to;</w:t>
      </w:r>
      <w:r>
        <w:rPr>
          <w:rStyle w:val="Song"/>
          <w:sz w:val="24"/>
        </w:rPr>
        <w:br/>
        <w:t xml:space="preserve">        if (to == fa) continue;</w:t>
      </w:r>
      <w:r>
        <w:rPr>
          <w:rStyle w:val="Song"/>
          <w:sz w:val="24"/>
        </w:rPr>
        <w:br/>
        <w:t xml:space="preserve">        dfs(to, u);</w:t>
      </w:r>
      <w:r>
        <w:rPr>
          <w:rStyle w:val="Song"/>
          <w:sz w:val="24"/>
        </w:rPr>
        <w:br/>
        <w:t xml:space="preserve">    }</w:t>
      </w:r>
      <w:r>
        <w:rPr>
          <w:rStyle w:val="Song"/>
          <w:sz w:val="24"/>
        </w:rPr>
        <w:br/>
        <w:t xml:space="preserve">    r[u] = cnt;</w:t>
      </w:r>
      <w:r>
        <w:rPr>
          <w:rStyle w:val="Song"/>
          <w:sz w:val="24"/>
        </w:rPr>
        <w:br/>
        <w:t>}</w:t>
      </w:r>
      <w:r>
        <w:rPr>
          <w:rStyle w:val="Song"/>
          <w:sz w:val="24"/>
        </w:rPr>
        <w:br/>
      </w:r>
      <w:r>
        <w:rPr>
          <w:rStyle w:val="Song"/>
          <w:sz w:val="24"/>
        </w:rPr>
        <w:br/>
        <w:t>int dp[1111][11111];  // dp[i][j]</w:t>
      </w:r>
      <w:r>
        <w:rPr>
          <w:rStyle w:val="Song"/>
          <w:sz w:val="24"/>
        </w:rPr>
        <w:t>表示从</w:t>
      </w:r>
      <w:r>
        <w:rPr>
          <w:rStyle w:val="Song"/>
          <w:sz w:val="24"/>
        </w:rPr>
        <w:t>i~N</w:t>
      </w:r>
      <w:r>
        <w:rPr>
          <w:rStyle w:val="Song"/>
          <w:sz w:val="24"/>
        </w:rPr>
        <w:t>选的重量不超过</w:t>
      </w:r>
      <w:r>
        <w:rPr>
          <w:rStyle w:val="Song"/>
          <w:sz w:val="24"/>
        </w:rPr>
        <w:t>j</w:t>
      </w:r>
      <w:r>
        <w:rPr>
          <w:rStyle w:val="Song"/>
          <w:sz w:val="24"/>
        </w:rPr>
        <w:t>的点集的最大权值和</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ios::sync_with_stdio(0);//can't use printf &amp; scanf but can use gets puts getchar</w:t>
      </w:r>
      <w:r>
        <w:rPr>
          <w:rStyle w:val="Song"/>
          <w:sz w:val="24"/>
        </w:rPr>
        <w:br/>
        <w:t xml:space="preserve">    // cin.tie(0);//untie cin,cout</w:t>
      </w:r>
      <w:r>
        <w:rPr>
          <w:rStyle w:val="Song"/>
          <w:sz w:val="24"/>
        </w:rPr>
        <w:br/>
        <w:t xml:space="preserve">    // cout.tie(0);//untie cin,cout</w:t>
      </w:r>
      <w:r>
        <w:rPr>
          <w:rStyle w:val="Song"/>
          <w:sz w:val="24"/>
        </w:rPr>
        <w:br/>
        <w:t xml:space="preserve">    n = read();</w:t>
      </w:r>
      <w:r>
        <w:rPr>
          <w:rStyle w:val="Song"/>
          <w:sz w:val="24"/>
        </w:rPr>
        <w:br/>
        <w:t xml:space="preserve">    m = read();</w:t>
      </w:r>
      <w:r>
        <w:rPr>
          <w:rStyle w:val="Song"/>
          <w:sz w:val="24"/>
        </w:rPr>
        <w:br/>
        <w:t xml:space="preserve">    rep(i, 2, n) {</w:t>
      </w:r>
      <w:r>
        <w:rPr>
          <w:rStyle w:val="Song"/>
          <w:sz w:val="24"/>
        </w:rPr>
        <w:br/>
        <w:t xml:space="preserve">        int v = read();</w:t>
      </w:r>
      <w:r>
        <w:rPr>
          <w:rStyle w:val="Song"/>
          <w:sz w:val="24"/>
        </w:rPr>
        <w:br/>
        <w:t xml:space="preserve">        add(i, v);</w:t>
      </w:r>
      <w:r>
        <w:rPr>
          <w:rStyle w:val="Song"/>
          <w:sz w:val="24"/>
        </w:rPr>
        <w:br/>
        <w:t xml:space="preserve">  </w:t>
      </w:r>
      <w:r>
        <w:rPr>
          <w:rStyle w:val="Song"/>
          <w:sz w:val="24"/>
        </w:rPr>
        <w:t xml:space="preserve">      add(v, i);</w:t>
      </w:r>
      <w:r>
        <w:rPr>
          <w:rStyle w:val="Song"/>
          <w:sz w:val="24"/>
        </w:rPr>
        <w:br/>
        <w:t xml:space="preserve">    }</w:t>
      </w:r>
      <w:r>
        <w:rPr>
          <w:rStyle w:val="Song"/>
          <w:sz w:val="24"/>
        </w:rPr>
        <w:br/>
        <w:t xml:space="preserve">    rep(i, 1, n) {</w:t>
      </w:r>
      <w:r>
        <w:rPr>
          <w:rStyle w:val="Song"/>
          <w:sz w:val="24"/>
        </w:rPr>
        <w:br/>
        <w:t xml:space="preserve">        a[i] = read();</w:t>
      </w:r>
      <w:r>
        <w:rPr>
          <w:rStyle w:val="Song"/>
          <w:sz w:val="24"/>
        </w:rPr>
        <w:br/>
        <w:t xml:space="preserve">    }</w:t>
      </w:r>
      <w:r>
        <w:rPr>
          <w:rStyle w:val="Song"/>
          <w:sz w:val="24"/>
        </w:rPr>
        <w:br/>
        <w:t xml:space="preserve">    rep(i, 1, n) {</w:t>
      </w:r>
      <w:r>
        <w:rPr>
          <w:rStyle w:val="Song"/>
          <w:sz w:val="24"/>
        </w:rPr>
        <w:br/>
        <w:t xml:space="preserve">        w[i] = read();</w:t>
      </w:r>
      <w:r>
        <w:rPr>
          <w:rStyle w:val="Song"/>
          <w:sz w:val="24"/>
        </w:rPr>
        <w:br/>
      </w:r>
      <w:r>
        <w:rPr>
          <w:rStyle w:val="Song"/>
          <w:sz w:val="24"/>
        </w:rPr>
        <w:lastRenderedPageBreak/>
        <w:t xml:space="preserve">    }</w:t>
      </w:r>
      <w:r>
        <w:rPr>
          <w:rStyle w:val="Song"/>
          <w:sz w:val="24"/>
        </w:rPr>
        <w:br/>
      </w:r>
      <w:r>
        <w:rPr>
          <w:rStyle w:val="Song"/>
          <w:sz w:val="24"/>
        </w:rPr>
        <w:br/>
        <w:t xml:space="preserve">    dfs(1, 1);</w:t>
      </w:r>
      <w:r>
        <w:rPr>
          <w:rStyle w:val="Song"/>
          <w:sz w:val="24"/>
        </w:rPr>
        <w:br/>
        <w:t xml:space="preserve">    rep(i, 1, m) {</w:t>
      </w:r>
      <w:r>
        <w:rPr>
          <w:rStyle w:val="Song"/>
          <w:sz w:val="24"/>
        </w:rPr>
        <w:br/>
        <w:t xml:space="preserve">        dp[n + 1][i] = -inf;</w:t>
      </w:r>
      <w:r>
        <w:rPr>
          <w:rStyle w:val="Song"/>
          <w:sz w:val="24"/>
        </w:rPr>
        <w:br/>
        <w:t xml:space="preserve">    }</w:t>
      </w:r>
      <w:r>
        <w:rPr>
          <w:rStyle w:val="Song"/>
          <w:sz w:val="24"/>
        </w:rPr>
        <w:br/>
        <w:t xml:space="preserve">    per(i, n, 1) {</w:t>
      </w:r>
      <w:r>
        <w:rPr>
          <w:rStyle w:val="Song"/>
          <w:sz w:val="24"/>
        </w:rPr>
        <w:br/>
        <w:t xml:space="preserve">        int u = id[i];</w:t>
      </w:r>
      <w:r>
        <w:rPr>
          <w:rStyle w:val="Song"/>
          <w:sz w:val="24"/>
        </w:rPr>
        <w:br/>
        <w:t xml:space="preserve">        per(j, m, 0) {</w:t>
      </w:r>
      <w:r>
        <w:rPr>
          <w:rStyle w:val="Song"/>
          <w:sz w:val="24"/>
        </w:rPr>
        <w:br/>
        <w:t xml:space="preserve">  </w:t>
      </w:r>
      <w:r>
        <w:rPr>
          <w:rStyle w:val="Song"/>
          <w:sz w:val="24"/>
        </w:rPr>
        <w:t xml:space="preserve">          dp[i][j] = dp[r[u] + 1][j];</w:t>
      </w:r>
      <w:r>
        <w:rPr>
          <w:rStyle w:val="Song"/>
          <w:sz w:val="24"/>
        </w:rPr>
        <w:br/>
        <w:t xml:space="preserve">            if (j &gt;= w[u]) { dp[i][j] = max(dp[i][j], dp[i + 1][j - w[u]] + a[u]); }</w:t>
      </w:r>
      <w:r>
        <w:rPr>
          <w:rStyle w:val="Song"/>
          <w:sz w:val="24"/>
        </w:rPr>
        <w:br/>
        <w:t xml:space="preserve">        }</w:t>
      </w:r>
      <w:r>
        <w:rPr>
          <w:rStyle w:val="Song"/>
          <w:sz w:val="24"/>
        </w:rPr>
        <w:br/>
        <w:t xml:space="preserve">    }</w:t>
      </w:r>
      <w:r>
        <w:rPr>
          <w:rStyle w:val="Song"/>
          <w:sz w:val="24"/>
        </w:rPr>
        <w:br/>
        <w:t xml:space="preserve">    rep(i, 0, m) {</w:t>
      </w:r>
      <w:r>
        <w:rPr>
          <w:rStyle w:val="Song"/>
          <w:sz w:val="24"/>
        </w:rPr>
        <w:br/>
        <w:t xml:space="preserve">        printf("%lld\n", max(0ll, dp[1][i]));</w:t>
      </w:r>
      <w:r>
        <w:rPr>
          <w:rStyle w:val="Song"/>
          <w:sz w:val="24"/>
        </w:rPr>
        <w:br/>
        <w:t xml:space="preserve">    }</w:t>
      </w:r>
      <w:r>
        <w:rPr>
          <w:rStyle w:val="Song"/>
          <w:sz w:val="24"/>
        </w:rPr>
        <w:br/>
      </w:r>
      <w:r>
        <w:rPr>
          <w:rStyle w:val="Song"/>
          <w:sz w:val="24"/>
        </w:rPr>
        <w:br/>
        <w:t xml:space="preserve">    return 0;</w:t>
      </w:r>
      <w:r>
        <w:rPr>
          <w:rStyle w:val="Song"/>
          <w:sz w:val="24"/>
        </w:rPr>
        <w:br/>
        <w:t>}</w:t>
      </w:r>
    </w:p>
    <w:p w14:paraId="626A478D" w14:textId="77777777" w:rsidR="002145E0" w:rsidRDefault="00D71CD4">
      <w:pPr>
        <w:pStyle w:val="21"/>
      </w:pPr>
      <w:bookmarkStart w:id="23" w:name="_Toc133698654"/>
      <w:r>
        <w:rPr>
          <w:rStyle w:val="Song"/>
          <w:sz w:val="36"/>
        </w:rPr>
        <w:t>树上路径</w:t>
      </w:r>
      <w:r>
        <w:rPr>
          <w:rStyle w:val="Song"/>
          <w:sz w:val="36"/>
        </w:rPr>
        <w:t>1.cpp</w:t>
      </w:r>
      <w:bookmarkEnd w:id="23"/>
    </w:p>
    <w:p w14:paraId="2247CF6E" w14:textId="77777777" w:rsidR="002145E0" w:rsidRDefault="00D71CD4">
      <w:pPr>
        <w:spacing w:after="0" w:line="240" w:lineRule="auto"/>
      </w:pPr>
      <w:r>
        <w:rPr>
          <w:rStyle w:val="Song"/>
          <w:sz w:val="24"/>
        </w:rPr>
        <w:t xml:space="preserve">#include </w:t>
      </w:r>
      <w:r>
        <w:rPr>
          <w:rStyle w:val="Song"/>
          <w:sz w:val="24"/>
        </w:rPr>
        <w:t>&lt;bits/stdc++.h&gt;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#define double long double  // %Lf</w:t>
      </w:r>
      <w:r>
        <w:rPr>
          <w:rStyle w:val="Song"/>
          <w:sz w:val="24"/>
        </w:rPr>
        <w:br/>
        <w:t>#define rep(a, b, c) for (int a = b; a &lt;= c; a++)</w:t>
      </w:r>
      <w:r>
        <w:rPr>
          <w:rStyle w:val="Song"/>
          <w:sz w:val="24"/>
        </w:rPr>
        <w:br/>
        <w:t>#define per(a, b, c) for (int a = b; a &gt;= c; a--)</w:t>
      </w:r>
      <w:r>
        <w:rPr>
          <w:rStyle w:val="Song"/>
          <w:sz w:val="24"/>
        </w:rPr>
        <w:br/>
        <w:t>#define pb push_back</w:t>
      </w:r>
      <w:r>
        <w:rPr>
          <w:rStyle w:val="Song"/>
          <w:sz w:val="24"/>
        </w:rPr>
        <w:br/>
        <w:t>usin</w:t>
      </w:r>
      <w:r>
        <w:rPr>
          <w:rStyle w:val="Song"/>
          <w:sz w:val="24"/>
        </w:rPr>
        <w:t>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const ll INF = (ll)9e18;</w:t>
      </w:r>
      <w:r>
        <w:rPr>
          <w:rStyle w:val="Song"/>
          <w:sz w:val="24"/>
        </w:rPr>
        <w:br/>
        <w:t>const double PI = acosl(-1);</w:t>
      </w:r>
      <w:r>
        <w:rPr>
          <w:rStyle w:val="Song"/>
          <w:sz w:val="24"/>
        </w:rPr>
        <w:br/>
        <w:t>const double one = 1.0;</w:t>
      </w:r>
      <w:r>
        <w:rPr>
          <w:rStyle w:val="Song"/>
          <w:sz w:val="24"/>
        </w:rPr>
        <w:br/>
        <w:t>const int inf = 0x7fff</w:t>
      </w:r>
      <w:r>
        <w:rPr>
          <w:rStyle w:val="Song"/>
          <w:sz w:val="24"/>
        </w:rPr>
        <w:t>ffff;</w:t>
      </w:r>
      <w:r>
        <w:rPr>
          <w:rStyle w:val="Song"/>
          <w:sz w:val="24"/>
        </w:rPr>
        <w:br/>
        <w:t>const int maxn = 1e7 + 10;</w:t>
      </w:r>
      <w:r>
        <w:rPr>
          <w:rStyle w:val="Song"/>
          <w:sz w:val="24"/>
        </w:rPr>
        <w:br/>
      </w:r>
      <w:r>
        <w:rPr>
          <w:rStyle w:val="Song"/>
          <w:sz w:val="24"/>
        </w:rPr>
        <w:lastRenderedPageBreak/>
        <w:t>const int mod = 1e9 + 7;</w:t>
      </w:r>
      <w:r>
        <w:rPr>
          <w:rStyle w:val="Song"/>
          <w:sz w:val="24"/>
        </w:rPr>
        <w:br/>
        <w:t>const int mod2 = 998244353;</w:t>
      </w:r>
      <w:r>
        <w:rPr>
          <w:rStyle w:val="Song"/>
          <w:sz w:val="24"/>
        </w:rPr>
        <w:br/>
        <w:t>const ull hashmod = 1e18 + 2049;</w:t>
      </w:r>
      <w:r>
        <w:rPr>
          <w:rStyle w:val="Song"/>
          <w:sz w:val="24"/>
        </w:rPr>
        <w:br/>
        <w:t>int n, m,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w:t>
      </w:r>
      <w:r>
        <w:rPr>
          <w:rStyle w:val="Song"/>
          <w:sz w:val="24"/>
        </w:rPr>
        <w:t>nt head[maxn],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w:t>
      </w:r>
      <w:r>
        <w:rPr>
          <w:rStyle w:val="Song"/>
          <w:sz w:val="24"/>
        </w:rP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w:t>
      </w:r>
      <w:r>
        <w:rPr>
          <w:rStyle w:val="Song"/>
          <w:sz w:val="24"/>
        </w:rPr>
        <w:t>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lastRenderedPageBreak/>
        <w:br/>
        <w:t>int dp[2222];</w:t>
      </w:r>
      <w:r>
        <w:rPr>
          <w:rStyle w:val="Song"/>
          <w:sz w:val="24"/>
        </w:rPr>
        <w:br/>
        <w:t>int sdp[2222];</w:t>
      </w:r>
      <w:r>
        <w:rPr>
          <w:rStyle w:val="Song"/>
          <w:sz w:val="24"/>
        </w:rPr>
        <w:br/>
        <w:t>int fa[2222];</w:t>
      </w:r>
      <w:r>
        <w:rPr>
          <w:rStyle w:val="Song"/>
          <w:sz w:val="24"/>
        </w:rPr>
        <w:br/>
        <w:t>int depth[2222];</w:t>
      </w:r>
      <w:r>
        <w:rPr>
          <w:rStyle w:val="Song"/>
          <w:sz w:val="24"/>
        </w:rPr>
        <w:br/>
      </w:r>
      <w:r>
        <w:rPr>
          <w:rStyle w:val="Song"/>
          <w:sz w:val="24"/>
        </w:rPr>
        <w:br/>
        <w:t>vector&lt;array&lt;int, 3&gt;&gt; ve1[2222];</w:t>
      </w:r>
      <w:r>
        <w:rPr>
          <w:rStyle w:val="Song"/>
          <w:sz w:val="24"/>
        </w:rPr>
        <w:br/>
      </w:r>
      <w:r>
        <w:rPr>
          <w:rStyle w:val="Song"/>
          <w:sz w:val="24"/>
        </w:rPr>
        <w:br/>
        <w:t>void dfs1(int u, int fa) {</w:t>
      </w:r>
      <w:r>
        <w:rPr>
          <w:rStyle w:val="Song"/>
          <w:sz w:val="24"/>
        </w:rPr>
        <w:br/>
        <w:t xml:space="preserve">    depth[u] = depth[fa] + 1;</w:t>
      </w:r>
      <w:r>
        <w:rPr>
          <w:rStyle w:val="Song"/>
          <w:sz w:val="24"/>
        </w:rPr>
        <w:br/>
        <w:t xml:space="preserve">    for (int i = head[u];</w:t>
      </w:r>
      <w:r>
        <w:rPr>
          <w:rStyle w:val="Song"/>
          <w:sz w:val="24"/>
        </w:rPr>
        <w:t xml:space="preserve"> i; i = node[i].next) {</w:t>
      </w:r>
      <w:r>
        <w:rPr>
          <w:rStyle w:val="Song"/>
          <w:sz w:val="24"/>
        </w:rPr>
        <w:br/>
        <w:t xml:space="preserve">        int to = node[i].to;</w:t>
      </w:r>
      <w:r>
        <w:rPr>
          <w:rStyle w:val="Song"/>
          <w:sz w:val="24"/>
        </w:rPr>
        <w:br/>
        <w:t xml:space="preserve">        if (to == fa) continue;</w:t>
      </w:r>
      <w:r>
        <w:rPr>
          <w:rStyle w:val="Song"/>
          <w:sz w:val="24"/>
        </w:rPr>
        <w:br/>
        <w:t xml:space="preserve">        dfs1(to, u);</w:t>
      </w:r>
      <w:r>
        <w:rPr>
          <w:rStyle w:val="Song"/>
          <w:sz w:val="24"/>
        </w:rPr>
        <w:br/>
        <w:t xml:space="preserve">    }</w:t>
      </w:r>
      <w:r>
        <w:rPr>
          <w:rStyle w:val="Song"/>
          <w:sz w:val="24"/>
        </w:rPr>
        <w:br/>
        <w:t>}</w:t>
      </w:r>
      <w:r>
        <w:rPr>
          <w:rStyle w:val="Song"/>
          <w:sz w:val="24"/>
        </w:rPr>
        <w:br/>
      </w:r>
      <w:r>
        <w:rPr>
          <w:rStyle w:val="Song"/>
          <w:sz w:val="24"/>
        </w:rPr>
        <w:br/>
        <w:t>void dfs(int u, int father) {</w:t>
      </w:r>
      <w:r>
        <w:rPr>
          <w:rStyle w:val="Song"/>
          <w:sz w:val="24"/>
        </w:rPr>
        <w:br/>
        <w:t xml:space="preserve">    for (int i = head[u]; i; i = node[i].next) {</w:t>
      </w:r>
      <w:r>
        <w:rPr>
          <w:rStyle w:val="Song"/>
          <w:sz w:val="24"/>
        </w:rPr>
        <w:br/>
        <w:t xml:space="preserve">        int to = node[i].to;</w:t>
      </w:r>
      <w:r>
        <w:rPr>
          <w:rStyle w:val="Song"/>
          <w:sz w:val="24"/>
        </w:rPr>
        <w:br/>
        <w:t xml:space="preserve">        if (to == father) continu</w:t>
      </w:r>
      <w:r>
        <w:rPr>
          <w:rStyle w:val="Song"/>
          <w:sz w:val="24"/>
        </w:rPr>
        <w:t>e;</w:t>
      </w:r>
      <w:r>
        <w:rPr>
          <w:rStyle w:val="Song"/>
          <w:sz w:val="24"/>
        </w:rPr>
        <w:br/>
        <w:t xml:space="preserve">        dfs(to, u);</w:t>
      </w:r>
      <w:r>
        <w:rPr>
          <w:rStyle w:val="Song"/>
          <w:sz w:val="24"/>
        </w:rPr>
        <w:br/>
        <w:t xml:space="preserve">        sdp[u] += dp[to];</w:t>
      </w:r>
      <w:r>
        <w:rPr>
          <w:rStyle w:val="Song"/>
          <w:sz w:val="24"/>
        </w:rPr>
        <w:br/>
        <w:t xml:space="preserve">    }</w:t>
      </w:r>
      <w:r>
        <w:rPr>
          <w:rStyle w:val="Song"/>
          <w:sz w:val="24"/>
        </w:rPr>
        <w:br/>
        <w:t xml:space="preserve">    int num = ve1[u].size() - 1;</w:t>
      </w:r>
      <w:r>
        <w:rPr>
          <w:rStyle w:val="Song"/>
          <w:sz w:val="24"/>
        </w:rPr>
        <w:br/>
        <w:t xml:space="preserve">    dp[u] = sdp[u];</w:t>
      </w:r>
      <w:r>
        <w:rPr>
          <w:rStyle w:val="Song"/>
          <w:sz w:val="24"/>
        </w:rPr>
        <w:br/>
        <w:t xml:space="preserve">    rep(i, 0, num) {</w:t>
      </w:r>
      <w:r>
        <w:rPr>
          <w:rStyle w:val="Song"/>
          <w:sz w:val="24"/>
        </w:rPr>
        <w:br/>
        <w:t xml:space="preserve">        int u1 = ve1[u][i][0];</w:t>
      </w:r>
      <w:r>
        <w:rPr>
          <w:rStyle w:val="Song"/>
          <w:sz w:val="24"/>
        </w:rPr>
        <w:br/>
        <w:t xml:space="preserve">        int u2 = ve1[u][i][1];</w:t>
      </w:r>
      <w:r>
        <w:rPr>
          <w:rStyle w:val="Song"/>
          <w:sz w:val="24"/>
        </w:rPr>
        <w:br/>
        <w:t xml:space="preserve">        int w = ve1[u][i][2];</w:t>
      </w:r>
      <w:r>
        <w:rPr>
          <w:rStyle w:val="Song"/>
          <w:sz w:val="24"/>
        </w:rPr>
        <w:br/>
        <w:t xml:space="preserve">        int tmp = w + sdp[u];</w:t>
      </w:r>
      <w:r>
        <w:rPr>
          <w:rStyle w:val="Song"/>
          <w:sz w:val="24"/>
        </w:rPr>
        <w:br/>
        <w:t xml:space="preserve">     </w:t>
      </w:r>
      <w:r>
        <w:rPr>
          <w:rStyle w:val="Song"/>
          <w:sz w:val="24"/>
        </w:rPr>
        <w:t xml:space="preserve">   while (u1 != u) {</w:t>
      </w:r>
      <w:r>
        <w:rPr>
          <w:rStyle w:val="Song"/>
          <w:sz w:val="24"/>
        </w:rPr>
        <w:br/>
        <w:t xml:space="preserve">            tmp += sdp[u1] - dp[u1];</w:t>
      </w:r>
      <w:r>
        <w:rPr>
          <w:rStyle w:val="Song"/>
          <w:sz w:val="24"/>
        </w:rPr>
        <w:br/>
        <w:t xml:space="preserve">            u1 = fa[u1];</w:t>
      </w:r>
      <w:r>
        <w:rPr>
          <w:rStyle w:val="Song"/>
          <w:sz w:val="24"/>
        </w:rPr>
        <w:br/>
        <w:t xml:space="preserve">        }</w:t>
      </w:r>
      <w:r>
        <w:rPr>
          <w:rStyle w:val="Song"/>
          <w:sz w:val="24"/>
        </w:rPr>
        <w:br/>
        <w:t xml:space="preserve">        while (u2 != u) {</w:t>
      </w:r>
      <w:r>
        <w:rPr>
          <w:rStyle w:val="Song"/>
          <w:sz w:val="24"/>
        </w:rPr>
        <w:br/>
        <w:t xml:space="preserve">            tmp += sdp[u2] - dp[u2];</w:t>
      </w:r>
      <w:r>
        <w:rPr>
          <w:rStyle w:val="Song"/>
          <w:sz w:val="24"/>
        </w:rPr>
        <w:br/>
        <w:t xml:space="preserve">            u2 = fa[u2];</w:t>
      </w:r>
      <w:r>
        <w:rPr>
          <w:rStyle w:val="Song"/>
          <w:sz w:val="24"/>
        </w:rPr>
        <w:br/>
        <w:t xml:space="preserve">        }</w:t>
      </w:r>
      <w:r>
        <w:rPr>
          <w:rStyle w:val="Song"/>
          <w:sz w:val="24"/>
        </w:rPr>
        <w:br/>
        <w:t xml:space="preserve">        dp[u] = max(dp[u], tmp);</w:t>
      </w:r>
      <w:r>
        <w:rPr>
          <w:rStyle w:val="Song"/>
          <w:sz w:val="24"/>
        </w:rPr>
        <w:br/>
        <w:t xml:space="preserve">    }</w:t>
      </w:r>
      <w:r>
        <w:rPr>
          <w:rStyle w:val="Song"/>
          <w:sz w:val="24"/>
        </w:rPr>
        <w:br/>
      </w:r>
      <w:r>
        <w:rPr>
          <w:rStyle w:val="Song"/>
          <w:sz w:val="24"/>
        </w:rPr>
        <w:lastRenderedPageBreak/>
        <w:t>}</w:t>
      </w:r>
      <w:r>
        <w:rPr>
          <w:rStyle w:val="Song"/>
          <w:sz w:val="24"/>
        </w:rPr>
        <w:br/>
      </w:r>
      <w:r>
        <w:rPr>
          <w:rStyle w:val="Song"/>
          <w:sz w:val="24"/>
        </w:rPr>
        <w:br/>
        <w:t>// CPH ctrl + Alt + B R</w:t>
      </w:r>
      <w:r>
        <w:rPr>
          <w:rStyle w:val="Song"/>
          <w:sz w:val="24"/>
        </w:rPr>
        <w:t>un All Test On CPH</w:t>
      </w:r>
      <w:r>
        <w:rPr>
          <w:rStyle w:val="Song"/>
          <w:sz w:val="24"/>
        </w:rPr>
        <w:br/>
        <w:t>signed main() {</w:t>
      </w:r>
      <w:r>
        <w:rPr>
          <w:rStyle w:val="Song"/>
          <w:sz w:val="24"/>
        </w:rPr>
        <w:br/>
        <w:t xml:space="preserve">    // ios::sync_with_stdio(0);//can't use printf &amp; scanf but can use gets puts getchar</w:t>
      </w:r>
      <w:r>
        <w:rPr>
          <w:rStyle w:val="Song"/>
          <w:sz w:val="24"/>
        </w:rPr>
        <w:br/>
        <w:t xml:space="preserve">    // cin.tie(0);//untie cin,cout</w:t>
      </w:r>
      <w:r>
        <w:rPr>
          <w:rStyle w:val="Song"/>
          <w:sz w:val="24"/>
        </w:rPr>
        <w:br/>
        <w:t xml:space="preserve">    // cout.tie(0);//untie cin,cout</w:t>
      </w:r>
      <w:r>
        <w:rPr>
          <w:rStyle w:val="Song"/>
          <w:sz w:val="24"/>
        </w:rPr>
        <w:br/>
      </w:r>
      <w:r>
        <w:rPr>
          <w:rStyle w:val="Song"/>
          <w:sz w:val="24"/>
        </w:rPr>
        <w:br/>
        <w:t xml:space="preserve">    int n = read();</w:t>
      </w:r>
      <w:r>
        <w:rPr>
          <w:rStyle w:val="Song"/>
          <w:sz w:val="24"/>
        </w:rPr>
        <w:br/>
        <w:t xml:space="preserve">    int m = read();</w:t>
      </w:r>
      <w:r>
        <w:rPr>
          <w:rStyle w:val="Song"/>
          <w:sz w:val="24"/>
        </w:rPr>
        <w:br/>
        <w:t xml:space="preserve">    fa[1] = 1;</w:t>
      </w:r>
      <w:r>
        <w:rPr>
          <w:rStyle w:val="Song"/>
          <w:sz w:val="24"/>
        </w:rPr>
        <w:br/>
        <w:t xml:space="preserve">    re</w:t>
      </w:r>
      <w:r>
        <w:rPr>
          <w:rStyle w:val="Song"/>
          <w:sz w:val="24"/>
        </w:rPr>
        <w:t>p(i, 2, n) {</w:t>
      </w:r>
      <w:r>
        <w:rPr>
          <w:rStyle w:val="Song"/>
          <w:sz w:val="24"/>
        </w:rPr>
        <w:br/>
        <w:t xml:space="preserve">        int v = read();</w:t>
      </w:r>
      <w:r>
        <w:rPr>
          <w:rStyle w:val="Song"/>
          <w:sz w:val="24"/>
        </w:rPr>
        <w:br/>
        <w:t xml:space="preserve">        fa[i] = v;</w:t>
      </w:r>
      <w:r>
        <w:rPr>
          <w:rStyle w:val="Song"/>
          <w:sz w:val="24"/>
        </w:rPr>
        <w:br/>
        <w:t xml:space="preserve">        add(v, i);</w:t>
      </w:r>
      <w:r>
        <w:rPr>
          <w:rStyle w:val="Song"/>
          <w:sz w:val="24"/>
        </w:rPr>
        <w:br/>
        <w:t xml:space="preserve">    }</w:t>
      </w:r>
      <w:r>
        <w:rPr>
          <w:rStyle w:val="Song"/>
          <w:sz w:val="24"/>
        </w:rPr>
        <w:br/>
        <w:t xml:space="preserve">    dfs1(1, 1);</w:t>
      </w:r>
      <w:r>
        <w:rPr>
          <w:rStyle w:val="Song"/>
          <w:sz w:val="24"/>
        </w:rPr>
        <w:br/>
        <w:t xml:space="preserve">    rep(i, 1, m) {</w:t>
      </w:r>
      <w:r>
        <w:rPr>
          <w:rStyle w:val="Song"/>
          <w:sz w:val="24"/>
        </w:rPr>
        <w:br/>
        <w:t xml:space="preserve">        int u = read();</w:t>
      </w:r>
      <w:r>
        <w:rPr>
          <w:rStyle w:val="Song"/>
          <w:sz w:val="24"/>
        </w:rPr>
        <w:br/>
        <w:t xml:space="preserve">        int v = read();</w:t>
      </w:r>
      <w:r>
        <w:rPr>
          <w:rStyle w:val="Song"/>
          <w:sz w:val="24"/>
        </w:rPr>
        <w:br/>
        <w:t xml:space="preserve">        int w = read();</w:t>
      </w:r>
      <w:r>
        <w:rPr>
          <w:rStyle w:val="Song"/>
          <w:sz w:val="24"/>
        </w:rPr>
        <w:br/>
        <w:t xml:space="preserve">        int ut = u, vt = v;</w:t>
      </w:r>
      <w:r>
        <w:rPr>
          <w:rStyle w:val="Song"/>
          <w:sz w:val="24"/>
        </w:rPr>
        <w:br/>
        <w:t xml:space="preserve">        while (ut != vt) {</w:t>
      </w:r>
      <w:r>
        <w:rPr>
          <w:rStyle w:val="Song"/>
          <w:sz w:val="24"/>
        </w:rPr>
        <w:br/>
        <w:t xml:space="preserve">            i</w:t>
      </w:r>
      <w:r>
        <w:rPr>
          <w:rStyle w:val="Song"/>
          <w:sz w:val="24"/>
        </w:rPr>
        <w:t>f (depth[ut] &gt; depth[vt]) {</w:t>
      </w:r>
      <w:r>
        <w:rPr>
          <w:rStyle w:val="Song"/>
          <w:sz w:val="24"/>
        </w:rPr>
        <w:br/>
        <w:t xml:space="preserve">                ut = fa[ut];</w:t>
      </w:r>
      <w:r>
        <w:rPr>
          <w:rStyle w:val="Song"/>
          <w:sz w:val="24"/>
        </w:rPr>
        <w:br/>
        <w:t xml:space="preserve">            } else {</w:t>
      </w:r>
      <w:r>
        <w:rPr>
          <w:rStyle w:val="Song"/>
          <w:sz w:val="24"/>
        </w:rPr>
        <w:br/>
        <w:t xml:space="preserve">                vt = fa[vt];</w:t>
      </w:r>
      <w:r>
        <w:rPr>
          <w:rStyle w:val="Song"/>
          <w:sz w:val="24"/>
        </w:rPr>
        <w:br/>
        <w:t xml:space="preserve">            }</w:t>
      </w:r>
      <w:r>
        <w:rPr>
          <w:rStyle w:val="Song"/>
          <w:sz w:val="24"/>
        </w:rPr>
        <w:br/>
        <w:t xml:space="preserve">        }</w:t>
      </w:r>
      <w:r>
        <w:rPr>
          <w:rStyle w:val="Song"/>
          <w:sz w:val="24"/>
        </w:rPr>
        <w:br/>
        <w:t xml:space="preserve">        // cout &lt;&lt; ut &lt;&lt; endl;</w:t>
      </w:r>
      <w:r>
        <w:rPr>
          <w:rStyle w:val="Song"/>
          <w:sz w:val="24"/>
        </w:rPr>
        <w:br/>
        <w:t xml:space="preserve">        ve1[ut].push_back({u, v, w});</w:t>
      </w:r>
      <w:r>
        <w:rPr>
          <w:rStyle w:val="Song"/>
          <w:sz w:val="24"/>
        </w:rPr>
        <w:br/>
        <w:t xml:space="preserve">    }</w:t>
      </w:r>
      <w:r>
        <w:rPr>
          <w:rStyle w:val="Song"/>
          <w:sz w:val="24"/>
        </w:rPr>
        <w:br/>
      </w:r>
      <w:r>
        <w:rPr>
          <w:rStyle w:val="Song"/>
          <w:sz w:val="24"/>
        </w:rPr>
        <w:br/>
        <w:t xml:space="preserve">    dfs(1, 1);</w:t>
      </w:r>
      <w:r>
        <w:rPr>
          <w:rStyle w:val="Song"/>
          <w:sz w:val="24"/>
        </w:rPr>
        <w:br/>
        <w:t xml:space="preserve">    cout &lt;&lt; dp[1];</w:t>
      </w:r>
      <w:r>
        <w:rPr>
          <w:rStyle w:val="Song"/>
          <w:sz w:val="24"/>
        </w:rPr>
        <w:br/>
      </w:r>
      <w:r>
        <w:rPr>
          <w:rStyle w:val="Song"/>
          <w:sz w:val="24"/>
        </w:rPr>
        <w:br/>
        <w:t xml:space="preserve">    return 0;</w:t>
      </w:r>
      <w:r>
        <w:rPr>
          <w:rStyle w:val="Song"/>
          <w:sz w:val="24"/>
        </w:rPr>
        <w:br/>
      </w:r>
      <w:r>
        <w:rPr>
          <w:rStyle w:val="Song"/>
          <w:sz w:val="24"/>
        </w:rPr>
        <w:t>}</w:t>
      </w:r>
    </w:p>
    <w:p w14:paraId="37ED7552" w14:textId="77777777" w:rsidR="002145E0" w:rsidRDefault="00D71CD4">
      <w:pPr>
        <w:pStyle w:val="21"/>
      </w:pPr>
      <w:bookmarkStart w:id="24" w:name="_Toc133698655"/>
      <w:r>
        <w:rPr>
          <w:rStyle w:val="Song"/>
          <w:sz w:val="36"/>
        </w:rPr>
        <w:lastRenderedPageBreak/>
        <w:t>树上路径</w:t>
      </w:r>
      <w:r>
        <w:rPr>
          <w:rStyle w:val="Song"/>
          <w:sz w:val="36"/>
        </w:rPr>
        <w:t>2.cpp</w:t>
      </w:r>
      <w:bookmarkEnd w:id="24"/>
    </w:p>
    <w:p w14:paraId="2BBA93C5"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#define double long double  // %Lf</w:t>
      </w:r>
      <w:r>
        <w:rPr>
          <w:rStyle w:val="Song"/>
          <w:sz w:val="24"/>
        </w:rPr>
        <w:br/>
        <w:t>#define rep(a, b, c) for (int a = b; a &lt;= c; a++)</w:t>
      </w:r>
      <w:r>
        <w:rPr>
          <w:rStyle w:val="Song"/>
          <w:sz w:val="24"/>
        </w:rPr>
        <w:br/>
        <w:t>#define per(a, b, c) for (int a = b; a &gt;= c; a--)</w:t>
      </w:r>
      <w:r>
        <w:rPr>
          <w:rStyle w:val="Song"/>
          <w:sz w:val="24"/>
        </w:rPr>
        <w:br/>
        <w:t>#def</w:t>
      </w:r>
      <w:r>
        <w:rPr>
          <w:rStyle w:val="Song"/>
          <w:sz w:val="24"/>
        </w:rPr>
        <w:t>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 const ll INF = (ll)9e18;</w:t>
      </w:r>
      <w:r>
        <w:rPr>
          <w:rStyle w:val="Song"/>
          <w:sz w:val="24"/>
        </w:rPr>
        <w:br/>
        <w:t>const double PI = acosl(-1);</w:t>
      </w:r>
      <w:r>
        <w:rPr>
          <w:rStyle w:val="Song"/>
          <w:sz w:val="24"/>
        </w:rPr>
        <w:br/>
        <w:t>const double one = 1.0</w:t>
      </w:r>
      <w:r>
        <w:rPr>
          <w:rStyle w:val="Song"/>
          <w:sz w:val="24"/>
        </w:rPr>
        <w:t>;</w:t>
      </w:r>
      <w:r>
        <w:rPr>
          <w:rStyle w:val="Song"/>
          <w:sz w:val="24"/>
        </w:rPr>
        <w:br/>
        <w:t>const int int_inf = 0x7fffffff;</w:t>
      </w:r>
      <w:r>
        <w:rPr>
          <w:rStyle w:val="Song"/>
          <w:sz w:val="24"/>
        </w:rPr>
        <w:br/>
        <w:t>const int inf = int_inf * 2222;</w:t>
      </w:r>
      <w:r>
        <w:rPr>
          <w:rStyle w:val="Song"/>
          <w:sz w:val="24"/>
        </w:rPr>
        <w:br/>
        <w:t>const int maxn = 1e7 + 10;</w:t>
      </w:r>
      <w:r>
        <w:rPr>
          <w:rStyle w:val="Song"/>
          <w:sz w:val="24"/>
        </w:rPr>
        <w:br/>
        <w:t>const int mod = 1e9 + 7;</w:t>
      </w:r>
      <w:r>
        <w:rPr>
          <w:rStyle w:val="Song"/>
          <w:sz w:val="24"/>
        </w:rPr>
        <w:br/>
        <w:t>const int mod2 = 998244353;</w:t>
      </w:r>
      <w:r>
        <w:rPr>
          <w:rStyle w:val="Song"/>
          <w:sz w:val="24"/>
        </w:rPr>
        <w:br/>
        <w:t>const ull hashmod = 1e18 + 2049;</w:t>
      </w:r>
      <w:r>
        <w:rPr>
          <w:rStyle w:val="Song"/>
          <w:sz w:val="24"/>
        </w:rPr>
        <w:br/>
        <w:t>int n, m,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r>
      <w:r>
        <w:rPr>
          <w:rStyle w:val="Song"/>
          <w:sz w:val="24"/>
        </w:rPr>
        <w:lastRenderedPageBreak/>
        <w:t xml:space="preserve">    int x = 0, w = 1;</w:t>
      </w:r>
      <w:r>
        <w:rPr>
          <w:rStyle w:val="Song"/>
          <w:sz w:val="24"/>
        </w:rPr>
        <w:br/>
        <w:t xml:space="preserve">    char ch = 0;</w:t>
      </w:r>
      <w:r>
        <w:rPr>
          <w:rStyle w:val="Song"/>
          <w:sz w:val="24"/>
        </w:rPr>
        <w:br/>
        <w:t xml:space="preserve">    whi</w:t>
      </w:r>
      <w:r>
        <w:rPr>
          <w:rStyle w:val="Song"/>
          <w:sz w:val="24"/>
        </w:rPr>
        <w:t>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w:t>
      </w:r>
      <w:r>
        <w:rPr>
          <w:rStyle w:val="Song"/>
          <w:sz w:val="24"/>
        </w:rP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br/>
        <w:t>vector&lt;array&lt;int, 3&gt;&gt; ve1[2222];</w:t>
      </w:r>
      <w:r>
        <w:rPr>
          <w:rStyle w:val="Song"/>
          <w:sz w:val="24"/>
        </w:rPr>
        <w:br/>
      </w:r>
      <w:r>
        <w:rPr>
          <w:rStyle w:val="Song"/>
          <w:sz w:val="24"/>
        </w:rPr>
        <w:br/>
        <w:t>int fa[2222];</w:t>
      </w:r>
      <w:r>
        <w:rPr>
          <w:rStyle w:val="Song"/>
          <w:sz w:val="24"/>
        </w:rPr>
        <w:br/>
        <w:t>int dp[2222][2222];</w:t>
      </w:r>
      <w:r>
        <w:rPr>
          <w:rStyle w:val="Song"/>
          <w:sz w:val="24"/>
        </w:rPr>
        <w:br/>
        <w:t>int pre[2222];</w:t>
      </w:r>
      <w:r>
        <w:rPr>
          <w:rStyle w:val="Song"/>
          <w:sz w:val="24"/>
        </w:rPr>
        <w:br/>
        <w:t>int suf1[2222];</w:t>
      </w:r>
      <w:r>
        <w:rPr>
          <w:rStyle w:val="Song"/>
          <w:sz w:val="24"/>
        </w:rPr>
        <w:br/>
        <w:t>int suf2[2222];</w:t>
      </w:r>
      <w:r>
        <w:rPr>
          <w:rStyle w:val="Song"/>
          <w:sz w:val="24"/>
        </w:rPr>
        <w:br/>
        <w:t>in</w:t>
      </w:r>
      <w:r>
        <w:rPr>
          <w:rStyle w:val="Song"/>
          <w:sz w:val="24"/>
        </w:rPr>
        <w:t>t depth[2222];</w:t>
      </w:r>
      <w:r>
        <w:rPr>
          <w:rStyle w:val="Song"/>
          <w:sz w:val="24"/>
        </w:rPr>
        <w:br/>
        <w:t>void dfs1(int u) {</w:t>
      </w:r>
      <w:r>
        <w:rPr>
          <w:rStyle w:val="Song"/>
          <w:sz w:val="24"/>
        </w:rPr>
        <w:br/>
        <w:t xml:space="preserve">    depth[u] = depth[fa[u]] + 1;</w:t>
      </w:r>
      <w:r>
        <w:rPr>
          <w:rStyle w:val="Song"/>
          <w:sz w:val="24"/>
        </w:rPr>
        <w:br/>
        <w:t xml:space="preserve">    for (int i = head[u]; i; i = node[i].next) {</w:t>
      </w:r>
      <w:r>
        <w:rPr>
          <w:rStyle w:val="Song"/>
          <w:sz w:val="24"/>
        </w:rPr>
        <w:br/>
        <w:t xml:space="preserve">        int to = node[i].to;</w:t>
      </w:r>
      <w:r>
        <w:rPr>
          <w:rStyle w:val="Song"/>
          <w:sz w:val="24"/>
        </w:rPr>
        <w:br/>
        <w:t xml:space="preserve">        dfs1(to);</w:t>
      </w:r>
      <w:r>
        <w:rPr>
          <w:rStyle w:val="Song"/>
          <w:sz w:val="24"/>
        </w:rPr>
        <w:br/>
        <w:t xml:space="preserve">    }</w:t>
      </w:r>
      <w:r>
        <w:rPr>
          <w:rStyle w:val="Song"/>
          <w:sz w:val="24"/>
        </w:rPr>
        <w:br/>
        <w:t>}</w:t>
      </w:r>
      <w:r>
        <w:rPr>
          <w:rStyle w:val="Song"/>
          <w:sz w:val="24"/>
        </w:rPr>
        <w:br/>
      </w:r>
      <w:r>
        <w:rPr>
          <w:rStyle w:val="Song"/>
          <w:sz w:val="24"/>
        </w:rPr>
        <w:br/>
        <w:t>void dfs(int u) {</w:t>
      </w:r>
      <w:r>
        <w:rPr>
          <w:rStyle w:val="Song"/>
          <w:sz w:val="24"/>
        </w:rPr>
        <w:br/>
        <w:t xml:space="preserve">    for (int i = head[u]; i; i = node[i].next) {</w:t>
      </w:r>
      <w:r>
        <w:rPr>
          <w:rStyle w:val="Song"/>
          <w:sz w:val="24"/>
        </w:rPr>
        <w:br/>
      </w:r>
      <w:r>
        <w:rPr>
          <w:rStyle w:val="Song"/>
          <w:sz w:val="24"/>
        </w:rPr>
        <w:lastRenderedPageBreak/>
        <w:t xml:space="preserve">        int to = </w:t>
      </w:r>
      <w:r>
        <w:rPr>
          <w:rStyle w:val="Song"/>
          <w:sz w:val="24"/>
        </w:rPr>
        <w:t>node[i].to;</w:t>
      </w:r>
      <w:r>
        <w:rPr>
          <w:rStyle w:val="Song"/>
          <w:sz w:val="24"/>
        </w:rPr>
        <w:br/>
        <w:t xml:space="preserve">        dfs(to);</w:t>
      </w:r>
      <w:r>
        <w:rPr>
          <w:rStyle w:val="Song"/>
          <w:sz w:val="24"/>
        </w:rPr>
        <w:br/>
        <w:t xml:space="preserve">    }</w:t>
      </w:r>
      <w:r>
        <w:rPr>
          <w:rStyle w:val="Song"/>
          <w:sz w:val="24"/>
        </w:rPr>
        <w:br/>
      </w:r>
      <w:r>
        <w:rPr>
          <w:rStyle w:val="Song"/>
          <w:sz w:val="24"/>
        </w:rPr>
        <w:br/>
        <w:t xml:space="preserve">    rep(i, 1, depth[u]) {</w:t>
      </w:r>
      <w:r>
        <w:rPr>
          <w:rStyle w:val="Song"/>
          <w:sz w:val="24"/>
        </w:rPr>
        <w:br/>
        <w:t xml:space="preserve">        dp[u][i] = inf;</w:t>
      </w:r>
      <w:r>
        <w:rPr>
          <w:rStyle w:val="Song"/>
          <w:sz w:val="24"/>
        </w:rPr>
        <w:br/>
        <w:t xml:space="preserve">    }</w:t>
      </w:r>
      <w:r>
        <w:rPr>
          <w:rStyle w:val="Song"/>
          <w:sz w:val="24"/>
        </w:rPr>
        <w:br/>
        <w:t xml:space="preserve">    int range = ve1[u].size() - 1;</w:t>
      </w:r>
      <w:r>
        <w:rPr>
          <w:rStyle w:val="Song"/>
          <w:sz w:val="24"/>
        </w:rPr>
        <w:br/>
        <w:t xml:space="preserve">    rep(i, 0, range) {</w:t>
      </w:r>
      <w:r>
        <w:rPr>
          <w:rStyle w:val="Song"/>
          <w:sz w:val="24"/>
        </w:rPr>
        <w:br/>
        <w:t xml:space="preserve">        int v = ve1[u][i][1];</w:t>
      </w:r>
      <w:r>
        <w:rPr>
          <w:rStyle w:val="Song"/>
          <w:sz w:val="24"/>
        </w:rPr>
        <w:br/>
        <w:t xml:space="preserve">        int w = ve1[u][i][2];</w:t>
      </w:r>
      <w:r>
        <w:rPr>
          <w:rStyle w:val="Song"/>
          <w:sz w:val="24"/>
        </w:rPr>
        <w:br/>
        <w:t xml:space="preserve">        dp[u][depth[v]] = min(w, dp[u][depth[v</w:t>
      </w:r>
      <w:r>
        <w:rPr>
          <w:rStyle w:val="Song"/>
          <w:sz w:val="24"/>
        </w:rPr>
        <w:t>]]);</w:t>
      </w:r>
      <w:r>
        <w:rPr>
          <w:rStyle w:val="Song"/>
          <w:sz w:val="24"/>
        </w:rPr>
        <w:br/>
        <w:t xml:space="preserve">    }</w:t>
      </w:r>
      <w:r>
        <w:rPr>
          <w:rStyle w:val="Song"/>
          <w:sz w:val="24"/>
        </w:rPr>
        <w:br/>
        <w:t xml:space="preserve">    suf1[depth[u] + 2] = inf;</w:t>
      </w:r>
      <w:r>
        <w:rPr>
          <w:rStyle w:val="Song"/>
          <w:sz w:val="24"/>
        </w:rPr>
        <w:br/>
        <w:t xml:space="preserve">    suf2[depth[u] + 2] = inf;</w:t>
      </w:r>
      <w:r>
        <w:rPr>
          <w:rStyle w:val="Song"/>
          <w:sz w:val="24"/>
        </w:rPr>
        <w:br/>
      </w:r>
      <w:r>
        <w:rPr>
          <w:rStyle w:val="Song"/>
          <w:sz w:val="24"/>
        </w:rPr>
        <w:br/>
        <w:t xml:space="preserve">    for (int i = head[u]; i; i = node[i].next) {</w:t>
      </w:r>
      <w:r>
        <w:rPr>
          <w:rStyle w:val="Song"/>
          <w:sz w:val="24"/>
        </w:rPr>
        <w:br/>
        <w:t xml:space="preserve">        int to = node[i].to;</w:t>
      </w:r>
      <w:r>
        <w:rPr>
          <w:rStyle w:val="Song"/>
          <w:sz w:val="24"/>
        </w:rPr>
        <w:br/>
        <w:t xml:space="preserve">        per(i, depth[u] + 1, 1) {</w:t>
      </w:r>
      <w:r>
        <w:rPr>
          <w:rStyle w:val="Song"/>
          <w:sz w:val="24"/>
        </w:rPr>
        <w:br/>
        <w:t xml:space="preserve">            suf1[i] = min(suf1[i + 1], dp[u][i]);</w:t>
      </w:r>
      <w:r>
        <w:rPr>
          <w:rStyle w:val="Song"/>
          <w:sz w:val="24"/>
        </w:rPr>
        <w:br/>
        <w:t xml:space="preserve">            suf2[i] = </w:t>
      </w:r>
      <w:r>
        <w:rPr>
          <w:rStyle w:val="Song"/>
          <w:sz w:val="24"/>
        </w:rPr>
        <w:t>min(suf2[i + 1], dp[to][i]);</w:t>
      </w:r>
      <w:r>
        <w:rPr>
          <w:rStyle w:val="Song"/>
          <w:sz w:val="24"/>
        </w:rPr>
        <w:br/>
        <w:t xml:space="preserve">        }</w:t>
      </w:r>
      <w:r>
        <w:rPr>
          <w:rStyle w:val="Song"/>
          <w:sz w:val="24"/>
        </w:rPr>
        <w:br/>
        <w:t xml:space="preserve">        rep(i, 1, depth[u] + 1) {</w:t>
      </w:r>
      <w:r>
        <w:rPr>
          <w:rStyle w:val="Song"/>
          <w:sz w:val="24"/>
        </w:rPr>
        <w:br/>
        <w:t xml:space="preserve">            dp[u][i] = min(dp[u][i] + suf2[i], dp[to][i] + suf1[i]);</w:t>
      </w:r>
      <w:r>
        <w:rPr>
          <w:rStyle w:val="Song"/>
          <w:sz w:val="24"/>
        </w:rPr>
        <w:br/>
        <w:t xml:space="preserve">        }</w:t>
      </w:r>
      <w:r>
        <w:rPr>
          <w:rStyle w:val="Song"/>
          <w:sz w:val="24"/>
        </w:rPr>
        <w:br/>
        <w:t xml:space="preserve">    }</w:t>
      </w:r>
      <w:r>
        <w:rPr>
          <w:rStyle w:val="Song"/>
          <w:sz w:val="24"/>
        </w:rPr>
        <w:br/>
      </w:r>
      <w:r>
        <w:rPr>
          <w:rStyle w:val="Song"/>
          <w:sz w:val="24"/>
        </w:rPr>
        <w:br/>
        <w:t xml:space="preserve">    // rep(i, 1, depth[u]) {</w:t>
      </w:r>
      <w:r>
        <w:rPr>
          <w:rStyle w:val="Song"/>
          <w:sz w:val="24"/>
        </w:rPr>
        <w:br/>
        <w:t xml:space="preserve">    //     cout &lt;&lt; dp[u][i] &lt;&lt; ' ';</w:t>
      </w:r>
      <w:r>
        <w:rPr>
          <w:rStyle w:val="Song"/>
          <w:sz w:val="24"/>
        </w:rPr>
        <w:br/>
        <w:t xml:space="preserve">    // }</w:t>
      </w:r>
      <w:r>
        <w:rPr>
          <w:rStyle w:val="Song"/>
          <w:sz w:val="24"/>
        </w:rPr>
        <w:br/>
        <w:t xml:space="preserve">    // cout &lt;&lt; endl;</w:t>
      </w:r>
      <w:r>
        <w:rPr>
          <w:rStyle w:val="Song"/>
          <w:sz w:val="24"/>
        </w:rPr>
        <w:br/>
        <w:t>}</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ios::sync_with_stdio(0);//can't use printf &amp; scanf but can use gets puts getchar</w:t>
      </w:r>
      <w:r>
        <w:rPr>
          <w:rStyle w:val="Song"/>
          <w:sz w:val="24"/>
        </w:rPr>
        <w:br/>
        <w:t xml:space="preserve">    // cin.tie(0);//untie cin,cout</w:t>
      </w:r>
      <w:r>
        <w:rPr>
          <w:rStyle w:val="Song"/>
          <w:sz w:val="24"/>
        </w:rPr>
        <w:br/>
        <w:t xml:space="preserve">    // cout.tie(0);//untie cin,cout</w:t>
      </w:r>
      <w:r>
        <w:rPr>
          <w:rStyle w:val="Song"/>
          <w:sz w:val="24"/>
        </w:rPr>
        <w:br/>
        <w:t xml:space="preserve">    n = read();</w:t>
      </w:r>
      <w:r>
        <w:rPr>
          <w:rStyle w:val="Song"/>
          <w:sz w:val="24"/>
        </w:rPr>
        <w:br/>
        <w:t xml:space="preserve">    m = read();</w:t>
      </w:r>
      <w:r>
        <w:rPr>
          <w:rStyle w:val="Song"/>
          <w:sz w:val="24"/>
        </w:rPr>
        <w:br/>
      </w:r>
      <w:r>
        <w:rPr>
          <w:rStyle w:val="Song"/>
          <w:sz w:val="24"/>
        </w:rPr>
        <w:lastRenderedPageBreak/>
        <w:t xml:space="preserve">    fa</w:t>
      </w:r>
      <w:r>
        <w:rPr>
          <w:rStyle w:val="Song"/>
          <w:sz w:val="24"/>
        </w:rPr>
        <w:t>[1] = 1;</w:t>
      </w:r>
      <w:r>
        <w:rPr>
          <w:rStyle w:val="Song"/>
          <w:sz w:val="24"/>
        </w:rPr>
        <w:br/>
        <w:t xml:space="preserve">    rep(i, 2, n) {</w:t>
      </w:r>
      <w:r>
        <w:rPr>
          <w:rStyle w:val="Song"/>
          <w:sz w:val="24"/>
        </w:rPr>
        <w:br/>
        <w:t xml:space="preserve">        fa[i] = read();</w:t>
      </w:r>
      <w:r>
        <w:rPr>
          <w:rStyle w:val="Song"/>
          <w:sz w:val="24"/>
        </w:rPr>
        <w:br/>
        <w:t xml:space="preserve">        add(fa[i], i);</w:t>
      </w:r>
      <w:r>
        <w:rPr>
          <w:rStyle w:val="Song"/>
          <w:sz w:val="24"/>
        </w:rPr>
        <w:br/>
        <w:t xml:space="preserve">    }</w:t>
      </w:r>
      <w:r>
        <w:rPr>
          <w:rStyle w:val="Song"/>
          <w:sz w:val="24"/>
        </w:rPr>
        <w:br/>
        <w:t xml:space="preserve">    dfs1(1);</w:t>
      </w:r>
      <w:r>
        <w:rPr>
          <w:rStyle w:val="Song"/>
          <w:sz w:val="24"/>
        </w:rPr>
        <w:br/>
        <w:t xml:space="preserve">    rep(i, 1, m) {</w:t>
      </w:r>
      <w:r>
        <w:rPr>
          <w:rStyle w:val="Song"/>
          <w:sz w:val="24"/>
        </w:rPr>
        <w:br/>
        <w:t xml:space="preserve">        int u = read();</w:t>
      </w:r>
      <w:r>
        <w:rPr>
          <w:rStyle w:val="Song"/>
          <w:sz w:val="24"/>
        </w:rPr>
        <w:br/>
        <w:t xml:space="preserve">        int v = read();</w:t>
      </w:r>
      <w:r>
        <w:rPr>
          <w:rStyle w:val="Song"/>
          <w:sz w:val="24"/>
        </w:rPr>
        <w:br/>
        <w:t xml:space="preserve">        int w = read();</w:t>
      </w:r>
      <w:r>
        <w:rPr>
          <w:rStyle w:val="Song"/>
          <w:sz w:val="24"/>
        </w:rPr>
        <w:br/>
        <w:t xml:space="preserve">        ve1[v].push_back({v, u, w});</w:t>
      </w:r>
      <w:r>
        <w:rPr>
          <w:rStyle w:val="Song"/>
          <w:sz w:val="24"/>
        </w:rPr>
        <w:br/>
        <w:t xml:space="preserve">    }</w:t>
      </w:r>
      <w:r>
        <w:rPr>
          <w:rStyle w:val="Song"/>
          <w:sz w:val="24"/>
        </w:rPr>
        <w:br/>
        <w:t xml:space="preserve">    dfs(1);</w:t>
      </w:r>
      <w:r>
        <w:rPr>
          <w:rStyle w:val="Song"/>
          <w:sz w:val="24"/>
        </w:rPr>
        <w:br/>
        <w:t xml:space="preserve">    if (dp[1][1]</w:t>
      </w:r>
      <w:r>
        <w:rPr>
          <w:rStyle w:val="Song"/>
          <w:sz w:val="24"/>
        </w:rPr>
        <w:t xml:space="preserve"> &gt;= inf)</w:t>
      </w:r>
      <w:r>
        <w:rPr>
          <w:rStyle w:val="Song"/>
          <w:sz w:val="24"/>
        </w:rPr>
        <w:br/>
        <w:t xml:space="preserve">        cout &lt;&lt; -1;</w:t>
      </w:r>
      <w:r>
        <w:rPr>
          <w:rStyle w:val="Song"/>
          <w:sz w:val="24"/>
        </w:rPr>
        <w:br/>
        <w:t xml:space="preserve">    else</w:t>
      </w:r>
      <w:r>
        <w:rPr>
          <w:rStyle w:val="Song"/>
          <w:sz w:val="24"/>
        </w:rPr>
        <w:br/>
        <w:t xml:space="preserve">        cout &lt;&lt; dp[1][1];</w:t>
      </w:r>
      <w:r>
        <w:rPr>
          <w:rStyle w:val="Song"/>
          <w:sz w:val="24"/>
        </w:rPr>
        <w:br/>
        <w:t xml:space="preserve">    return 0;</w:t>
      </w:r>
      <w:r>
        <w:rPr>
          <w:rStyle w:val="Song"/>
          <w:sz w:val="24"/>
        </w:rPr>
        <w:br/>
        <w:t>}</w:t>
      </w:r>
    </w:p>
    <w:p w14:paraId="2FC3C342" w14:textId="77777777" w:rsidR="002145E0" w:rsidRDefault="00D71CD4">
      <w:pPr>
        <w:pStyle w:val="21"/>
      </w:pPr>
      <w:bookmarkStart w:id="25" w:name="_Toc133698656"/>
      <w:r>
        <w:rPr>
          <w:rStyle w:val="Song"/>
          <w:sz w:val="36"/>
        </w:rPr>
        <w:t>树上连通块</w:t>
      </w:r>
      <w:r>
        <w:rPr>
          <w:rStyle w:val="Song"/>
          <w:sz w:val="36"/>
        </w:rPr>
        <w:t>.cpp</w:t>
      </w:r>
      <w:bookmarkEnd w:id="25"/>
    </w:p>
    <w:p w14:paraId="04269AE4"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#define double long double  // %Lf</w:t>
      </w:r>
      <w:r>
        <w:rPr>
          <w:rStyle w:val="Song"/>
          <w:sz w:val="24"/>
        </w:rPr>
        <w:br/>
        <w:t>#define rep(a, b, c) for (</w:t>
      </w:r>
      <w:r>
        <w:rPr>
          <w:rStyle w:val="Song"/>
          <w:sz w:val="24"/>
        </w:rPr>
        <w:t>int a = b; a &lt;= c; a++)</w:t>
      </w:r>
      <w:r>
        <w:rPr>
          <w:rStyle w:val="Song"/>
          <w:sz w:val="24"/>
        </w:rPr>
        <w:br/>
        <w:t>#define per(a, b, c) for (int a =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c</w:t>
      </w:r>
      <w:r>
        <w:rPr>
          <w:rStyle w:val="Song"/>
          <w:sz w:val="24"/>
        </w:rPr>
        <w:t>onst ll INF = (ll)9e18;</w:t>
      </w:r>
      <w:r>
        <w:rPr>
          <w:rStyle w:val="Song"/>
          <w:sz w:val="24"/>
        </w:rPr>
        <w:br/>
        <w:t>const double PI = acosl(-1);</w:t>
      </w:r>
      <w:r>
        <w:rPr>
          <w:rStyle w:val="Song"/>
          <w:sz w:val="24"/>
        </w:rPr>
        <w:br/>
        <w:t>const double one = 1.0;</w:t>
      </w:r>
      <w:r>
        <w:rPr>
          <w:rStyle w:val="Song"/>
          <w:sz w:val="24"/>
        </w:rPr>
        <w:br/>
        <w:t>const int inf = 0x7fffffff;</w:t>
      </w:r>
      <w:r>
        <w:rPr>
          <w:rStyle w:val="Song"/>
          <w:sz w:val="24"/>
        </w:rPr>
        <w:br/>
        <w:t>const int maxn = 111111;</w:t>
      </w:r>
      <w:r>
        <w:rPr>
          <w:rStyle w:val="Song"/>
          <w:sz w:val="24"/>
        </w:rPr>
        <w:br/>
        <w:t>const int mod = 1e9 + 7;</w:t>
      </w:r>
      <w:r>
        <w:rPr>
          <w:rStyle w:val="Song"/>
          <w:sz w:val="24"/>
        </w:rPr>
        <w:br/>
      </w:r>
      <w:r>
        <w:rPr>
          <w:rStyle w:val="Song"/>
          <w:sz w:val="24"/>
        </w:rPr>
        <w:lastRenderedPageBreak/>
        <w:t>const int mod2 = 998244353;</w:t>
      </w:r>
      <w:r>
        <w:rPr>
          <w:rStyle w:val="Song"/>
          <w:sz w:val="24"/>
        </w:rPr>
        <w:br/>
        <w:t>const ull hashmod = 1e18 + 2049;</w:t>
      </w:r>
      <w:r>
        <w:rPr>
          <w:rStyle w:val="Song"/>
          <w:sz w:val="24"/>
        </w:rPr>
        <w:br/>
        <w:t>int n, m, x, y, z, k, t1, t2, op, ans, m</w:t>
      </w:r>
      <w:r>
        <w:rPr>
          <w:rStyle w:val="Song"/>
          <w:sz w:val="24"/>
        </w:rPr>
        <w:t>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t xml:space="preserve">    int x</w:t>
      </w:r>
      <w:r>
        <w:rPr>
          <w:rStyle w:val="Song"/>
          <w:sz w:val="24"/>
        </w:rPr>
        <w:t xml:space="preserve">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w:t>
      </w:r>
      <w:r>
        <w:rPr>
          <w:rStyle w:val="Song"/>
          <w:sz w:val="24"/>
        </w:rPr>
        <w:t>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ctrl+enter  Insert line below</w:t>
      </w:r>
      <w:r>
        <w:rPr>
          <w:rStyle w:val="Song"/>
          <w:sz w:val="24"/>
        </w:rPr>
        <w:br/>
      </w:r>
      <w:r>
        <w:rPr>
          <w:rStyle w:val="Song"/>
          <w:sz w:val="24"/>
        </w:rPr>
        <w:br/>
      </w:r>
      <w:r>
        <w:rPr>
          <w:rStyle w:val="Song"/>
          <w:sz w:val="24"/>
        </w:rPr>
        <w:lastRenderedPageBreak/>
        <w:t>vector&lt;int&gt; ve1[maxn];</w:t>
      </w:r>
      <w:r>
        <w:rPr>
          <w:rStyle w:val="Song"/>
          <w:sz w:val="24"/>
        </w:rPr>
        <w:br/>
      </w:r>
      <w:r>
        <w:rPr>
          <w:rStyle w:val="Song"/>
          <w:sz w:val="24"/>
        </w:rPr>
        <w:br/>
        <w:t>int dp[111111];</w:t>
      </w:r>
      <w:r>
        <w:rPr>
          <w:rStyle w:val="Song"/>
          <w:sz w:val="24"/>
        </w:rPr>
        <w:br/>
        <w:t>int dp2[111111];</w:t>
      </w:r>
      <w:r>
        <w:rPr>
          <w:rStyle w:val="Song"/>
          <w:sz w:val="24"/>
        </w:rPr>
        <w:br/>
        <w:t>int dp3[111111];</w:t>
      </w:r>
      <w:r>
        <w:rPr>
          <w:rStyle w:val="Song"/>
          <w:sz w:val="24"/>
        </w:rPr>
        <w:br/>
        <w:t>int pr</w:t>
      </w:r>
      <w:r>
        <w:rPr>
          <w:rStyle w:val="Song"/>
          <w:sz w:val="24"/>
        </w:rPr>
        <w:t>e[111111];</w:t>
      </w:r>
      <w:r>
        <w:rPr>
          <w:rStyle w:val="Song"/>
          <w:sz w:val="24"/>
        </w:rPr>
        <w:br/>
        <w:t>int suf[111111];</w:t>
      </w:r>
      <w:r>
        <w:rPr>
          <w:rStyle w:val="Song"/>
          <w:sz w:val="24"/>
        </w:rPr>
        <w:br/>
      </w:r>
      <w:r>
        <w:rPr>
          <w:rStyle w:val="Song"/>
          <w:sz w:val="24"/>
        </w:rPr>
        <w:br/>
        <w:t>void dfs(int u) {</w:t>
      </w:r>
      <w:r>
        <w:rPr>
          <w:rStyle w:val="Song"/>
          <w:sz w:val="24"/>
        </w:rPr>
        <w:br/>
        <w:t xml:space="preserve">    int num = ve1[u].size() - 1;</w:t>
      </w:r>
      <w:r>
        <w:rPr>
          <w:rStyle w:val="Song"/>
          <w:sz w:val="24"/>
        </w:rPr>
        <w:br/>
        <w:t xml:space="preserve">    dp[u] = 1;</w:t>
      </w:r>
      <w:r>
        <w:rPr>
          <w:rStyle w:val="Song"/>
          <w:sz w:val="24"/>
        </w:rPr>
        <w:br/>
        <w:t xml:space="preserve">    // cout &lt;&lt; u &lt;&lt; ' ';</w:t>
      </w:r>
      <w:r>
        <w:rPr>
          <w:rStyle w:val="Song"/>
          <w:sz w:val="24"/>
        </w:rPr>
        <w:br/>
        <w:t xml:space="preserve">    rep(i, 0, num) {</w:t>
      </w:r>
      <w:r>
        <w:rPr>
          <w:rStyle w:val="Song"/>
          <w:sz w:val="24"/>
        </w:rPr>
        <w:br/>
        <w:t xml:space="preserve">        int v = ve1[u][i];</w:t>
      </w:r>
      <w:r>
        <w:rPr>
          <w:rStyle w:val="Song"/>
          <w:sz w:val="24"/>
        </w:rPr>
        <w:br/>
        <w:t xml:space="preserve">        dfs(v);</w:t>
      </w:r>
      <w:r>
        <w:rPr>
          <w:rStyle w:val="Song"/>
          <w:sz w:val="24"/>
        </w:rPr>
        <w:br/>
        <w:t xml:space="preserve">        dp[u] *= (dp[v] + 1);</w:t>
      </w:r>
      <w:r>
        <w:rPr>
          <w:rStyle w:val="Song"/>
          <w:sz w:val="24"/>
        </w:rPr>
        <w:br/>
        <w:t xml:space="preserve">        dp[u] %= m;</w:t>
      </w:r>
      <w:r>
        <w:rPr>
          <w:rStyle w:val="Song"/>
          <w:sz w:val="24"/>
        </w:rPr>
        <w:br/>
        <w:t xml:space="preserve">    }</w:t>
      </w:r>
      <w:r>
        <w:rPr>
          <w:rStyle w:val="Song"/>
          <w:sz w:val="24"/>
        </w:rPr>
        <w:br/>
        <w:t>}</w:t>
      </w:r>
      <w:r>
        <w:rPr>
          <w:rStyle w:val="Song"/>
          <w:sz w:val="24"/>
        </w:rPr>
        <w:br/>
      </w:r>
      <w:r>
        <w:rPr>
          <w:rStyle w:val="Song"/>
          <w:sz w:val="24"/>
        </w:rPr>
        <w:br/>
        <w:t>void dfs2(int</w:t>
      </w:r>
      <w:r>
        <w:rPr>
          <w:rStyle w:val="Song"/>
          <w:sz w:val="24"/>
        </w:rPr>
        <w:t xml:space="preserve"> u) {</w:t>
      </w:r>
      <w:r>
        <w:rPr>
          <w:rStyle w:val="Song"/>
          <w:sz w:val="24"/>
        </w:rPr>
        <w:br/>
        <w:t xml:space="preserve">    int num = ve1[u].size() - 1;</w:t>
      </w:r>
      <w:r>
        <w:rPr>
          <w:rStyle w:val="Song"/>
          <w:sz w:val="24"/>
        </w:rPr>
        <w:br/>
        <w:t xml:space="preserve">    suf[num + 1] = 1;</w:t>
      </w:r>
      <w:r>
        <w:rPr>
          <w:rStyle w:val="Song"/>
          <w:sz w:val="24"/>
        </w:rPr>
        <w:br/>
        <w:t xml:space="preserve">    pre[0] = 1;</w:t>
      </w:r>
      <w:r>
        <w:rPr>
          <w:rStyle w:val="Song"/>
          <w:sz w:val="24"/>
        </w:rPr>
        <w:br/>
        <w:t xml:space="preserve">    // cout &lt;&lt; u &lt;&lt; ' ';</w:t>
      </w:r>
      <w:r>
        <w:rPr>
          <w:rStyle w:val="Song"/>
          <w:sz w:val="24"/>
        </w:rPr>
        <w:br/>
        <w:t xml:space="preserve">    per(i, num, 0) {</w:t>
      </w:r>
      <w:r>
        <w:rPr>
          <w:rStyle w:val="Song"/>
          <w:sz w:val="24"/>
        </w:rPr>
        <w:br/>
        <w:t xml:space="preserve">        int v = ve1[u][i];</w:t>
      </w:r>
      <w:r>
        <w:rPr>
          <w:rStyle w:val="Song"/>
          <w:sz w:val="24"/>
        </w:rPr>
        <w:br/>
        <w:t xml:space="preserve">        suf[i] = suf[i + 1] * (dp[v] + 1) % m;</w:t>
      </w:r>
      <w:r>
        <w:rPr>
          <w:rStyle w:val="Song"/>
          <w:sz w:val="24"/>
        </w:rPr>
        <w:br/>
        <w:t xml:space="preserve">    }</w:t>
      </w:r>
      <w:r>
        <w:rPr>
          <w:rStyle w:val="Song"/>
          <w:sz w:val="24"/>
        </w:rPr>
        <w:br/>
      </w:r>
      <w:r>
        <w:rPr>
          <w:rStyle w:val="Song"/>
          <w:sz w:val="24"/>
        </w:rPr>
        <w:br/>
        <w:t xml:space="preserve">    rep(i, 0, num) {</w:t>
      </w:r>
      <w:r>
        <w:rPr>
          <w:rStyle w:val="Song"/>
          <w:sz w:val="24"/>
        </w:rPr>
        <w:br/>
        <w:t xml:space="preserve">        int v = ve1[u][i];</w:t>
      </w:r>
      <w:r>
        <w:rPr>
          <w:rStyle w:val="Song"/>
          <w:sz w:val="24"/>
        </w:rPr>
        <w:br/>
        <w:t xml:space="preserve">    </w:t>
      </w:r>
      <w:r>
        <w:rPr>
          <w:rStyle w:val="Song"/>
          <w:sz w:val="24"/>
        </w:rPr>
        <w:t xml:space="preserve">    pre[i + 1] = pre[i] * (dp[v] + 1) % m;</w:t>
      </w:r>
      <w:r>
        <w:rPr>
          <w:rStyle w:val="Song"/>
          <w:sz w:val="24"/>
        </w:rPr>
        <w:br/>
        <w:t xml:space="preserve">    }</w:t>
      </w:r>
      <w:r>
        <w:rPr>
          <w:rStyle w:val="Song"/>
          <w:sz w:val="24"/>
        </w:rPr>
        <w:br/>
        <w:t xml:space="preserve">    rep(i, 0, num) {</w:t>
      </w:r>
      <w:r>
        <w:rPr>
          <w:rStyle w:val="Song"/>
          <w:sz w:val="24"/>
        </w:rPr>
        <w:br/>
        <w:t xml:space="preserve">        int v = ve1[u][i];</w:t>
      </w:r>
      <w:r>
        <w:rPr>
          <w:rStyle w:val="Song"/>
          <w:sz w:val="24"/>
        </w:rPr>
        <w:br/>
        <w:t xml:space="preserve">        dp2[v] = suf[i + 1] * pre[i] % m;</w:t>
      </w:r>
      <w:r>
        <w:rPr>
          <w:rStyle w:val="Song"/>
          <w:sz w:val="24"/>
        </w:rPr>
        <w:br/>
        <w:t xml:space="preserve">        if (u != 1) { dp2[v] = dp2[v] * (dp2[u] + 1) % m; }</w:t>
      </w:r>
      <w:r>
        <w:rPr>
          <w:rStyle w:val="Song"/>
          <w:sz w:val="24"/>
        </w:rPr>
        <w:br/>
        <w:t xml:space="preserve">    }</w:t>
      </w:r>
      <w:r>
        <w:rPr>
          <w:rStyle w:val="Song"/>
          <w:sz w:val="24"/>
        </w:rPr>
        <w:br/>
        <w:t xml:space="preserve">    rep(i, 0, num) {</w:t>
      </w:r>
      <w:r>
        <w:rPr>
          <w:rStyle w:val="Song"/>
          <w:sz w:val="24"/>
        </w:rPr>
        <w:br/>
        <w:t xml:space="preserve">        int v = ve1[u][i];</w:t>
      </w:r>
      <w:r>
        <w:rPr>
          <w:rStyle w:val="Song"/>
          <w:sz w:val="24"/>
        </w:rPr>
        <w:br/>
      </w:r>
      <w:r>
        <w:rPr>
          <w:rStyle w:val="Song"/>
          <w:sz w:val="24"/>
        </w:rPr>
        <w:lastRenderedPageBreak/>
        <w:t xml:space="preserve">   </w:t>
      </w:r>
      <w:r>
        <w:rPr>
          <w:rStyle w:val="Song"/>
          <w:sz w:val="24"/>
        </w:rPr>
        <w:t xml:space="preserve">     dp3[v] = (dp2[v] + 1) * dp[v] % m;</w:t>
      </w:r>
      <w:r>
        <w:rPr>
          <w:rStyle w:val="Song"/>
          <w:sz w:val="24"/>
        </w:rPr>
        <w:br/>
        <w:t xml:space="preserve">        dfs2(v);</w:t>
      </w:r>
      <w:r>
        <w:rPr>
          <w:rStyle w:val="Song"/>
          <w:sz w:val="24"/>
        </w:rPr>
        <w:br/>
        <w:t xml:space="preserve">    }</w:t>
      </w:r>
      <w:r>
        <w:rPr>
          <w:rStyle w:val="Song"/>
          <w:sz w:val="24"/>
        </w:rPr>
        <w:br/>
        <w:t>}</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ios::sync_with_stdio(0);//can't use printf &amp; scanf but can use gets puts getchar</w:t>
      </w:r>
      <w:r>
        <w:rPr>
          <w:rStyle w:val="Song"/>
          <w:sz w:val="24"/>
        </w:rPr>
        <w:br/>
        <w:t xml:space="preserve">    // cin.tie(0);//untie cin,cout</w:t>
      </w:r>
      <w:r>
        <w:rPr>
          <w:rStyle w:val="Song"/>
          <w:sz w:val="24"/>
        </w:rPr>
        <w:br/>
        <w:t xml:space="preserve">    // co</w:t>
      </w:r>
      <w:r>
        <w:rPr>
          <w:rStyle w:val="Song"/>
          <w:sz w:val="24"/>
        </w:rPr>
        <w:t>ut.tie(0);//untie cin,cout</w:t>
      </w:r>
      <w:r>
        <w:rPr>
          <w:rStyle w:val="Song"/>
          <w:sz w:val="24"/>
        </w:rPr>
        <w:br/>
        <w:t xml:space="preserve">    n = read();</w:t>
      </w:r>
      <w:r>
        <w:rPr>
          <w:rStyle w:val="Song"/>
          <w:sz w:val="24"/>
        </w:rPr>
        <w:br/>
        <w:t xml:space="preserve">    m = read();</w:t>
      </w:r>
      <w:r>
        <w:rPr>
          <w:rStyle w:val="Song"/>
          <w:sz w:val="24"/>
        </w:rPr>
        <w:br/>
        <w:t xml:space="preserve">    rep(i, 2, n) {</w:t>
      </w:r>
      <w:r>
        <w:rPr>
          <w:rStyle w:val="Song"/>
          <w:sz w:val="24"/>
        </w:rPr>
        <w:br/>
        <w:t xml:space="preserve">        int v = read();</w:t>
      </w:r>
      <w:r>
        <w:rPr>
          <w:rStyle w:val="Song"/>
          <w:sz w:val="24"/>
        </w:rPr>
        <w:br/>
        <w:t xml:space="preserve">        ve1[v].push_back(i);</w:t>
      </w:r>
      <w:r>
        <w:rPr>
          <w:rStyle w:val="Song"/>
          <w:sz w:val="24"/>
        </w:rPr>
        <w:br/>
        <w:t xml:space="preserve">    }</w:t>
      </w:r>
      <w:r>
        <w:rPr>
          <w:rStyle w:val="Song"/>
          <w:sz w:val="24"/>
        </w:rPr>
        <w:br/>
        <w:t xml:space="preserve">    dfs(1);</w:t>
      </w:r>
      <w:r>
        <w:rPr>
          <w:rStyle w:val="Song"/>
          <w:sz w:val="24"/>
        </w:rPr>
        <w:br/>
        <w:t xml:space="preserve">    dfs2(1);</w:t>
      </w:r>
      <w:r>
        <w:rPr>
          <w:rStyle w:val="Song"/>
          <w:sz w:val="24"/>
        </w:rPr>
        <w:br/>
        <w:t xml:space="preserve">    dp3[1] = dp[1];</w:t>
      </w:r>
      <w:r>
        <w:rPr>
          <w:rStyle w:val="Song"/>
          <w:sz w:val="24"/>
        </w:rPr>
        <w:br/>
        <w:t xml:space="preserve">    rep(i, 1, n) {</w:t>
      </w:r>
      <w:r>
        <w:rPr>
          <w:rStyle w:val="Song"/>
          <w:sz w:val="24"/>
        </w:rPr>
        <w:br/>
        <w:t xml:space="preserve">        printf("%lld\n", dp3[i]);</w:t>
      </w:r>
      <w:r>
        <w:rPr>
          <w:rStyle w:val="Song"/>
          <w:sz w:val="24"/>
        </w:rPr>
        <w:br/>
        <w:t xml:space="preserve">    }</w:t>
      </w:r>
      <w:r>
        <w:rPr>
          <w:rStyle w:val="Song"/>
          <w:sz w:val="24"/>
        </w:rPr>
        <w:br/>
      </w:r>
      <w:r>
        <w:rPr>
          <w:rStyle w:val="Song"/>
          <w:sz w:val="24"/>
        </w:rPr>
        <w:br/>
        <w:t xml:space="preserve">    return 0;</w:t>
      </w:r>
      <w:r>
        <w:rPr>
          <w:rStyle w:val="Song"/>
          <w:sz w:val="24"/>
        </w:rPr>
        <w:br/>
      </w:r>
      <w:r>
        <w:rPr>
          <w:rStyle w:val="Song"/>
          <w:sz w:val="24"/>
        </w:rPr>
        <w:t>}</w:t>
      </w:r>
    </w:p>
    <w:p w14:paraId="5810BD1F" w14:textId="77777777" w:rsidR="002145E0" w:rsidRDefault="00D71CD4">
      <w:pPr>
        <w:pStyle w:val="1"/>
      </w:pPr>
      <w:bookmarkStart w:id="26" w:name="_Toc133698657"/>
      <w:r>
        <w:rPr>
          <w:rStyle w:val="Song"/>
          <w:sz w:val="40"/>
        </w:rPr>
        <w:t>图论</w:t>
      </w:r>
      <w:bookmarkEnd w:id="26"/>
    </w:p>
    <w:p w14:paraId="1534331E" w14:textId="77777777" w:rsidR="002145E0" w:rsidRDefault="002145E0">
      <w:pPr>
        <w:spacing w:after="0" w:line="240" w:lineRule="auto"/>
      </w:pPr>
    </w:p>
    <w:p w14:paraId="0E99CC1C" w14:textId="77777777" w:rsidR="002145E0" w:rsidRDefault="00D71CD4">
      <w:pPr>
        <w:pStyle w:val="21"/>
      </w:pPr>
      <w:bookmarkStart w:id="27" w:name="_Toc133698658"/>
      <w:r>
        <w:rPr>
          <w:rStyle w:val="Song"/>
          <w:sz w:val="36"/>
        </w:rPr>
        <w:t>2-sat.cpp</w:t>
      </w:r>
      <w:bookmarkEnd w:id="27"/>
    </w:p>
    <w:p w14:paraId="3D380937"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using namespace std;</w:t>
      </w:r>
      <w:r>
        <w:rPr>
          <w:rStyle w:val="Song"/>
          <w:sz w:val="24"/>
        </w:rPr>
        <w:br/>
      </w:r>
      <w:r>
        <w:rPr>
          <w:rStyle w:val="Song"/>
          <w:sz w:val="24"/>
        </w:rPr>
        <w:br/>
        <w:t>const int N = 100000;</w:t>
      </w:r>
      <w:r>
        <w:rPr>
          <w:rStyle w:val="Song"/>
          <w:sz w:val="24"/>
        </w:rPr>
        <w:br/>
      </w:r>
      <w:r>
        <w:rPr>
          <w:rStyle w:val="Song"/>
          <w:sz w:val="24"/>
        </w:rPr>
        <w:br/>
        <w:t>struct Node {</w:t>
      </w:r>
      <w:r>
        <w:rPr>
          <w:rStyle w:val="Song"/>
          <w:sz w:val="24"/>
        </w:rPr>
        <w:br/>
        <w:t xml:space="preserve">    int to, next;</w:t>
      </w:r>
      <w:r>
        <w:rPr>
          <w:rStyle w:val="Song"/>
          <w:sz w:val="24"/>
        </w:rPr>
        <w:br/>
      </w:r>
      <w:r>
        <w:rPr>
          <w:rStyle w:val="Song"/>
          <w:sz w:val="24"/>
        </w:rPr>
        <w:lastRenderedPageBreak/>
        <w:t>} node[N];</w:t>
      </w:r>
      <w:r>
        <w:rPr>
          <w:rStyle w:val="Song"/>
          <w:sz w:val="24"/>
        </w:rPr>
        <w:br/>
      </w:r>
      <w:r>
        <w:rPr>
          <w:rStyle w:val="Song"/>
          <w:sz w:val="24"/>
        </w:rPr>
        <w:br/>
        <w:t>int head[N], tot;</w:t>
      </w:r>
      <w:r>
        <w:rPr>
          <w:rStyle w:val="Song"/>
          <w:sz w:val="24"/>
        </w:rPr>
        <w:br/>
        <w:t>int dfn[N], vis[N], low[N], tim;</w:t>
      </w:r>
      <w:r>
        <w:rPr>
          <w:rStyle w:val="Song"/>
          <w:sz w:val="24"/>
        </w:rPr>
        <w:br/>
        <w:t>int scc[N], scc_sum;</w:t>
      </w:r>
      <w:r>
        <w:rPr>
          <w:rStyle w:val="Song"/>
          <w:sz w:val="24"/>
        </w:rPr>
        <w:br/>
      </w:r>
      <w:r>
        <w:rPr>
          <w:rStyle w:val="Song"/>
          <w:sz w:val="24"/>
        </w:rPr>
        <w:br/>
        <w:t>void add(int a, int b) {</w:t>
      </w:r>
      <w:r>
        <w:rPr>
          <w:rStyle w:val="Song"/>
          <w:sz w:val="24"/>
        </w:rPr>
        <w:br/>
      </w:r>
      <w:r>
        <w:rPr>
          <w:rStyle w:val="Song"/>
          <w:sz w:val="24"/>
        </w:rPr>
        <w:t xml:space="preserve">    node[++tot] = {b, head[a]};</w:t>
      </w:r>
      <w:r>
        <w:rPr>
          <w:rStyle w:val="Song"/>
          <w:sz w:val="24"/>
        </w:rPr>
        <w:br/>
        <w:t xml:space="preserve">    head[a] = tot;</w:t>
      </w:r>
      <w:r>
        <w:rPr>
          <w:rStyle w:val="Song"/>
          <w:sz w:val="24"/>
        </w:rPr>
        <w:br/>
        <w:t>}</w:t>
      </w:r>
      <w:r>
        <w:rPr>
          <w:rStyle w:val="Song"/>
          <w:sz w:val="24"/>
        </w:rPr>
        <w:br/>
      </w:r>
      <w:r>
        <w:rPr>
          <w:rStyle w:val="Song"/>
          <w:sz w:val="24"/>
        </w:rPr>
        <w:br/>
        <w:t>stack&lt;int&gt; st1;</w:t>
      </w:r>
      <w:r>
        <w:rPr>
          <w:rStyle w:val="Song"/>
          <w:sz w:val="24"/>
        </w:rPr>
        <w:br/>
        <w:t>void tarjan(int u, int fa) {</w:t>
      </w:r>
      <w:r>
        <w:rPr>
          <w:rStyle w:val="Song"/>
          <w:sz w:val="24"/>
        </w:rPr>
        <w:br/>
        <w:t xml:space="preserve">    dfn[u] = low[u] = ++tim;</w:t>
      </w:r>
      <w:r>
        <w:rPr>
          <w:rStyle w:val="Song"/>
          <w:sz w:val="24"/>
        </w:rPr>
        <w:br/>
        <w:t xml:space="preserve">    st1.push(u);</w:t>
      </w:r>
      <w:r>
        <w:rPr>
          <w:rStyle w:val="Song"/>
          <w:sz w:val="24"/>
        </w:rPr>
        <w:br/>
        <w:t xml:space="preserve">    vis[u] = 1;</w:t>
      </w:r>
      <w:r>
        <w:rPr>
          <w:rStyle w:val="Song"/>
          <w:sz w:val="24"/>
        </w:rPr>
        <w:br/>
        <w:t xml:space="preserve">    for (int i = head[u]; i; i = node[i].next) {</w:t>
      </w:r>
      <w:r>
        <w:rPr>
          <w:rStyle w:val="Song"/>
          <w:sz w:val="24"/>
        </w:rPr>
        <w:br/>
        <w:t xml:space="preserve">        int to = node[i].to;</w:t>
      </w:r>
      <w:r>
        <w:rPr>
          <w:rStyle w:val="Song"/>
          <w:sz w:val="24"/>
        </w:rPr>
        <w:br/>
        <w:t xml:space="preserve">        if (!dfn[</w:t>
      </w:r>
      <w:r>
        <w:rPr>
          <w:rStyle w:val="Song"/>
          <w:sz w:val="24"/>
        </w:rPr>
        <w:t>to]) {</w:t>
      </w:r>
      <w:r>
        <w:rPr>
          <w:rStyle w:val="Song"/>
          <w:sz w:val="24"/>
        </w:rPr>
        <w:br/>
        <w:t xml:space="preserve">            tarjan(to, u);</w:t>
      </w:r>
      <w:r>
        <w:rPr>
          <w:rStyle w:val="Song"/>
          <w:sz w:val="24"/>
        </w:rPr>
        <w:br/>
        <w:t xml:space="preserve">            low[u] = min(low[to], low[u]);</w:t>
      </w:r>
      <w:r>
        <w:rPr>
          <w:rStyle w:val="Song"/>
          <w:sz w:val="24"/>
        </w:rPr>
        <w:br/>
        <w:t xml:space="preserve">        } else if (vis[to]) {</w:t>
      </w:r>
      <w:r>
        <w:rPr>
          <w:rStyle w:val="Song"/>
          <w:sz w:val="24"/>
        </w:rPr>
        <w:br/>
        <w:t xml:space="preserve">            low[u] = min(low[u], dfn[to]);</w:t>
      </w:r>
      <w:r>
        <w:rPr>
          <w:rStyle w:val="Song"/>
          <w:sz w:val="24"/>
        </w:rPr>
        <w:br/>
        <w:t xml:space="preserve">        }</w:t>
      </w:r>
      <w:r>
        <w:rPr>
          <w:rStyle w:val="Song"/>
          <w:sz w:val="24"/>
        </w:rPr>
        <w:br/>
        <w:t xml:space="preserve">    }</w:t>
      </w:r>
      <w:r>
        <w:rPr>
          <w:rStyle w:val="Song"/>
          <w:sz w:val="24"/>
        </w:rPr>
        <w:br/>
        <w:t xml:space="preserve">    if (dfn[u] == low[u]) {</w:t>
      </w:r>
      <w:r>
        <w:rPr>
          <w:rStyle w:val="Song"/>
          <w:sz w:val="24"/>
        </w:rPr>
        <w:br/>
        <w:t xml:space="preserve">        ++scc_sum;</w:t>
      </w:r>
      <w:r>
        <w:rPr>
          <w:rStyle w:val="Song"/>
          <w:sz w:val="24"/>
        </w:rPr>
        <w:br/>
        <w:t xml:space="preserve">        while (1) {</w:t>
      </w:r>
      <w:r>
        <w:rPr>
          <w:rStyle w:val="Song"/>
          <w:sz w:val="24"/>
        </w:rPr>
        <w:br/>
        <w:t xml:space="preserve">            int x = st1</w:t>
      </w:r>
      <w:r>
        <w:rPr>
          <w:rStyle w:val="Song"/>
          <w:sz w:val="24"/>
        </w:rPr>
        <w:t>.top();</w:t>
      </w:r>
      <w:r>
        <w:rPr>
          <w:rStyle w:val="Song"/>
          <w:sz w:val="24"/>
        </w:rPr>
        <w:br/>
        <w:t xml:space="preserve">            st1.pop();</w:t>
      </w:r>
      <w:r>
        <w:rPr>
          <w:rStyle w:val="Song"/>
          <w:sz w:val="24"/>
        </w:rPr>
        <w:br/>
        <w:t xml:space="preserve">            scc[x] = scc_sum;</w:t>
      </w:r>
      <w:r>
        <w:rPr>
          <w:rStyle w:val="Song"/>
          <w:sz w:val="24"/>
        </w:rPr>
        <w:br/>
        <w:t xml:space="preserve">            vis[x] = 0;</w:t>
      </w:r>
      <w:r>
        <w:rPr>
          <w:rStyle w:val="Song"/>
          <w:sz w:val="24"/>
        </w:rPr>
        <w:br/>
        <w:t xml:space="preserve">            if (x == u) break;</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signed use(int n, int m) {</w:t>
      </w:r>
      <w:r>
        <w:rPr>
          <w:rStyle w:val="Song"/>
          <w:sz w:val="24"/>
        </w:rPr>
        <w:br/>
        <w:t xml:space="preserve">    for (int i = 1; i &lt;= m; i++) {</w:t>
      </w:r>
      <w:r>
        <w:rPr>
          <w:rStyle w:val="Song"/>
          <w:sz w:val="24"/>
        </w:rPr>
        <w:br/>
        <w:t xml:space="preserve">        int a, va, b, vb, op;</w:t>
      </w:r>
      <w:r>
        <w:rPr>
          <w:rStyle w:val="Song"/>
          <w:sz w:val="24"/>
        </w:rPr>
        <w:br/>
        <w:t xml:space="preserve">        if (op == 1) {  // a=</w:t>
      </w:r>
      <w:r>
        <w:rPr>
          <w:rStyle w:val="Song"/>
          <w:sz w:val="24"/>
        </w:rPr>
        <w:t>va</w:t>
      </w:r>
      <w:r>
        <w:rPr>
          <w:rStyle w:val="Song"/>
          <w:sz w:val="24"/>
        </w:rPr>
        <w:t>或</w:t>
      </w:r>
      <w:r>
        <w:rPr>
          <w:rStyle w:val="Song"/>
          <w:sz w:val="24"/>
        </w:rPr>
        <w:t>b=vb</w:t>
      </w:r>
      <w:r>
        <w:rPr>
          <w:rStyle w:val="Song"/>
          <w:sz w:val="24"/>
        </w:rPr>
        <w:br/>
      </w:r>
      <w:r>
        <w:rPr>
          <w:rStyle w:val="Song"/>
          <w:sz w:val="24"/>
        </w:rPr>
        <w:lastRenderedPageBreak/>
        <w:t xml:space="preserve">            add(a + n * (va ^ 1), b + n * vb);</w:t>
      </w:r>
      <w:r>
        <w:rPr>
          <w:rStyle w:val="Song"/>
          <w:sz w:val="24"/>
        </w:rPr>
        <w:br/>
        <w:t xml:space="preserve">            add(b + n * (vb ^ 1), a + n * va);</w:t>
      </w:r>
      <w:r>
        <w:rPr>
          <w:rStyle w:val="Song"/>
          <w:sz w:val="24"/>
        </w:rPr>
        <w:br/>
        <w:t xml:space="preserve">        }</w:t>
      </w:r>
      <w:r>
        <w:rPr>
          <w:rStyle w:val="Song"/>
          <w:sz w:val="24"/>
        </w:rPr>
        <w:br/>
        <w:t xml:space="preserve">        if (op == 2) {  // a=va</w:t>
      </w:r>
      <w:r>
        <w:rPr>
          <w:rStyle w:val="Song"/>
          <w:sz w:val="24"/>
        </w:rPr>
        <w:t>时</w:t>
      </w:r>
      <w:r>
        <w:rPr>
          <w:rStyle w:val="Song"/>
          <w:sz w:val="24"/>
        </w:rPr>
        <w:t>b=vb b=vb</w:t>
      </w:r>
      <w:r>
        <w:rPr>
          <w:rStyle w:val="Song"/>
          <w:sz w:val="24"/>
        </w:rPr>
        <w:t>时</w:t>
      </w:r>
      <w:r>
        <w:rPr>
          <w:rStyle w:val="Song"/>
          <w:sz w:val="24"/>
        </w:rPr>
        <w:t>a=va</w:t>
      </w:r>
      <w:r>
        <w:rPr>
          <w:rStyle w:val="Song"/>
          <w:sz w:val="24"/>
        </w:rPr>
        <w:br/>
        <w:t xml:space="preserve">            add(a + n * va, b + n * vb);</w:t>
      </w:r>
      <w:r>
        <w:rPr>
          <w:rStyle w:val="Song"/>
          <w:sz w:val="24"/>
        </w:rPr>
        <w:br/>
        <w:t xml:space="preserve">            add(a + n * (va ^ 1), b + n * (vb ^ 1));</w:t>
      </w:r>
      <w:r>
        <w:rPr>
          <w:rStyle w:val="Song"/>
          <w:sz w:val="24"/>
        </w:rPr>
        <w:br/>
        <w:t xml:space="preserve">   </w:t>
      </w:r>
      <w:r>
        <w:rPr>
          <w:rStyle w:val="Song"/>
          <w:sz w:val="24"/>
        </w:rPr>
        <w:t xml:space="preserve">     }</w:t>
      </w:r>
      <w:r>
        <w:rPr>
          <w:rStyle w:val="Song"/>
          <w:sz w:val="24"/>
        </w:rPr>
        <w:br/>
        <w:t xml:space="preserve">        if (op == 3) {  // a=va</w:t>
      </w:r>
      <w:r>
        <w:rPr>
          <w:rStyle w:val="Song"/>
          <w:sz w:val="24"/>
        </w:rPr>
        <w:t>必成立</w:t>
      </w:r>
      <w:r>
        <w:rPr>
          <w:rStyle w:val="Song"/>
          <w:sz w:val="24"/>
        </w:rPr>
        <w:br/>
        <w:t xml:space="preserve">            add(a + n * (va ^ 1), a + n * (va));</w:t>
      </w:r>
      <w:r>
        <w:rPr>
          <w:rStyle w:val="Song"/>
          <w:sz w:val="24"/>
        </w:rPr>
        <w:br/>
        <w:t xml:space="preserve">        }</w:t>
      </w:r>
      <w:r>
        <w:rPr>
          <w:rStyle w:val="Song"/>
          <w:sz w:val="24"/>
        </w:rPr>
        <w:br/>
        <w:t xml:space="preserve">    }</w:t>
      </w:r>
      <w:r>
        <w:rPr>
          <w:rStyle w:val="Song"/>
          <w:sz w:val="24"/>
        </w:rPr>
        <w:br/>
        <w:t xml:space="preserve">    // node[i]=1</w:t>
      </w:r>
      <w:r>
        <w:rPr>
          <w:rStyle w:val="Song"/>
          <w:sz w:val="24"/>
        </w:rPr>
        <w:t>表示</w:t>
      </w:r>
      <w:r>
        <w:rPr>
          <w:rStyle w:val="Song"/>
          <w:sz w:val="24"/>
        </w:rPr>
        <w:t>i</w:t>
      </w:r>
      <w:r>
        <w:rPr>
          <w:rStyle w:val="Song"/>
          <w:sz w:val="24"/>
        </w:rPr>
        <w:t>为真</w:t>
      </w:r>
      <w:r>
        <w:rPr>
          <w:rStyle w:val="Song"/>
          <w:sz w:val="24"/>
        </w:rPr>
        <w:t xml:space="preserve"> node[i+n]=1</w:t>
      </w:r>
      <w:r>
        <w:rPr>
          <w:rStyle w:val="Song"/>
          <w:sz w:val="24"/>
        </w:rPr>
        <w:t>表示</w:t>
      </w:r>
      <w:r>
        <w:rPr>
          <w:rStyle w:val="Song"/>
          <w:sz w:val="24"/>
        </w:rPr>
        <w:t>i</w:t>
      </w:r>
      <w:r>
        <w:rPr>
          <w:rStyle w:val="Song"/>
          <w:sz w:val="24"/>
        </w:rPr>
        <w:t>为假</w:t>
      </w:r>
      <w:r>
        <w:rPr>
          <w:rStyle w:val="Song"/>
          <w:sz w:val="24"/>
        </w:rPr>
        <w:br/>
        <w:t xml:space="preserve">    for (int i = 1; i &lt;= 2 * n; i++) {</w:t>
      </w:r>
      <w:r>
        <w:rPr>
          <w:rStyle w:val="Song"/>
          <w:sz w:val="24"/>
        </w:rPr>
        <w:br/>
        <w:t xml:space="preserve">        if (!dfn[i]) tarjan(i, i);</w:t>
      </w:r>
      <w:r>
        <w:rPr>
          <w:rStyle w:val="Song"/>
          <w:sz w:val="24"/>
        </w:rPr>
        <w:br/>
        <w:t xml:space="preserve">    }</w:t>
      </w:r>
      <w:r>
        <w:rPr>
          <w:rStyle w:val="Song"/>
          <w:sz w:val="24"/>
        </w:rPr>
        <w:br/>
        <w:t xml:space="preserve">    // </w:t>
      </w:r>
      <w:r>
        <w:rPr>
          <w:rStyle w:val="Song"/>
          <w:sz w:val="24"/>
        </w:rPr>
        <w:t>一个变量的真和假存在同一个强连通分量中就不可能</w:t>
      </w:r>
      <w:r>
        <w:rPr>
          <w:rStyle w:val="Song"/>
          <w:sz w:val="24"/>
        </w:rPr>
        <w:t>实现</w:t>
      </w:r>
      <w:r>
        <w:rPr>
          <w:rStyle w:val="Song"/>
          <w:sz w:val="24"/>
        </w:rPr>
        <w:br/>
        <w:t xml:space="preserve">    for (int i = 1; i &lt;= n; i++) {</w:t>
      </w:r>
      <w:r>
        <w:rPr>
          <w:rStyle w:val="Song"/>
          <w:sz w:val="24"/>
        </w:rPr>
        <w:br/>
        <w:t xml:space="preserve">        if (scc[i] == scc[i + n]) {</w:t>
      </w:r>
      <w:r>
        <w:rPr>
          <w:rStyle w:val="Song"/>
          <w:sz w:val="24"/>
        </w:rPr>
        <w:br/>
        <w:t xml:space="preserve">            cout &lt;&lt; "IMPOSSIBLE";</w:t>
      </w:r>
      <w:r>
        <w:rPr>
          <w:rStyle w:val="Song"/>
          <w:sz w:val="24"/>
        </w:rPr>
        <w:br/>
        <w:t xml:space="preserve">            return 0;</w:t>
      </w:r>
      <w:r>
        <w:rPr>
          <w:rStyle w:val="Song"/>
          <w:sz w:val="24"/>
        </w:rPr>
        <w:br/>
        <w:t xml:space="preserve">        }</w:t>
      </w:r>
      <w:r>
        <w:rPr>
          <w:rStyle w:val="Song"/>
          <w:sz w:val="24"/>
        </w:rPr>
        <w:br/>
        <w:t xml:space="preserve">    }</w:t>
      </w:r>
      <w:r>
        <w:rPr>
          <w:rStyle w:val="Song"/>
          <w:sz w:val="24"/>
        </w:rPr>
        <w:br/>
        <w:t xml:space="preserve">    cout &lt;&lt; "POSSIBLE" &lt;&lt; endl;</w:t>
      </w:r>
      <w:r>
        <w:rPr>
          <w:rStyle w:val="Song"/>
          <w:sz w:val="24"/>
        </w:rPr>
        <w:br/>
        <w:t xml:space="preserve">    // </w:t>
      </w:r>
      <w:r>
        <w:rPr>
          <w:rStyle w:val="Song"/>
          <w:sz w:val="24"/>
        </w:rPr>
        <w:t>每个变量取拓扑序大的值（</w:t>
      </w:r>
      <w:r>
        <w:rPr>
          <w:rStyle w:val="Song"/>
          <w:sz w:val="24"/>
        </w:rPr>
        <w:t>0</w:t>
      </w:r>
      <w:r>
        <w:rPr>
          <w:rStyle w:val="Song"/>
          <w:sz w:val="24"/>
        </w:rPr>
        <w:t>或</w:t>
      </w:r>
      <w:r>
        <w:rPr>
          <w:rStyle w:val="Song"/>
          <w:sz w:val="24"/>
        </w:rPr>
        <w:t>1</w:t>
      </w:r>
      <w:r>
        <w:rPr>
          <w:rStyle w:val="Song"/>
          <w:sz w:val="24"/>
        </w:rPr>
        <w:t>）即可</w:t>
      </w:r>
      <w:r>
        <w:rPr>
          <w:rStyle w:val="Song"/>
          <w:sz w:val="24"/>
        </w:rPr>
        <w:br/>
        <w:t xml:space="preserve">    for (int i = 1; i &lt;= n; i++) {</w:t>
      </w:r>
      <w:r>
        <w:rPr>
          <w:rStyle w:val="Song"/>
          <w:sz w:val="24"/>
        </w:rPr>
        <w:br/>
        <w:t xml:space="preserve">        printf("%</w:t>
      </w:r>
      <w:r>
        <w:rPr>
          <w:rStyle w:val="Song"/>
          <w:sz w:val="24"/>
        </w:rPr>
        <w:t>lld ", scc[i] &gt; scc[i + n]);</w:t>
      </w:r>
      <w:r>
        <w:rPr>
          <w:rStyle w:val="Song"/>
          <w:sz w:val="24"/>
        </w:rPr>
        <w:br/>
        <w:t xml:space="preserve">    }</w:t>
      </w:r>
      <w:r>
        <w:rPr>
          <w:rStyle w:val="Song"/>
          <w:sz w:val="24"/>
        </w:rPr>
        <w:br/>
      </w:r>
      <w:r>
        <w:rPr>
          <w:rStyle w:val="Song"/>
          <w:sz w:val="24"/>
        </w:rPr>
        <w:br/>
        <w:t xml:space="preserve">    return 0;</w:t>
      </w:r>
      <w:r>
        <w:rPr>
          <w:rStyle w:val="Song"/>
          <w:sz w:val="24"/>
        </w:rPr>
        <w:br/>
        <w:t>}</w:t>
      </w:r>
      <w:r>
        <w:rPr>
          <w:rStyle w:val="Song"/>
          <w:sz w:val="24"/>
        </w:rPr>
        <w:br/>
      </w:r>
    </w:p>
    <w:p w14:paraId="29C661EB" w14:textId="77777777" w:rsidR="002145E0" w:rsidRDefault="00D71CD4">
      <w:pPr>
        <w:pStyle w:val="21"/>
      </w:pPr>
      <w:bookmarkStart w:id="28" w:name="_Toc133698659"/>
      <w:r>
        <w:rPr>
          <w:rStyle w:val="Song"/>
          <w:sz w:val="36"/>
        </w:rPr>
        <w:t>dijkstra.cpp</w:t>
      </w:r>
      <w:bookmarkEnd w:id="28"/>
    </w:p>
    <w:p w14:paraId="3AA72D2B"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const int inf = 0x7fffffff;</w:t>
      </w:r>
      <w:r>
        <w:rPr>
          <w:rStyle w:val="Song"/>
          <w:sz w:val="24"/>
        </w:rPr>
        <w:br/>
        <w:t>struct Node {</w:t>
      </w:r>
      <w:r>
        <w:rPr>
          <w:rStyle w:val="Song"/>
          <w:sz w:val="24"/>
        </w:rPr>
        <w:br/>
        <w:t xml:space="preserve">    int to, next, w;</w:t>
      </w:r>
      <w:r>
        <w:rPr>
          <w:rStyle w:val="Song"/>
          <w:sz w:val="24"/>
        </w:rPr>
        <w:br/>
        <w:t>} node[N];</w:t>
      </w:r>
      <w:r>
        <w:rPr>
          <w:rStyle w:val="Song"/>
          <w:sz w:val="24"/>
        </w:rPr>
        <w:br/>
      </w:r>
      <w:r>
        <w:rPr>
          <w:rStyle w:val="Song"/>
          <w:sz w:val="24"/>
        </w:rPr>
        <w:lastRenderedPageBreak/>
        <w:t>int head[N], vis[N];</w:t>
      </w:r>
      <w:r>
        <w:rPr>
          <w:rStyle w:val="Song"/>
          <w:sz w:val="24"/>
        </w:rPr>
        <w:br/>
      </w:r>
      <w:r>
        <w:rPr>
          <w:rStyle w:val="Song"/>
          <w:sz w:val="24"/>
        </w:rPr>
        <w:br/>
        <w:t>// O(n^2)</w:t>
      </w:r>
      <w:r>
        <w:rPr>
          <w:rStyle w:val="Song"/>
          <w:sz w:val="24"/>
        </w:rPr>
        <w:br/>
        <w:t>int dis[N];</w:t>
      </w:r>
      <w:r>
        <w:rPr>
          <w:rStyle w:val="Song"/>
          <w:sz w:val="24"/>
        </w:rPr>
        <w:br/>
      </w:r>
      <w:r>
        <w:rPr>
          <w:rStyle w:val="Song"/>
          <w:sz w:val="24"/>
        </w:rPr>
        <w:br/>
        <w:t>void dijkstra(int start, int n) {</w:t>
      </w:r>
      <w:r>
        <w:rPr>
          <w:rStyle w:val="Song"/>
          <w:sz w:val="24"/>
        </w:rPr>
        <w:br/>
        <w:t xml:space="preserve">    for (int i = 1; i &lt;= n; i++) {</w:t>
      </w:r>
      <w:r>
        <w:rPr>
          <w:rStyle w:val="Song"/>
          <w:sz w:val="24"/>
        </w:rPr>
        <w:br/>
        <w:t xml:space="preserve">        dis[i] = inf;</w:t>
      </w:r>
      <w:r>
        <w:rPr>
          <w:rStyle w:val="Song"/>
          <w:sz w:val="24"/>
        </w:rPr>
        <w:br/>
        <w:t xml:space="preserve">    }</w:t>
      </w:r>
      <w:r>
        <w:rPr>
          <w:rStyle w:val="Song"/>
          <w:sz w:val="24"/>
        </w:rPr>
        <w:br/>
        <w:t xml:space="preserve">    dis[start] = 0;</w:t>
      </w:r>
      <w:r>
        <w:rPr>
          <w:rStyle w:val="Song"/>
          <w:sz w:val="24"/>
        </w:rPr>
        <w:br/>
        <w:t xml:space="preserve">    for (int k = 1; k &lt;= n; k++) {</w:t>
      </w:r>
      <w:r>
        <w:rPr>
          <w:rStyle w:val="Song"/>
          <w:sz w:val="24"/>
        </w:rPr>
        <w:br/>
        <w:t xml:space="preserve">        int u = 0;</w:t>
      </w:r>
      <w:r>
        <w:rPr>
          <w:rStyle w:val="Song"/>
          <w:sz w:val="24"/>
        </w:rPr>
        <w:br/>
        <w:t xml:space="preserve">        for (int i = 1; i &lt;= n; i++) {</w:t>
      </w:r>
      <w:r>
        <w:rPr>
          <w:rStyle w:val="Song"/>
          <w:sz w:val="24"/>
        </w:rPr>
        <w:br/>
        <w:t xml:space="preserve">            if (vis[i</w:t>
      </w:r>
      <w:r>
        <w:rPr>
          <w:rStyle w:val="Song"/>
          <w:sz w:val="24"/>
        </w:rPr>
        <w:t>]) continue;</w:t>
      </w:r>
      <w:r>
        <w:rPr>
          <w:rStyle w:val="Song"/>
          <w:sz w:val="24"/>
        </w:rPr>
        <w:br/>
        <w:t xml:space="preserve">            if (u == 0 || dis[u] &gt; dis[i]) u = i;</w:t>
      </w:r>
      <w:r>
        <w:rPr>
          <w:rStyle w:val="Song"/>
          <w:sz w:val="24"/>
        </w:rPr>
        <w:br/>
        <w:t xml:space="preserve">        }</w:t>
      </w:r>
      <w:r>
        <w:rPr>
          <w:rStyle w:val="Song"/>
          <w:sz w:val="24"/>
        </w:rPr>
        <w:br/>
        <w:t xml:space="preserve">        vis[u] = 1;</w:t>
      </w:r>
      <w:r>
        <w:rPr>
          <w:rStyle w:val="Song"/>
          <w:sz w:val="24"/>
        </w:rPr>
        <w:br/>
        <w:t xml:space="preserve">        for (int i = head[u]; i; i = node[i].next) {</w:t>
      </w:r>
      <w:r>
        <w:rPr>
          <w:rStyle w:val="Song"/>
          <w:sz w:val="24"/>
        </w:rPr>
        <w:br/>
        <w:t xml:space="preserve">            int to = node[i].to;</w:t>
      </w:r>
      <w:r>
        <w:rPr>
          <w:rStyle w:val="Song"/>
          <w:sz w:val="24"/>
        </w:rPr>
        <w:br/>
        <w:t xml:space="preserve">            int w = node[i].w;</w:t>
      </w:r>
      <w:r>
        <w:rPr>
          <w:rStyle w:val="Song"/>
          <w:sz w:val="24"/>
        </w:rPr>
        <w:br/>
        <w:t xml:space="preserve">            int t1 = dis[u] + w;</w:t>
      </w:r>
      <w:r>
        <w:rPr>
          <w:rStyle w:val="Song"/>
          <w:sz w:val="24"/>
        </w:rPr>
        <w:br/>
        <w:t xml:space="preserve">            i</w:t>
      </w:r>
      <w:r>
        <w:rPr>
          <w:rStyle w:val="Song"/>
          <w:sz w:val="24"/>
        </w:rPr>
        <w:t>f (dis[to] &gt; t1) { dis[to] = t1; }</w:t>
      </w:r>
      <w:r>
        <w:rPr>
          <w:rStyle w:val="Song"/>
          <w:sz w:val="24"/>
        </w:rPr>
        <w:br/>
        <w:t xml:space="preserve">        }</w:t>
      </w:r>
      <w:r>
        <w:rPr>
          <w:rStyle w:val="Song"/>
          <w:sz w:val="24"/>
        </w:rPr>
        <w:br/>
        <w:t xml:space="preserve">    }</w:t>
      </w:r>
      <w:r>
        <w:rPr>
          <w:rStyle w:val="Song"/>
          <w:sz w:val="24"/>
        </w:rPr>
        <w:br/>
        <w:t>}</w:t>
      </w:r>
      <w:r>
        <w:rPr>
          <w:rStyle w:val="Song"/>
          <w:sz w:val="24"/>
        </w:rPr>
        <w:br/>
      </w:r>
    </w:p>
    <w:p w14:paraId="3A7C9853" w14:textId="77777777" w:rsidR="002145E0" w:rsidRDefault="00D71CD4">
      <w:pPr>
        <w:pStyle w:val="21"/>
      </w:pPr>
      <w:bookmarkStart w:id="29" w:name="_Toc133698660"/>
      <w:r>
        <w:rPr>
          <w:rStyle w:val="Song"/>
          <w:sz w:val="36"/>
        </w:rPr>
        <w:t>dijkstra_</w:t>
      </w:r>
      <w:r>
        <w:rPr>
          <w:rStyle w:val="Song"/>
          <w:sz w:val="36"/>
        </w:rPr>
        <w:t>推荐</w:t>
      </w:r>
      <w:r>
        <w:rPr>
          <w:rStyle w:val="Song"/>
          <w:sz w:val="36"/>
        </w:rPr>
        <w:t>.cpp</w:t>
      </w:r>
      <w:bookmarkEnd w:id="29"/>
    </w:p>
    <w:p w14:paraId="58EC697D"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const int inf = 0x7fffffff;</w:t>
      </w:r>
      <w:r>
        <w:rPr>
          <w:rStyle w:val="Song"/>
          <w:sz w:val="24"/>
        </w:rPr>
        <w:br/>
        <w:t>struct Node {</w:t>
      </w:r>
      <w:r>
        <w:rPr>
          <w:rStyle w:val="Song"/>
          <w:sz w:val="24"/>
        </w:rPr>
        <w:br/>
        <w:t xml:space="preserve">    int to, next, w, u;</w:t>
      </w:r>
      <w:r>
        <w:rPr>
          <w:rStyle w:val="Song"/>
          <w:sz w:val="24"/>
        </w:rPr>
        <w:br/>
        <w:t>} node[N];</w:t>
      </w:r>
      <w:r>
        <w:rPr>
          <w:rStyle w:val="Song"/>
          <w:sz w:val="24"/>
        </w:rPr>
        <w:br/>
        <w:t xml:space="preserve">int head[N], </w:t>
      </w:r>
      <w:r>
        <w:rPr>
          <w:rStyle w:val="Song"/>
          <w:sz w:val="24"/>
        </w:rPr>
        <w:t>vis[N];</w:t>
      </w:r>
      <w:r>
        <w:rPr>
          <w:rStyle w:val="Song"/>
          <w:sz w:val="24"/>
        </w:rPr>
        <w:br/>
        <w:t>int n, m;</w:t>
      </w:r>
      <w:r>
        <w:rPr>
          <w:rStyle w:val="Song"/>
          <w:sz w:val="24"/>
        </w:rPr>
        <w:br/>
      </w:r>
      <w:r>
        <w:rPr>
          <w:rStyle w:val="Song"/>
          <w:sz w:val="24"/>
        </w:rPr>
        <w:br/>
        <w:t>// O(mlogm)</w:t>
      </w:r>
      <w:r>
        <w:rPr>
          <w:rStyle w:val="Song"/>
          <w:sz w:val="24"/>
        </w:rPr>
        <w:br/>
        <w:t>int dis[N];</w:t>
      </w:r>
      <w:r>
        <w:rPr>
          <w:rStyle w:val="Song"/>
          <w:sz w:val="24"/>
        </w:rPr>
        <w:br/>
      </w:r>
      <w:r>
        <w:rPr>
          <w:rStyle w:val="Song"/>
          <w:sz w:val="24"/>
        </w:rPr>
        <w:lastRenderedPageBreak/>
        <w:br/>
        <w:t>priority_queue&lt;pii, vector&lt;pii&gt;, greater&lt;pii&gt;&gt; pq1;</w:t>
      </w:r>
      <w:r>
        <w:rPr>
          <w:rStyle w:val="Song"/>
          <w:sz w:val="24"/>
        </w:rPr>
        <w:br/>
        <w:t>void dijkstra(int start, int n) {</w:t>
      </w:r>
      <w:r>
        <w:rPr>
          <w:rStyle w:val="Song"/>
          <w:sz w:val="24"/>
        </w:rPr>
        <w:br/>
        <w:t xml:space="preserve">    pq1.push({0, start});</w:t>
      </w:r>
      <w:r>
        <w:rPr>
          <w:rStyle w:val="Song"/>
          <w:sz w:val="24"/>
        </w:rPr>
        <w:br/>
        <w:t xml:space="preserve">    for (int i = 1; i &lt;= n; i++) {</w:t>
      </w:r>
      <w:r>
        <w:rPr>
          <w:rStyle w:val="Song"/>
          <w:sz w:val="24"/>
        </w:rPr>
        <w:br/>
        <w:t xml:space="preserve">        dis[i] = inf;</w:t>
      </w:r>
      <w:r>
        <w:rPr>
          <w:rStyle w:val="Song"/>
          <w:sz w:val="24"/>
        </w:rPr>
        <w:br/>
        <w:t xml:space="preserve">    }</w:t>
      </w:r>
      <w:r>
        <w:rPr>
          <w:rStyle w:val="Song"/>
          <w:sz w:val="24"/>
        </w:rPr>
        <w:br/>
        <w:t xml:space="preserve">    dis[start] = 0;</w:t>
      </w:r>
      <w:r>
        <w:rPr>
          <w:rStyle w:val="Song"/>
          <w:sz w:val="24"/>
        </w:rPr>
        <w:br/>
        <w:t xml:space="preserve">    while (!pq1.e</w:t>
      </w:r>
      <w:r>
        <w:rPr>
          <w:rStyle w:val="Song"/>
          <w:sz w:val="24"/>
        </w:rPr>
        <w:t>mpty()) {</w:t>
      </w:r>
      <w:r>
        <w:rPr>
          <w:rStyle w:val="Song"/>
          <w:sz w:val="24"/>
        </w:rPr>
        <w:br/>
        <w:t xml:space="preserve">        int u = pq1.top().second;</w:t>
      </w:r>
      <w:r>
        <w:rPr>
          <w:rStyle w:val="Song"/>
          <w:sz w:val="24"/>
        </w:rPr>
        <w:br/>
        <w:t xml:space="preserve">        pq1.pop();</w:t>
      </w:r>
      <w:r>
        <w:rPr>
          <w:rStyle w:val="Song"/>
          <w:sz w:val="24"/>
        </w:rPr>
        <w:br/>
        <w:t xml:space="preserve">        if (vis[u]) continue;</w:t>
      </w:r>
      <w:r>
        <w:rPr>
          <w:rStyle w:val="Song"/>
          <w:sz w:val="24"/>
        </w:rPr>
        <w:br/>
        <w:t xml:space="preserve">        vis[u] = 1;</w:t>
      </w:r>
      <w:r>
        <w:rPr>
          <w:rStyle w:val="Song"/>
          <w:sz w:val="24"/>
        </w:rPr>
        <w:br/>
        <w:t xml:space="preserve">        for (int i = head[u]; i; i = node[i].next) {</w:t>
      </w:r>
      <w:r>
        <w:rPr>
          <w:rStyle w:val="Song"/>
          <w:sz w:val="24"/>
        </w:rPr>
        <w:br/>
        <w:t xml:space="preserve">            int to = node[i].to;</w:t>
      </w:r>
      <w:r>
        <w:rPr>
          <w:rStyle w:val="Song"/>
          <w:sz w:val="24"/>
        </w:rPr>
        <w:br/>
        <w:t xml:space="preserve">            int w = node[i].w;</w:t>
      </w:r>
      <w:r>
        <w:rPr>
          <w:rStyle w:val="Song"/>
          <w:sz w:val="24"/>
        </w:rPr>
        <w:br/>
        <w:t xml:space="preserve">            int t1 = dis[u</w:t>
      </w:r>
      <w:r>
        <w:rPr>
          <w:rStyle w:val="Song"/>
          <w:sz w:val="24"/>
        </w:rPr>
        <w:t>] + w;</w:t>
      </w:r>
      <w:r>
        <w:rPr>
          <w:rStyle w:val="Song"/>
          <w:sz w:val="24"/>
        </w:rPr>
        <w:br/>
        <w:t xml:space="preserve">            if (t1 &lt; dis[to]) {</w:t>
      </w:r>
      <w:r>
        <w:rPr>
          <w:rStyle w:val="Song"/>
          <w:sz w:val="24"/>
        </w:rPr>
        <w:br/>
        <w:t xml:space="preserve">                pq1.push({t1, to});</w:t>
      </w:r>
      <w:r>
        <w:rPr>
          <w:rStyle w:val="Song"/>
          <w:sz w:val="24"/>
        </w:rPr>
        <w:br/>
        <w:t xml:space="preserve">                dis[to] = t1;</w:t>
      </w:r>
      <w:r>
        <w:rPr>
          <w:rStyle w:val="Song"/>
          <w:sz w:val="24"/>
        </w:rPr>
        <w:br/>
        <w:t xml:space="preserve">            }</w:t>
      </w:r>
      <w:r>
        <w:rPr>
          <w:rStyle w:val="Song"/>
          <w:sz w:val="24"/>
        </w:rPr>
        <w:br/>
        <w:t xml:space="preserve">        }</w:t>
      </w:r>
      <w:r>
        <w:rPr>
          <w:rStyle w:val="Song"/>
          <w:sz w:val="24"/>
        </w:rPr>
        <w:br/>
        <w:t xml:space="preserve">    }</w:t>
      </w:r>
      <w:r>
        <w:rPr>
          <w:rStyle w:val="Song"/>
          <w:sz w:val="24"/>
        </w:rPr>
        <w:br/>
        <w:t>}</w:t>
      </w:r>
      <w:r>
        <w:rPr>
          <w:rStyle w:val="Song"/>
          <w:sz w:val="24"/>
        </w:rPr>
        <w:br/>
      </w:r>
    </w:p>
    <w:p w14:paraId="0097C93D" w14:textId="77777777" w:rsidR="002145E0" w:rsidRDefault="00D71CD4">
      <w:pPr>
        <w:pStyle w:val="21"/>
      </w:pPr>
      <w:bookmarkStart w:id="30" w:name="_Toc133698661"/>
      <w:r>
        <w:rPr>
          <w:rStyle w:val="Song"/>
          <w:sz w:val="36"/>
        </w:rPr>
        <w:t>dinic.cpp</w:t>
      </w:r>
      <w:bookmarkEnd w:id="30"/>
    </w:p>
    <w:p w14:paraId="5A0FE10E"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const int N = 1000010;</w:t>
      </w:r>
      <w:r>
        <w:rPr>
          <w:rStyle w:val="Song"/>
          <w:sz w:val="24"/>
        </w:rPr>
        <w:br/>
        <w:t>const long long I</w:t>
      </w:r>
      <w:r>
        <w:rPr>
          <w:rStyle w:val="Song"/>
          <w:sz w:val="24"/>
        </w:rPr>
        <w:t>NF = 1e18;</w:t>
      </w:r>
      <w:r>
        <w:rPr>
          <w:rStyle w:val="Song"/>
          <w:sz w:val="24"/>
        </w:rPr>
        <w:br/>
      </w:r>
      <w:r>
        <w:rPr>
          <w:rStyle w:val="Song"/>
          <w:sz w:val="24"/>
        </w:rPr>
        <w:br/>
        <w:t>struct Node {</w:t>
      </w:r>
      <w:r>
        <w:rPr>
          <w:rStyle w:val="Song"/>
          <w:sz w:val="24"/>
        </w:rPr>
        <w:br/>
        <w:t xml:space="preserve">    int to, next, w;</w:t>
      </w:r>
      <w:r>
        <w:rPr>
          <w:rStyle w:val="Song"/>
          <w:sz w:val="24"/>
        </w:rPr>
        <w:br/>
        <w:t>} node[2 * N * N];</w:t>
      </w:r>
      <w:r>
        <w:rPr>
          <w:rStyle w:val="Song"/>
          <w:sz w:val="24"/>
        </w:rPr>
        <w:br/>
        <w:t>int head[N], tot;</w:t>
      </w:r>
      <w:r>
        <w:rPr>
          <w:rStyle w:val="Song"/>
          <w:sz w:val="24"/>
        </w:rPr>
        <w:br/>
      </w:r>
      <w:r>
        <w:rPr>
          <w:rStyle w:val="Song"/>
          <w:sz w:val="24"/>
        </w:rPr>
        <w:br/>
        <w:t>void add(int u, int v, int w = 0) {</w:t>
      </w:r>
      <w:r>
        <w:rPr>
          <w:rStyle w:val="Song"/>
          <w:sz w:val="24"/>
        </w:rPr>
        <w:br/>
        <w:t xml:space="preserve">    node[++tot] = {v, head[u], w};</w:t>
      </w:r>
      <w:r>
        <w:rPr>
          <w:rStyle w:val="Song"/>
          <w:sz w:val="24"/>
        </w:rPr>
        <w:br/>
        <w:t xml:space="preserve">    head[u] = tot;</w:t>
      </w:r>
      <w:r>
        <w:rPr>
          <w:rStyle w:val="Song"/>
          <w:sz w:val="24"/>
        </w:rPr>
        <w:br/>
      </w:r>
      <w:r>
        <w:rPr>
          <w:rStyle w:val="Song"/>
          <w:sz w:val="24"/>
        </w:rPr>
        <w:lastRenderedPageBreak/>
        <w:t>}</w:t>
      </w:r>
      <w:r>
        <w:rPr>
          <w:rStyle w:val="Song"/>
          <w:sz w:val="24"/>
        </w:rPr>
        <w:br/>
      </w:r>
      <w:r>
        <w:rPr>
          <w:rStyle w:val="Song"/>
          <w:sz w:val="24"/>
        </w:rPr>
        <w:br/>
        <w:t>// O(n^2*m)</w:t>
      </w:r>
      <w:r>
        <w:rPr>
          <w:rStyle w:val="Song"/>
          <w:sz w:val="24"/>
        </w:rPr>
        <w:br/>
      </w:r>
      <w:r>
        <w:rPr>
          <w:rStyle w:val="Song"/>
          <w:sz w:val="24"/>
        </w:rPr>
        <w:br/>
        <w:t xml:space="preserve">// </w:t>
      </w:r>
      <w:r>
        <w:rPr>
          <w:rStyle w:val="Song"/>
          <w:sz w:val="24"/>
        </w:rPr>
        <w:t>注边的最大应改为至少</w:t>
      </w:r>
      <w:r>
        <w:rPr>
          <w:rStyle w:val="Song"/>
          <w:sz w:val="24"/>
        </w:rPr>
        <w:t xml:space="preserve"> N * M * 2 +N+M</w:t>
      </w:r>
      <w:r>
        <w:rPr>
          <w:rStyle w:val="Song"/>
          <w:sz w:val="24"/>
        </w:rPr>
        <w:br/>
      </w:r>
      <w:r>
        <w:rPr>
          <w:rStyle w:val="Song"/>
          <w:sz w:val="24"/>
        </w:rPr>
        <w:br/>
        <w:t>int n, m, dinicS, dinicT, lv[N], cu</w:t>
      </w:r>
      <w:r>
        <w:rPr>
          <w:rStyle w:val="Song"/>
          <w:sz w:val="24"/>
        </w:rPr>
        <w:t>r[N];  // lv</w:t>
      </w:r>
      <w:r>
        <w:rPr>
          <w:rStyle w:val="Song"/>
          <w:sz w:val="24"/>
        </w:rPr>
        <w:t>是每个点的层数，</w:t>
      </w:r>
      <w:r>
        <w:rPr>
          <w:rStyle w:val="Song"/>
          <w:sz w:val="24"/>
        </w:rPr>
        <w:t>cur</w:t>
      </w:r>
      <w:r>
        <w:rPr>
          <w:rStyle w:val="Song"/>
          <w:sz w:val="24"/>
        </w:rPr>
        <w:t>用于当前弧优化标记增广起点</w:t>
      </w:r>
      <w:r>
        <w:rPr>
          <w:rStyle w:val="Song"/>
          <w:sz w:val="24"/>
        </w:rPr>
        <w:br/>
        <w:t xml:space="preserve">// </w:t>
      </w:r>
      <w:r>
        <w:rPr>
          <w:rStyle w:val="Song"/>
          <w:sz w:val="24"/>
        </w:rPr>
        <w:t>弧优化。</w:t>
      </w:r>
      <w:r>
        <w:rPr>
          <w:rStyle w:val="Song"/>
          <w:sz w:val="24"/>
          <w:lang w:eastAsia="zh-CN"/>
        </w:rPr>
        <w:t>因为在</w:t>
      </w:r>
      <w:r>
        <w:rPr>
          <w:rStyle w:val="Song"/>
          <w:sz w:val="24"/>
          <w:lang w:eastAsia="zh-CN"/>
        </w:rPr>
        <w:t>Dinic</w:t>
      </w:r>
      <w:r>
        <w:rPr>
          <w:rStyle w:val="Song"/>
          <w:sz w:val="24"/>
          <w:lang w:eastAsia="zh-CN"/>
        </w:rPr>
        <w:t>算法中，一条边增广一次后就不会再次增广了，</w:t>
      </w:r>
      <w:r>
        <w:rPr>
          <w:rStyle w:val="Song"/>
          <w:sz w:val="24"/>
          <w:lang w:eastAsia="zh-CN"/>
        </w:rPr>
        <w:br/>
        <w:t xml:space="preserve">// </w:t>
      </w:r>
      <w:r>
        <w:rPr>
          <w:rStyle w:val="Song"/>
          <w:sz w:val="24"/>
          <w:lang w:eastAsia="zh-CN"/>
        </w:rPr>
        <w:t>所以下次增广时不需要再考虑这条边。我们把</w:t>
      </w:r>
      <w:r>
        <w:rPr>
          <w:rStyle w:val="Song"/>
          <w:sz w:val="24"/>
          <w:lang w:eastAsia="zh-CN"/>
        </w:rPr>
        <w:t>head</w:t>
      </w:r>
      <w:r>
        <w:rPr>
          <w:rStyle w:val="Song"/>
          <w:sz w:val="24"/>
          <w:lang w:eastAsia="zh-CN"/>
        </w:rPr>
        <w:t>数组复制一份，但不断更新增广的起点。</w:t>
      </w:r>
      <w:r>
        <w:rPr>
          <w:rStyle w:val="Song"/>
          <w:sz w:val="24"/>
          <w:lang w:eastAsia="zh-CN"/>
        </w:rPr>
        <w:br/>
      </w:r>
      <w:r>
        <w:rPr>
          <w:rStyle w:val="Song"/>
          <w:sz w:val="24"/>
          <w:lang w:eastAsia="zh-CN"/>
        </w:rPr>
        <w:br/>
      </w:r>
      <w:r>
        <w:rPr>
          <w:rStyle w:val="Song"/>
          <w:sz w:val="24"/>
        </w:rPr>
        <w:t>inline bool bfs()  // BFS</w:t>
      </w:r>
      <w:r>
        <w:rPr>
          <w:rStyle w:val="Song"/>
          <w:sz w:val="24"/>
        </w:rPr>
        <w:t>分层</w:t>
      </w:r>
      <w:r>
        <w:rPr>
          <w:rStyle w:val="Song"/>
          <w:sz w:val="24"/>
        </w:rPr>
        <w:br/>
        <w:t>{</w:t>
      </w:r>
      <w:r>
        <w:rPr>
          <w:rStyle w:val="Song"/>
          <w:sz w:val="24"/>
        </w:rPr>
        <w:br/>
        <w:t xml:space="preserve">    memset(lv, -1, sizeof(lv));</w:t>
      </w:r>
      <w:r>
        <w:rPr>
          <w:rStyle w:val="Song"/>
          <w:sz w:val="24"/>
        </w:rPr>
        <w:br/>
        <w:t xml:space="preserve">    lv[dinicS] = 0;</w:t>
      </w:r>
      <w:r>
        <w:rPr>
          <w:rStyle w:val="Song"/>
          <w:sz w:val="24"/>
        </w:rPr>
        <w:br/>
        <w:t xml:space="preserve">    memcpy(cur, head, sizeof(head));  // </w:t>
      </w:r>
      <w:r>
        <w:rPr>
          <w:rStyle w:val="Song"/>
          <w:sz w:val="24"/>
        </w:rPr>
        <w:t>当前弧优化初始化</w:t>
      </w:r>
      <w:r>
        <w:rPr>
          <w:rStyle w:val="Song"/>
          <w:sz w:val="24"/>
        </w:rPr>
        <w:br/>
        <w:t xml:space="preserve">   </w:t>
      </w:r>
      <w:r>
        <w:rPr>
          <w:rStyle w:val="Song"/>
          <w:sz w:val="24"/>
        </w:rPr>
        <w:t xml:space="preserve"> queue&lt;int&gt; q;</w:t>
      </w:r>
      <w:r>
        <w:rPr>
          <w:rStyle w:val="Song"/>
          <w:sz w:val="24"/>
        </w:rPr>
        <w:br/>
        <w:t xml:space="preserve">    q.push(dinicS);</w:t>
      </w:r>
      <w:r>
        <w:rPr>
          <w:rStyle w:val="Song"/>
          <w:sz w:val="24"/>
        </w:rPr>
        <w:br/>
        <w:t xml:space="preserve">    while (!q.empty()) {</w:t>
      </w:r>
      <w:r>
        <w:rPr>
          <w:rStyle w:val="Song"/>
          <w:sz w:val="24"/>
        </w:rPr>
        <w:br/>
        <w:t xml:space="preserve">        int p = q.front();</w:t>
      </w:r>
      <w:r>
        <w:rPr>
          <w:rStyle w:val="Song"/>
          <w:sz w:val="24"/>
        </w:rPr>
        <w:br/>
        <w:t xml:space="preserve">        q.pop();</w:t>
      </w:r>
      <w:r>
        <w:rPr>
          <w:rStyle w:val="Song"/>
          <w:sz w:val="24"/>
        </w:rPr>
        <w:br/>
        <w:t xml:space="preserve">        for (int eg = head[p]; eg; eg = node[eg].next) {</w:t>
      </w:r>
      <w:r>
        <w:rPr>
          <w:rStyle w:val="Song"/>
          <w:sz w:val="24"/>
        </w:rPr>
        <w:br/>
        <w:t xml:space="preserve">            int to = node[eg].to, vol = node[eg].w;</w:t>
      </w:r>
      <w:r>
        <w:rPr>
          <w:rStyle w:val="Song"/>
          <w:sz w:val="24"/>
        </w:rPr>
        <w:br/>
        <w:t xml:space="preserve">            if (vol &gt; 0 &amp;&amp; lv[to] == -1) lv</w:t>
      </w:r>
      <w:r>
        <w:rPr>
          <w:rStyle w:val="Song"/>
          <w:sz w:val="24"/>
        </w:rPr>
        <w:t>[to] = lv[p] + 1, q.push(to);</w:t>
      </w:r>
      <w:r>
        <w:rPr>
          <w:rStyle w:val="Song"/>
          <w:sz w:val="24"/>
        </w:rPr>
        <w:br/>
        <w:t xml:space="preserve">        }</w:t>
      </w:r>
      <w:r>
        <w:rPr>
          <w:rStyle w:val="Song"/>
          <w:sz w:val="24"/>
        </w:rPr>
        <w:br/>
        <w:t xml:space="preserve">    }</w:t>
      </w:r>
      <w:r>
        <w:rPr>
          <w:rStyle w:val="Song"/>
          <w:sz w:val="24"/>
        </w:rPr>
        <w:br/>
        <w:t xml:space="preserve">    return lv[dinicT] != -1;  // </w:t>
      </w:r>
      <w:r>
        <w:rPr>
          <w:rStyle w:val="Song"/>
          <w:sz w:val="24"/>
        </w:rPr>
        <w:t>如果汇点未访问过说明已经无法达到汇点，此时返回</w:t>
      </w:r>
      <w:r>
        <w:rPr>
          <w:rStyle w:val="Song"/>
          <w:sz w:val="24"/>
        </w:rPr>
        <w:t>false</w:t>
      </w:r>
      <w:r>
        <w:rPr>
          <w:rStyle w:val="Song"/>
          <w:sz w:val="24"/>
        </w:rPr>
        <w:br/>
        <w:t>}</w:t>
      </w:r>
      <w:r>
        <w:rPr>
          <w:rStyle w:val="Song"/>
          <w:sz w:val="24"/>
        </w:rPr>
        <w:br/>
        <w:t>int dfs(int p = dinicS, int flow = INF) {</w:t>
      </w:r>
      <w:r>
        <w:rPr>
          <w:rStyle w:val="Song"/>
          <w:sz w:val="24"/>
        </w:rPr>
        <w:br/>
        <w:t xml:space="preserve">    if (p == dinicT) return flow;</w:t>
      </w:r>
      <w:r>
        <w:rPr>
          <w:rStyle w:val="Song"/>
          <w:sz w:val="24"/>
        </w:rPr>
        <w:br/>
        <w:t xml:space="preserve">    int rmn = flow;                                       // </w:t>
      </w:r>
      <w:r>
        <w:rPr>
          <w:rStyle w:val="Song"/>
          <w:sz w:val="24"/>
        </w:rPr>
        <w:t>剩余的流量</w:t>
      </w:r>
      <w:r>
        <w:rPr>
          <w:rStyle w:val="Song"/>
          <w:sz w:val="24"/>
        </w:rPr>
        <w:br/>
        <w:t xml:space="preserve">   </w:t>
      </w:r>
      <w:r>
        <w:rPr>
          <w:rStyle w:val="Song"/>
          <w:sz w:val="24"/>
        </w:rPr>
        <w:t xml:space="preserve"> for (int eg = cur[p]; eg &amp;&amp; rmn; eg = node[eg].next)  // </w:t>
      </w:r>
      <w:r>
        <w:rPr>
          <w:rStyle w:val="Song"/>
          <w:sz w:val="24"/>
        </w:rPr>
        <w:t>如果已经没有剩余流量则退出</w:t>
      </w:r>
      <w:r>
        <w:rPr>
          <w:rStyle w:val="Song"/>
          <w:sz w:val="24"/>
        </w:rPr>
        <w:br/>
        <w:t xml:space="preserve">    {</w:t>
      </w:r>
      <w:r>
        <w:rPr>
          <w:rStyle w:val="Song"/>
          <w:sz w:val="24"/>
        </w:rPr>
        <w:br/>
        <w:t xml:space="preserve">        cur[p] = eg;  // </w:t>
      </w:r>
      <w:r>
        <w:rPr>
          <w:rStyle w:val="Song"/>
          <w:sz w:val="24"/>
        </w:rPr>
        <w:t>当前弧优化，更新当前弧</w:t>
      </w:r>
      <w:r>
        <w:rPr>
          <w:rStyle w:val="Song"/>
          <w:sz w:val="24"/>
        </w:rPr>
        <w:br/>
        <w:t xml:space="preserve">        int to = node[eg].to, vol = node[eg].w;</w:t>
      </w:r>
      <w:r>
        <w:rPr>
          <w:rStyle w:val="Song"/>
          <w:sz w:val="24"/>
        </w:rPr>
        <w:br/>
        <w:t xml:space="preserve">        if (vol &gt; 0 &amp;&amp; lv[to] == lv[p] + 1)  // </w:t>
      </w:r>
      <w:r>
        <w:rPr>
          <w:rStyle w:val="Song"/>
          <w:sz w:val="24"/>
        </w:rPr>
        <w:t>往层数高的方向增广</w:t>
      </w:r>
      <w:r>
        <w:rPr>
          <w:rStyle w:val="Song"/>
          <w:sz w:val="24"/>
        </w:rPr>
        <w:br/>
        <w:t xml:space="preserve">        {</w:t>
      </w:r>
      <w:r>
        <w:rPr>
          <w:rStyle w:val="Song"/>
          <w:sz w:val="24"/>
        </w:rPr>
        <w:br/>
        <w:t xml:space="preserve">            int c = dfs(t</w:t>
      </w:r>
      <w:r>
        <w:rPr>
          <w:rStyle w:val="Song"/>
          <w:sz w:val="24"/>
        </w:rPr>
        <w:t xml:space="preserve">o, min(vol, rmn));  // </w:t>
      </w:r>
      <w:r>
        <w:rPr>
          <w:rStyle w:val="Song"/>
          <w:sz w:val="24"/>
        </w:rPr>
        <w:t>尽可能多地传递流量</w:t>
      </w:r>
      <w:r>
        <w:rPr>
          <w:rStyle w:val="Song"/>
          <w:sz w:val="24"/>
        </w:rPr>
        <w:br/>
      </w:r>
      <w:r>
        <w:rPr>
          <w:rStyle w:val="Song"/>
          <w:sz w:val="24"/>
        </w:rPr>
        <w:lastRenderedPageBreak/>
        <w:t xml:space="preserve">            rmn -= c;                        // </w:t>
      </w:r>
      <w:r>
        <w:rPr>
          <w:rStyle w:val="Song"/>
          <w:sz w:val="24"/>
        </w:rPr>
        <w:t>剩余流量减少</w:t>
      </w:r>
      <w:r>
        <w:rPr>
          <w:rStyle w:val="Song"/>
          <w:sz w:val="24"/>
        </w:rPr>
        <w:br/>
        <w:t xml:space="preserve">            node[eg].w -= c;                 // </w:t>
      </w:r>
      <w:r>
        <w:rPr>
          <w:rStyle w:val="Song"/>
          <w:sz w:val="24"/>
        </w:rPr>
        <w:t>更新残余容量</w:t>
      </w:r>
      <w:r>
        <w:rPr>
          <w:rStyle w:val="Song"/>
          <w:sz w:val="24"/>
        </w:rPr>
        <w:br/>
        <w:t xml:space="preserve">            node[eg ^ 1].w += c;             // </w:t>
      </w:r>
      <w:r>
        <w:rPr>
          <w:rStyle w:val="Song"/>
          <w:sz w:val="24"/>
        </w:rPr>
        <w:t>再次提醒，链式前向星的</w:t>
      </w:r>
      <w:r>
        <w:rPr>
          <w:rStyle w:val="Song"/>
          <w:sz w:val="24"/>
        </w:rPr>
        <w:t>cnt</w:t>
      </w:r>
      <w:r>
        <w:rPr>
          <w:rStyle w:val="Song"/>
          <w:sz w:val="24"/>
        </w:rPr>
        <w:t>需要初始化为</w:t>
      </w:r>
      <w:r>
        <w:rPr>
          <w:rStyle w:val="Song"/>
          <w:sz w:val="24"/>
        </w:rPr>
        <w:t>1</w:t>
      </w:r>
      <w:r>
        <w:rPr>
          <w:rStyle w:val="Song"/>
          <w:sz w:val="24"/>
        </w:rPr>
        <w:t>（或</w:t>
      </w:r>
      <w:r>
        <w:rPr>
          <w:rStyle w:val="Song"/>
          <w:sz w:val="24"/>
        </w:rPr>
        <w:t>-1</w:t>
      </w:r>
      <w:r>
        <w:rPr>
          <w:rStyle w:val="Song"/>
          <w:sz w:val="24"/>
        </w:rPr>
        <w:t>）才能这样求反向边</w:t>
      </w:r>
      <w:r>
        <w:rPr>
          <w:rStyle w:val="Song"/>
          <w:sz w:val="24"/>
        </w:rPr>
        <w:br/>
        <w:t xml:space="preserve">        }</w:t>
      </w:r>
      <w:r>
        <w:rPr>
          <w:rStyle w:val="Song"/>
          <w:sz w:val="24"/>
        </w:rPr>
        <w:br/>
        <w:t xml:space="preserve">    }</w:t>
      </w:r>
      <w:r>
        <w:rPr>
          <w:rStyle w:val="Song"/>
          <w:sz w:val="24"/>
        </w:rPr>
        <w:br/>
        <w:t xml:space="preserve">    return flo</w:t>
      </w:r>
      <w:r>
        <w:rPr>
          <w:rStyle w:val="Song"/>
          <w:sz w:val="24"/>
        </w:rPr>
        <w:t xml:space="preserve">w - rmn;  // </w:t>
      </w:r>
      <w:r>
        <w:rPr>
          <w:rStyle w:val="Song"/>
          <w:sz w:val="24"/>
        </w:rPr>
        <w:t>返回传递出去的流量的大小</w:t>
      </w:r>
      <w:r>
        <w:rPr>
          <w:rStyle w:val="Song"/>
          <w:sz w:val="24"/>
        </w:rPr>
        <w:br/>
        <w:t>}</w:t>
      </w:r>
      <w:r>
        <w:rPr>
          <w:rStyle w:val="Song"/>
          <w:sz w:val="24"/>
        </w:rPr>
        <w:br/>
        <w:t>inline int dinic() {</w:t>
      </w:r>
      <w:r>
        <w:rPr>
          <w:rStyle w:val="Song"/>
          <w:sz w:val="24"/>
        </w:rPr>
        <w:br/>
        <w:t xml:space="preserve">    int ans = 0;</w:t>
      </w:r>
      <w:r>
        <w:rPr>
          <w:rStyle w:val="Song"/>
          <w:sz w:val="24"/>
        </w:rPr>
        <w:br/>
        <w:t xml:space="preserve">    while (bfs())</w:t>
      </w:r>
      <w:r>
        <w:rPr>
          <w:rStyle w:val="Song"/>
          <w:sz w:val="24"/>
        </w:rPr>
        <w:br/>
        <w:t xml:space="preserve">        ans += dfs();</w:t>
      </w:r>
      <w:r>
        <w:rPr>
          <w:rStyle w:val="Song"/>
          <w:sz w:val="24"/>
        </w:rPr>
        <w:br/>
        <w:t xml:space="preserve">    return ans;</w:t>
      </w:r>
      <w:r>
        <w:rPr>
          <w:rStyle w:val="Song"/>
          <w:sz w:val="24"/>
        </w:rPr>
        <w:br/>
        <w:t>}</w:t>
      </w:r>
      <w:r>
        <w:rPr>
          <w:rStyle w:val="Song"/>
          <w:sz w:val="24"/>
        </w:rPr>
        <w:br/>
        <w:t>void use_dinic_example() {</w:t>
      </w:r>
      <w:r>
        <w:rPr>
          <w:rStyle w:val="Song"/>
          <w:sz w:val="24"/>
        </w:rPr>
        <w:br/>
        <w:t xml:space="preserve">    int n, m;</w:t>
      </w:r>
      <w:r>
        <w:rPr>
          <w:rStyle w:val="Song"/>
          <w:sz w:val="24"/>
        </w:rPr>
        <w:br/>
      </w:r>
      <w:r>
        <w:rPr>
          <w:rStyle w:val="Song"/>
          <w:sz w:val="24"/>
        </w:rPr>
        <w:br/>
        <w:t xml:space="preserve">    //</w:t>
      </w:r>
      <w:r>
        <w:rPr>
          <w:rStyle w:val="Song"/>
          <w:sz w:val="24"/>
        </w:rPr>
        <w:br/>
      </w:r>
      <w:r>
        <w:rPr>
          <w:rStyle w:val="Song"/>
          <w:sz w:val="24"/>
        </w:rPr>
        <w:br/>
        <w:t xml:space="preserve">    tot = 1;</w:t>
      </w:r>
      <w:r>
        <w:rPr>
          <w:rStyle w:val="Song"/>
          <w:sz w:val="24"/>
        </w:rPr>
        <w:br/>
        <w:t xml:space="preserve">    dinicS = n + m + 1;</w:t>
      </w:r>
      <w:r>
        <w:rPr>
          <w:rStyle w:val="Song"/>
          <w:sz w:val="24"/>
        </w:rPr>
        <w:br/>
        <w:t xml:space="preserve">    dinicT = n + m + 2;</w:t>
      </w:r>
      <w:r>
        <w:rPr>
          <w:rStyle w:val="Song"/>
          <w:sz w:val="24"/>
        </w:rPr>
        <w:br/>
        <w:t xml:space="preserve">    for (int i = 1; i</w:t>
      </w:r>
      <w:r>
        <w:rPr>
          <w:rStyle w:val="Song"/>
          <w:sz w:val="24"/>
        </w:rPr>
        <w:t xml:space="preserve"> &lt;= n; i++) {</w:t>
      </w:r>
      <w:r>
        <w:rPr>
          <w:rStyle w:val="Song"/>
          <w:sz w:val="24"/>
        </w:rPr>
        <w:br/>
        <w:t xml:space="preserve">        int w;</w:t>
      </w:r>
      <w:r>
        <w:rPr>
          <w:rStyle w:val="Song"/>
          <w:sz w:val="24"/>
        </w:rPr>
        <w:br/>
        <w:t xml:space="preserve">        add(dinicS, i, w);</w:t>
      </w:r>
      <w:r>
        <w:rPr>
          <w:rStyle w:val="Song"/>
          <w:sz w:val="24"/>
        </w:rPr>
        <w:br/>
        <w:t xml:space="preserve">        add(i, dinicS, 0);</w:t>
      </w:r>
      <w:r>
        <w:rPr>
          <w:rStyle w:val="Song"/>
          <w:sz w:val="24"/>
        </w:rPr>
        <w:br/>
        <w:t xml:space="preserve">    }</w:t>
      </w:r>
      <w:r>
        <w:rPr>
          <w:rStyle w:val="Song"/>
          <w:sz w:val="24"/>
        </w:rPr>
        <w:br/>
        <w:t xml:space="preserve">    for (int i = n + 1; i &lt;= m + n; i++) {</w:t>
      </w:r>
      <w:r>
        <w:rPr>
          <w:rStyle w:val="Song"/>
          <w:sz w:val="24"/>
        </w:rPr>
        <w:br/>
        <w:t xml:space="preserve">        int w;</w:t>
      </w:r>
      <w:r>
        <w:rPr>
          <w:rStyle w:val="Song"/>
          <w:sz w:val="24"/>
        </w:rPr>
        <w:br/>
        <w:t xml:space="preserve">        add(i, dinicT, w);</w:t>
      </w:r>
      <w:r>
        <w:rPr>
          <w:rStyle w:val="Song"/>
          <w:sz w:val="24"/>
        </w:rPr>
        <w:br/>
        <w:t xml:space="preserve">        add(dinicT, i, 0);</w:t>
      </w:r>
      <w:r>
        <w:rPr>
          <w:rStyle w:val="Song"/>
          <w:sz w:val="24"/>
        </w:rPr>
        <w:br/>
        <w:t xml:space="preserve">    }</w:t>
      </w:r>
      <w:r>
        <w:rPr>
          <w:rStyle w:val="Song"/>
          <w:sz w:val="24"/>
        </w:rPr>
        <w:br/>
        <w:t xml:space="preserve">    for (int i = 1; i &lt;= n; i++) {</w:t>
      </w:r>
      <w:r>
        <w:rPr>
          <w:rStyle w:val="Song"/>
          <w:sz w:val="24"/>
        </w:rPr>
        <w:br/>
        <w:t xml:space="preserve">        for (i</w:t>
      </w:r>
      <w:r>
        <w:rPr>
          <w:rStyle w:val="Song"/>
          <w:sz w:val="24"/>
        </w:rPr>
        <w:t>nt j = 1; j &lt;= m; j++) {</w:t>
      </w:r>
      <w:r>
        <w:rPr>
          <w:rStyle w:val="Song"/>
          <w:sz w:val="24"/>
        </w:rPr>
        <w:br/>
        <w:t xml:space="preserve">            int w;</w:t>
      </w:r>
      <w:r>
        <w:rPr>
          <w:rStyle w:val="Song"/>
          <w:sz w:val="24"/>
        </w:rPr>
        <w:br/>
        <w:t xml:space="preserve">            add(i, j, w);</w:t>
      </w:r>
      <w:r>
        <w:rPr>
          <w:rStyle w:val="Song"/>
          <w:sz w:val="24"/>
        </w:rPr>
        <w:br/>
        <w:t xml:space="preserve">            add(j, i, 0);</w:t>
      </w:r>
      <w:r>
        <w:rPr>
          <w:rStyle w:val="Song"/>
          <w:sz w:val="24"/>
        </w:rPr>
        <w:br/>
        <w:t xml:space="preserve">        }</w:t>
      </w:r>
      <w:r>
        <w:rPr>
          <w:rStyle w:val="Song"/>
          <w:sz w:val="24"/>
        </w:rPr>
        <w:br/>
        <w:t xml:space="preserve">    }</w:t>
      </w:r>
      <w:r>
        <w:rPr>
          <w:rStyle w:val="Song"/>
          <w:sz w:val="24"/>
        </w:rPr>
        <w:br/>
        <w:t xml:space="preserve">    dinic();</w:t>
      </w:r>
      <w:r>
        <w:rPr>
          <w:rStyle w:val="Song"/>
          <w:sz w:val="24"/>
        </w:rPr>
        <w:br/>
        <w:t>}</w:t>
      </w:r>
    </w:p>
    <w:p w14:paraId="2E39C342" w14:textId="77777777" w:rsidR="002145E0" w:rsidRDefault="00D71CD4">
      <w:pPr>
        <w:pStyle w:val="21"/>
      </w:pPr>
      <w:bookmarkStart w:id="31" w:name="_Toc133698662"/>
      <w:r>
        <w:rPr>
          <w:rStyle w:val="Song"/>
          <w:sz w:val="36"/>
        </w:rPr>
        <w:lastRenderedPageBreak/>
        <w:t>floyd.cpp</w:t>
      </w:r>
      <w:bookmarkEnd w:id="31"/>
    </w:p>
    <w:p w14:paraId="790492DD"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500;</w:t>
      </w:r>
      <w:r>
        <w:rPr>
          <w:rStyle w:val="Song"/>
          <w:sz w:val="24"/>
        </w:rPr>
        <w:br/>
        <w:t>const int inf = 0x7fffffff;</w:t>
      </w:r>
      <w:r>
        <w:rPr>
          <w:rStyle w:val="Song"/>
          <w:sz w:val="24"/>
        </w:rPr>
        <w:br/>
        <w:t>int dis[N][N];</w:t>
      </w:r>
      <w:r>
        <w:rPr>
          <w:rStyle w:val="Song"/>
          <w:sz w:val="24"/>
        </w:rPr>
        <w:br/>
      </w:r>
      <w:r>
        <w:rPr>
          <w:rStyle w:val="Song"/>
          <w:sz w:val="24"/>
        </w:rPr>
        <w:br/>
        <w:t>int floyd(</w:t>
      </w:r>
      <w:r>
        <w:rPr>
          <w:rStyle w:val="Song"/>
          <w:sz w:val="24"/>
        </w:rPr>
        <w:t>int n) {</w:t>
      </w:r>
      <w:r>
        <w:rPr>
          <w:rStyle w:val="Song"/>
          <w:sz w:val="24"/>
        </w:rPr>
        <w:br/>
        <w:t xml:space="preserve">    for (int k = 1; k &lt;= n; k++) {  // </w:t>
      </w:r>
      <w:r>
        <w:rPr>
          <w:rStyle w:val="Song"/>
          <w:sz w:val="24"/>
        </w:rPr>
        <w:t>整体上看</w:t>
      </w:r>
      <w:r>
        <w:rPr>
          <w:rStyle w:val="Song"/>
          <w:sz w:val="24"/>
        </w:rPr>
        <w:t>k</w:t>
      </w:r>
      <w:r>
        <w:rPr>
          <w:rStyle w:val="Song"/>
          <w:sz w:val="24"/>
        </w:rPr>
        <w:t>表示以前</w:t>
      </w:r>
      <w:r>
        <w:rPr>
          <w:rStyle w:val="Song"/>
          <w:sz w:val="24"/>
        </w:rPr>
        <w:t>k</w:t>
      </w:r>
      <w:r>
        <w:rPr>
          <w:rStyle w:val="Song"/>
          <w:sz w:val="24"/>
        </w:rPr>
        <w:t>个点作为中转点</w:t>
      </w:r>
      <w:r>
        <w:rPr>
          <w:rStyle w:val="Song"/>
          <w:sz w:val="24"/>
        </w:rPr>
        <w:t>i</w:t>
      </w:r>
      <w:r>
        <w:rPr>
          <w:rStyle w:val="Song"/>
          <w:sz w:val="24"/>
        </w:rPr>
        <w:t>能否到达</w:t>
      </w:r>
      <w:r>
        <w:rPr>
          <w:rStyle w:val="Song"/>
          <w:sz w:val="24"/>
        </w:rPr>
        <w:t>j</w:t>
      </w:r>
      <w:r>
        <w:rPr>
          <w:rStyle w:val="Song"/>
          <w:sz w:val="24"/>
        </w:rPr>
        <w:t>到达</w:t>
      </w:r>
      <w:r>
        <w:rPr>
          <w:rStyle w:val="Song"/>
          <w:sz w:val="24"/>
        </w:rPr>
        <w:t>j</w:t>
      </w:r>
      <w:r>
        <w:rPr>
          <w:rStyle w:val="Song"/>
          <w:sz w:val="24"/>
        </w:rPr>
        <w:t>的最短距离是多少</w:t>
      </w:r>
      <w:r>
        <w:rPr>
          <w:rStyle w:val="Song"/>
          <w:sz w:val="24"/>
        </w:rPr>
        <w:br/>
        <w:t xml:space="preserve">        for (int i = 1; i &lt;= n; i++) {</w:t>
      </w:r>
      <w:r>
        <w:rPr>
          <w:rStyle w:val="Song"/>
          <w:sz w:val="24"/>
        </w:rPr>
        <w:br/>
        <w:t xml:space="preserve">            for (int j = 1; j &lt;= n; j++) {</w:t>
      </w:r>
      <w:r>
        <w:rPr>
          <w:rStyle w:val="Song"/>
          <w:sz w:val="24"/>
        </w:rPr>
        <w:br/>
        <w:t xml:space="preserve">                dis[i][j] = min(dis[i][j], dis[i][k] + dis[k][j]);</w:t>
      </w:r>
      <w:r>
        <w:rPr>
          <w:rStyle w:val="Song"/>
          <w:sz w:val="24"/>
        </w:rPr>
        <w:br/>
        <w:t xml:space="preserve">            }</w:t>
      </w:r>
      <w:r>
        <w:rPr>
          <w:rStyle w:val="Song"/>
          <w:sz w:val="24"/>
        </w:rPr>
        <w:br/>
        <w:t xml:space="preserve">        }</w:t>
      </w:r>
      <w:r>
        <w:rPr>
          <w:rStyle w:val="Song"/>
          <w:sz w:val="24"/>
        </w:rPr>
        <w:br/>
      </w:r>
      <w:r>
        <w:rPr>
          <w:rStyle w:val="Song"/>
          <w:sz w:val="24"/>
        </w:rPr>
        <w:t xml:space="preserve">    }</w:t>
      </w:r>
      <w:r>
        <w:rPr>
          <w:rStyle w:val="Song"/>
          <w:sz w:val="24"/>
        </w:rPr>
        <w:br/>
        <w:t>}</w:t>
      </w:r>
    </w:p>
    <w:p w14:paraId="3F832AF6" w14:textId="77777777" w:rsidR="002145E0" w:rsidRDefault="00D71CD4">
      <w:pPr>
        <w:pStyle w:val="21"/>
      </w:pPr>
      <w:bookmarkStart w:id="32" w:name="_Toc133698663"/>
      <w:r>
        <w:rPr>
          <w:rStyle w:val="Song"/>
          <w:sz w:val="36"/>
        </w:rPr>
        <w:t>johnson.cpp</w:t>
      </w:r>
      <w:bookmarkEnd w:id="32"/>
    </w:p>
    <w:p w14:paraId="2613F0D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typedef pair&lt;int, int&gt; pii;</w:t>
      </w:r>
      <w:r>
        <w:rPr>
          <w:rStyle w:val="Song"/>
          <w:sz w:val="24"/>
        </w:rPr>
        <w:br/>
        <w:t>const int N = 3e3 + 10;</w:t>
      </w:r>
      <w:r>
        <w:rPr>
          <w:rStyle w:val="Song"/>
          <w:sz w:val="24"/>
        </w:rPr>
        <w:br/>
        <w:t>const int inf = 0x7fffffff;</w:t>
      </w:r>
      <w:r>
        <w:rPr>
          <w:rStyle w:val="Song"/>
          <w:sz w:val="24"/>
        </w:rPr>
        <w:br/>
        <w:t>int tot;</w:t>
      </w:r>
      <w:r>
        <w:rPr>
          <w:rStyle w:val="Song"/>
          <w:sz w:val="24"/>
        </w:rPr>
        <w:br/>
        <w:t>struct Node {</w:t>
      </w:r>
      <w:r>
        <w:rPr>
          <w:rStyle w:val="Song"/>
          <w:sz w:val="24"/>
        </w:rPr>
        <w:br/>
        <w:t xml:space="preserve">    int to, next, w;</w:t>
      </w:r>
      <w:r>
        <w:rPr>
          <w:rStyle w:val="Song"/>
          <w:sz w:val="24"/>
        </w:rPr>
        <w:br/>
        <w:t>} node[N];</w:t>
      </w:r>
      <w:r>
        <w:rPr>
          <w:rStyle w:val="Song"/>
          <w:sz w:val="24"/>
        </w:rPr>
        <w:br/>
        <w:t>int head[N], vis[N];</w:t>
      </w:r>
      <w:r>
        <w:rPr>
          <w:rStyle w:val="Song"/>
          <w:sz w:val="24"/>
        </w:rPr>
        <w:br/>
        <w:t xml:space="preserve">inline void add(int a, int b, int </w:t>
      </w:r>
      <w:r>
        <w:rPr>
          <w:rStyle w:val="Song"/>
          <w:sz w:val="24"/>
        </w:rPr>
        <w:t>c = 0) {</w:t>
      </w:r>
      <w:r>
        <w:rPr>
          <w:rStyle w:val="Song"/>
          <w:sz w:val="24"/>
        </w:rPr>
        <w:br/>
        <w:t xml:space="preserve">    node[++tot] = {b, head[a], c};</w:t>
      </w:r>
      <w:r>
        <w:rPr>
          <w:rStyle w:val="Song"/>
          <w:sz w:val="24"/>
        </w:rPr>
        <w:br/>
        <w:t xml:space="preserve">    head[a] = tot;</w:t>
      </w:r>
      <w:r>
        <w:rPr>
          <w:rStyle w:val="Song"/>
          <w:sz w:val="24"/>
        </w:rPr>
        <w:br/>
        <w:t>}</w:t>
      </w:r>
      <w:r>
        <w:rPr>
          <w:rStyle w:val="Song"/>
          <w:sz w:val="24"/>
        </w:rPr>
        <w:br/>
      </w:r>
      <w:r>
        <w:rPr>
          <w:rStyle w:val="Song"/>
          <w:sz w:val="24"/>
        </w:rPr>
        <w:br/>
        <w:t>// O(nmlogm)</w:t>
      </w:r>
      <w:r>
        <w:rPr>
          <w:rStyle w:val="Song"/>
          <w:sz w:val="24"/>
        </w:rPr>
        <w:br/>
        <w:t>//</w:t>
      </w:r>
      <w:r>
        <w:rPr>
          <w:rStyle w:val="Song"/>
          <w:sz w:val="24"/>
        </w:rPr>
        <w:br/>
      </w:r>
      <w:r>
        <w:rPr>
          <w:rStyle w:val="Song"/>
          <w:sz w:val="24"/>
        </w:rPr>
        <w:br/>
        <w:t>int h[N], in[N];</w:t>
      </w:r>
      <w:r>
        <w:rPr>
          <w:rStyle w:val="Song"/>
          <w:sz w:val="24"/>
        </w:rPr>
        <w:br/>
        <w:t>int dis[N];</w:t>
      </w:r>
      <w:r>
        <w:rPr>
          <w:rStyle w:val="Song"/>
          <w:sz w:val="24"/>
        </w:rPr>
        <w:br/>
        <w:t xml:space="preserve">int disMatrix[N][N];  // </w:t>
      </w:r>
      <w:r>
        <w:rPr>
          <w:rStyle w:val="Song"/>
          <w:sz w:val="24"/>
        </w:rPr>
        <w:t>距离矩阵</w:t>
      </w:r>
      <w:r>
        <w:rPr>
          <w:rStyle w:val="Song"/>
          <w:sz w:val="24"/>
        </w:rPr>
        <w:t xml:space="preserve"> </w:t>
      </w:r>
      <w:r>
        <w:rPr>
          <w:rStyle w:val="Song"/>
          <w:sz w:val="24"/>
        </w:rPr>
        <w:t>存从</w:t>
      </w:r>
      <w:r>
        <w:rPr>
          <w:rStyle w:val="Song"/>
          <w:sz w:val="24"/>
        </w:rPr>
        <w:t>i</w:t>
      </w:r>
      <w:r>
        <w:rPr>
          <w:rStyle w:val="Song"/>
          <w:sz w:val="24"/>
        </w:rPr>
        <w:t>出发到</w:t>
      </w:r>
      <w:r>
        <w:rPr>
          <w:rStyle w:val="Song"/>
          <w:sz w:val="24"/>
        </w:rPr>
        <w:t>j</w:t>
      </w:r>
      <w:r>
        <w:rPr>
          <w:rStyle w:val="Song"/>
          <w:sz w:val="24"/>
        </w:rPr>
        <w:t>的最短路距离</w:t>
      </w:r>
      <w:r>
        <w:rPr>
          <w:rStyle w:val="Song"/>
          <w:sz w:val="24"/>
        </w:rPr>
        <w:br/>
      </w:r>
      <w:r>
        <w:rPr>
          <w:rStyle w:val="Song"/>
          <w:sz w:val="24"/>
        </w:rPr>
        <w:lastRenderedPageBreak/>
        <w:br/>
        <w:t>queue&lt;int&gt; q1;</w:t>
      </w:r>
      <w:r>
        <w:rPr>
          <w:rStyle w:val="Song"/>
          <w:sz w:val="24"/>
        </w:rPr>
        <w:br/>
        <w:t>bool spfa(int start, int n) {</w:t>
      </w:r>
      <w:r>
        <w:rPr>
          <w:rStyle w:val="Song"/>
          <w:sz w:val="24"/>
        </w:rPr>
        <w:br/>
        <w:t xml:space="preserve">    for (int i = 1; i &lt;= n; i++) {</w:t>
      </w:r>
      <w:r>
        <w:rPr>
          <w:rStyle w:val="Song"/>
          <w:sz w:val="24"/>
        </w:rPr>
        <w:br/>
        <w:t xml:space="preserve">        h[i] = inf;</w:t>
      </w:r>
      <w:r>
        <w:rPr>
          <w:rStyle w:val="Song"/>
          <w:sz w:val="24"/>
        </w:rPr>
        <w:br/>
        <w:t xml:space="preserve">    }</w:t>
      </w:r>
      <w:r>
        <w:rPr>
          <w:rStyle w:val="Song"/>
          <w:sz w:val="24"/>
        </w:rPr>
        <w:br/>
        <w:t xml:space="preserve">    h[start] = 0;</w:t>
      </w:r>
      <w:r>
        <w:rPr>
          <w:rStyle w:val="Song"/>
          <w:sz w:val="24"/>
        </w:rPr>
        <w:br/>
        <w:t xml:space="preserve">    q1.push(start);</w:t>
      </w:r>
      <w:r>
        <w:rPr>
          <w:rStyle w:val="Song"/>
          <w:sz w:val="24"/>
        </w:rPr>
        <w:br/>
      </w:r>
      <w:r>
        <w:rPr>
          <w:rStyle w:val="Song"/>
          <w:sz w:val="24"/>
        </w:rPr>
        <w:br/>
        <w:t xml:space="preserve">    while (!q1.empty()) {</w:t>
      </w:r>
      <w:r>
        <w:rPr>
          <w:rStyle w:val="Song"/>
          <w:sz w:val="24"/>
        </w:rPr>
        <w:br/>
        <w:t xml:space="preserve">        int u = q1.front();</w:t>
      </w:r>
      <w:r>
        <w:rPr>
          <w:rStyle w:val="Song"/>
          <w:sz w:val="24"/>
        </w:rPr>
        <w:br/>
        <w:t xml:space="preserve">        q1.pop();</w:t>
      </w:r>
      <w:r>
        <w:rPr>
          <w:rStyle w:val="Song"/>
          <w:sz w:val="24"/>
        </w:rPr>
        <w:br/>
        <w:t xml:space="preserve">        vis[u] = 0;  // vis</w:t>
      </w:r>
      <w:r>
        <w:rPr>
          <w:rStyle w:val="Song"/>
          <w:sz w:val="24"/>
        </w:rPr>
        <w:t>表示是否在队列中</w:t>
      </w:r>
      <w:r>
        <w:rPr>
          <w:rStyle w:val="Song"/>
          <w:sz w:val="24"/>
        </w:rPr>
        <w:br/>
        <w:t xml:space="preserve">        for (int i = head[u]; i; i = node[i].next) {</w:t>
      </w:r>
      <w:r>
        <w:rPr>
          <w:rStyle w:val="Song"/>
          <w:sz w:val="24"/>
        </w:rPr>
        <w:br/>
        <w:t xml:space="preserve">            int to = node[i].to;</w:t>
      </w:r>
      <w:r>
        <w:rPr>
          <w:rStyle w:val="Song"/>
          <w:sz w:val="24"/>
        </w:rPr>
        <w:br/>
        <w:t xml:space="preserve">            int </w:t>
      </w:r>
      <w:r>
        <w:rPr>
          <w:rStyle w:val="Song"/>
          <w:sz w:val="24"/>
        </w:rPr>
        <w:t>w = node[i].w;</w:t>
      </w:r>
      <w:r>
        <w:rPr>
          <w:rStyle w:val="Song"/>
          <w:sz w:val="24"/>
        </w:rPr>
        <w:br/>
        <w:t xml:space="preserve">            int t1 = h[u] + w;</w:t>
      </w:r>
      <w:r>
        <w:rPr>
          <w:rStyle w:val="Song"/>
          <w:sz w:val="24"/>
        </w:rPr>
        <w:br/>
        <w:t xml:space="preserve">            if (t1 &lt; h[to]) {</w:t>
      </w:r>
      <w:r>
        <w:rPr>
          <w:rStyle w:val="Song"/>
          <w:sz w:val="24"/>
        </w:rPr>
        <w:br/>
        <w:t xml:space="preserve">                h[to] = t1;</w:t>
      </w:r>
      <w:r>
        <w:rPr>
          <w:rStyle w:val="Song"/>
          <w:sz w:val="24"/>
        </w:rPr>
        <w:br/>
        <w:t xml:space="preserve">                if (!vis[to]) {</w:t>
      </w:r>
      <w:r>
        <w:rPr>
          <w:rStyle w:val="Song"/>
          <w:sz w:val="24"/>
        </w:rPr>
        <w:br/>
        <w:t xml:space="preserve">                    q1.push(to);</w:t>
      </w:r>
      <w:r>
        <w:rPr>
          <w:rStyle w:val="Song"/>
          <w:sz w:val="24"/>
        </w:rPr>
        <w:br/>
        <w:t xml:space="preserve">                    vis[to] = 1;</w:t>
      </w:r>
      <w:r>
        <w:rPr>
          <w:rStyle w:val="Song"/>
          <w:sz w:val="24"/>
        </w:rPr>
        <w:br/>
        <w:t xml:space="preserve">                    in[to]++;</w:t>
      </w:r>
      <w:r>
        <w:rPr>
          <w:rStyle w:val="Song"/>
          <w:sz w:val="24"/>
        </w:rPr>
        <w:br/>
        <w:t xml:space="preserve">                    if (</w:t>
      </w:r>
      <w:r>
        <w:rPr>
          <w:rStyle w:val="Song"/>
          <w:sz w:val="24"/>
        </w:rPr>
        <w:t xml:space="preserve">in[to] &gt; n) return false;  // </w:t>
      </w:r>
      <w:r>
        <w:rPr>
          <w:rStyle w:val="Song"/>
          <w:sz w:val="24"/>
        </w:rPr>
        <w:t>若一个点入队超过</w:t>
      </w:r>
      <w:r>
        <w:rPr>
          <w:rStyle w:val="Song"/>
          <w:sz w:val="24"/>
        </w:rPr>
        <w:t>n</w:t>
      </w:r>
      <w:r>
        <w:rPr>
          <w:rStyle w:val="Song"/>
          <w:sz w:val="24"/>
        </w:rPr>
        <w:t>次则存在负权环</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return true;</w:t>
      </w:r>
      <w:r>
        <w:rPr>
          <w:rStyle w:val="Song"/>
          <w:sz w:val="24"/>
        </w:rPr>
        <w:br/>
        <w:t>}</w:t>
      </w:r>
      <w:r>
        <w:rPr>
          <w:rStyle w:val="Song"/>
          <w:sz w:val="24"/>
        </w:rPr>
        <w:br/>
      </w:r>
      <w:r>
        <w:rPr>
          <w:rStyle w:val="Song"/>
          <w:sz w:val="24"/>
        </w:rPr>
        <w:br/>
        <w:t>priority_queue&lt;pii, vector&lt;pii&gt;, greater&lt;pii&gt;&gt; pq1;</w:t>
      </w:r>
      <w:r>
        <w:rPr>
          <w:rStyle w:val="Song"/>
          <w:sz w:val="24"/>
        </w:rPr>
        <w:br/>
        <w:t>void dijkstra(int start, int n) {</w:t>
      </w:r>
      <w:r>
        <w:rPr>
          <w:rStyle w:val="Song"/>
          <w:sz w:val="24"/>
        </w:rPr>
        <w:br/>
        <w:t xml:space="preserve">    pq1.push({0, start});</w:t>
      </w:r>
      <w:r>
        <w:rPr>
          <w:rStyle w:val="Song"/>
          <w:sz w:val="24"/>
        </w:rPr>
        <w:br/>
        <w:t xml:space="preserve">    for (int i = 1; i &lt;= n; i</w:t>
      </w:r>
      <w:r>
        <w:rPr>
          <w:rStyle w:val="Song"/>
          <w:sz w:val="24"/>
        </w:rPr>
        <w:t>++) {</w:t>
      </w:r>
      <w:r>
        <w:rPr>
          <w:rStyle w:val="Song"/>
          <w:sz w:val="24"/>
        </w:rPr>
        <w:br/>
        <w:t xml:space="preserve">        dis[i] = inf;</w:t>
      </w:r>
      <w:r>
        <w:rPr>
          <w:rStyle w:val="Song"/>
          <w:sz w:val="24"/>
        </w:rPr>
        <w:br/>
        <w:t xml:space="preserve">    }</w:t>
      </w:r>
      <w:r>
        <w:rPr>
          <w:rStyle w:val="Song"/>
          <w:sz w:val="24"/>
        </w:rPr>
        <w:br/>
        <w:t xml:space="preserve">    dis[start] = 0;</w:t>
      </w:r>
      <w:r>
        <w:rPr>
          <w:rStyle w:val="Song"/>
          <w:sz w:val="24"/>
        </w:rPr>
        <w:br/>
        <w:t xml:space="preserve">    while (!pq1.empty()) {</w:t>
      </w:r>
      <w:r>
        <w:rPr>
          <w:rStyle w:val="Song"/>
          <w:sz w:val="24"/>
        </w:rPr>
        <w:br/>
        <w:t xml:space="preserve">        int u = pq1.top().second;</w:t>
      </w:r>
      <w:r>
        <w:rPr>
          <w:rStyle w:val="Song"/>
          <w:sz w:val="24"/>
        </w:rPr>
        <w:br/>
      </w:r>
      <w:r>
        <w:rPr>
          <w:rStyle w:val="Song"/>
          <w:sz w:val="24"/>
        </w:rPr>
        <w:lastRenderedPageBreak/>
        <w:t xml:space="preserve">        pq1.pop();</w:t>
      </w:r>
      <w:r>
        <w:rPr>
          <w:rStyle w:val="Song"/>
          <w:sz w:val="24"/>
        </w:rPr>
        <w:br/>
        <w:t xml:space="preserve">        if (vis[u]) continue;</w:t>
      </w:r>
      <w:r>
        <w:rPr>
          <w:rStyle w:val="Song"/>
          <w:sz w:val="24"/>
        </w:rPr>
        <w:br/>
        <w:t xml:space="preserve">        vis[u] = 1;</w:t>
      </w:r>
      <w:r>
        <w:rPr>
          <w:rStyle w:val="Song"/>
          <w:sz w:val="24"/>
        </w:rPr>
        <w:br/>
        <w:t xml:space="preserve">        for (int i = head[u]; i; i = node[i].next) {</w:t>
      </w:r>
      <w:r>
        <w:rPr>
          <w:rStyle w:val="Song"/>
          <w:sz w:val="24"/>
        </w:rPr>
        <w:br/>
        <w:t xml:space="preserve">            int to </w:t>
      </w:r>
      <w:r>
        <w:rPr>
          <w:rStyle w:val="Song"/>
          <w:sz w:val="24"/>
        </w:rPr>
        <w:t>= node[i].to;</w:t>
      </w:r>
      <w:r>
        <w:rPr>
          <w:rStyle w:val="Song"/>
          <w:sz w:val="24"/>
        </w:rPr>
        <w:br/>
        <w:t xml:space="preserve">            int w = node[i].w;</w:t>
      </w:r>
      <w:r>
        <w:rPr>
          <w:rStyle w:val="Song"/>
          <w:sz w:val="24"/>
        </w:rPr>
        <w:br/>
        <w:t xml:space="preserve">            int t1 = dis[u] + w;</w:t>
      </w:r>
      <w:r>
        <w:rPr>
          <w:rStyle w:val="Song"/>
          <w:sz w:val="24"/>
        </w:rPr>
        <w:br/>
        <w:t xml:space="preserve">            if (t1 &lt; dis[to]) {</w:t>
      </w:r>
      <w:r>
        <w:rPr>
          <w:rStyle w:val="Song"/>
          <w:sz w:val="24"/>
        </w:rPr>
        <w:br/>
        <w:t xml:space="preserve">                pq1.push({t1, to});</w:t>
      </w:r>
      <w:r>
        <w:rPr>
          <w:rStyle w:val="Song"/>
          <w:sz w:val="24"/>
        </w:rPr>
        <w:br/>
        <w:t xml:space="preserve">                dis[to] = t1;</w:t>
      </w:r>
      <w:r>
        <w:rPr>
          <w:rStyle w:val="Song"/>
          <w:sz w:val="24"/>
        </w:rPr>
        <w:br/>
        <w:t xml:space="preserve">            }</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 johnson</w:t>
      </w:r>
      <w:r>
        <w:rPr>
          <w:rStyle w:val="Song"/>
          <w:sz w:val="24"/>
        </w:rPr>
        <w:t>全源最短路</w:t>
      </w:r>
      <w:r>
        <w:rPr>
          <w:rStyle w:val="Song"/>
          <w:sz w:val="24"/>
        </w:rPr>
        <w:t xml:space="preserve"> </w:t>
      </w:r>
      <w:r>
        <w:rPr>
          <w:rStyle w:val="Song"/>
          <w:sz w:val="24"/>
        </w:rPr>
        <w:t>若存在负环返回</w:t>
      </w:r>
      <w:r>
        <w:rPr>
          <w:rStyle w:val="Song"/>
          <w:sz w:val="24"/>
        </w:rPr>
        <w:t>false</w:t>
      </w:r>
      <w:r>
        <w:rPr>
          <w:rStyle w:val="Song"/>
          <w:sz w:val="24"/>
        </w:rPr>
        <w:br/>
        <w:t>bool johnson(int n</w:t>
      </w:r>
      <w:r>
        <w:rPr>
          <w:rStyle w:val="Song"/>
          <w:sz w:val="24"/>
        </w:rPr>
        <w:t>) {</w:t>
      </w:r>
      <w:r>
        <w:rPr>
          <w:rStyle w:val="Song"/>
          <w:sz w:val="24"/>
        </w:rPr>
        <w:br/>
        <w:t xml:space="preserve">    for (int i = 1; i &lt;= n; i++) {</w:t>
      </w:r>
      <w:r>
        <w:rPr>
          <w:rStyle w:val="Song"/>
          <w:sz w:val="24"/>
        </w:rPr>
        <w:br/>
        <w:t xml:space="preserve">        add(0, i, 0);</w:t>
      </w:r>
      <w:r>
        <w:rPr>
          <w:rStyle w:val="Song"/>
          <w:sz w:val="24"/>
        </w:rPr>
        <w:br/>
        <w:t xml:space="preserve">    }</w:t>
      </w:r>
      <w:r>
        <w:rPr>
          <w:rStyle w:val="Song"/>
          <w:sz w:val="24"/>
        </w:rPr>
        <w:br/>
        <w:t xml:space="preserve">    if (!spfa(0, n)) return false;</w:t>
      </w:r>
      <w:r>
        <w:rPr>
          <w:rStyle w:val="Song"/>
          <w:sz w:val="24"/>
        </w:rPr>
        <w:br/>
        <w:t xml:space="preserve">    for (int u = 1; u &lt;= n; u++) {</w:t>
      </w:r>
      <w:r>
        <w:rPr>
          <w:rStyle w:val="Song"/>
          <w:sz w:val="24"/>
        </w:rPr>
        <w:br/>
        <w:t xml:space="preserve">        for (int i = head[u]; i; i = node[i].next) {</w:t>
      </w:r>
      <w:r>
        <w:rPr>
          <w:rStyle w:val="Song"/>
          <w:sz w:val="24"/>
        </w:rPr>
        <w:br/>
        <w:t xml:space="preserve">            int to = node[i].to;</w:t>
      </w:r>
      <w:r>
        <w:rPr>
          <w:rStyle w:val="Song"/>
          <w:sz w:val="24"/>
        </w:rPr>
        <w:br/>
        <w:t xml:space="preserve">            node[i].w = node[i].w</w:t>
      </w:r>
      <w:r>
        <w:rPr>
          <w:rStyle w:val="Song"/>
          <w:sz w:val="24"/>
        </w:rPr>
        <w:t xml:space="preserve"> + h[u] - h[to];</w:t>
      </w:r>
      <w:r>
        <w:rPr>
          <w:rStyle w:val="Song"/>
          <w:sz w:val="24"/>
        </w:rPr>
        <w:br/>
        <w:t xml:space="preserve">        }</w:t>
      </w:r>
      <w:r>
        <w:rPr>
          <w:rStyle w:val="Song"/>
          <w:sz w:val="24"/>
        </w:rPr>
        <w:br/>
        <w:t xml:space="preserve">    }</w:t>
      </w:r>
      <w:r>
        <w:rPr>
          <w:rStyle w:val="Song"/>
          <w:sz w:val="24"/>
        </w:rPr>
        <w:br/>
        <w:t xml:space="preserve">    for (int i = 1; i &lt;= n; i++) {</w:t>
      </w:r>
      <w:r>
        <w:rPr>
          <w:rStyle w:val="Song"/>
          <w:sz w:val="24"/>
        </w:rPr>
        <w:br/>
        <w:t xml:space="preserve">        dijkstra(i, n);</w:t>
      </w:r>
      <w:r>
        <w:rPr>
          <w:rStyle w:val="Song"/>
          <w:sz w:val="24"/>
        </w:rPr>
        <w:br/>
        <w:t xml:space="preserve">        for (int j = 1; j &lt;= n; j++) {</w:t>
      </w:r>
      <w:r>
        <w:rPr>
          <w:rStyle w:val="Song"/>
          <w:sz w:val="24"/>
        </w:rPr>
        <w:br/>
        <w:t xml:space="preserve">            vis[j] = 0;  // spfa</w:t>
      </w:r>
      <w:r>
        <w:rPr>
          <w:rStyle w:val="Song"/>
          <w:sz w:val="24"/>
        </w:rPr>
        <w:t>跑完</w:t>
      </w:r>
      <w:r>
        <w:rPr>
          <w:rStyle w:val="Song"/>
          <w:sz w:val="24"/>
        </w:rPr>
        <w:t>vis</w:t>
      </w:r>
      <w:r>
        <w:rPr>
          <w:rStyle w:val="Song"/>
          <w:sz w:val="24"/>
        </w:rPr>
        <w:t>是全空</w:t>
      </w:r>
      <w:r>
        <w:rPr>
          <w:rStyle w:val="Song"/>
          <w:sz w:val="24"/>
        </w:rPr>
        <w:t xml:space="preserve"> dijkstra</w:t>
      </w:r>
      <w:r>
        <w:rPr>
          <w:rStyle w:val="Song"/>
          <w:sz w:val="24"/>
        </w:rPr>
        <w:t>跑完能到的</w:t>
      </w:r>
      <w:r>
        <w:rPr>
          <w:rStyle w:val="Song"/>
          <w:sz w:val="24"/>
        </w:rPr>
        <w:t>vis</w:t>
      </w:r>
      <w:r>
        <w:rPr>
          <w:rStyle w:val="Song"/>
          <w:sz w:val="24"/>
        </w:rPr>
        <w:t>全满</w:t>
      </w:r>
      <w:r>
        <w:rPr>
          <w:rStyle w:val="Song"/>
          <w:sz w:val="24"/>
        </w:rPr>
        <w:br/>
        <w:t xml:space="preserve">            if (dis[j] != inf) {</w:t>
      </w:r>
      <w:r>
        <w:rPr>
          <w:rStyle w:val="Song"/>
          <w:sz w:val="24"/>
        </w:rPr>
        <w:br/>
        <w:t xml:space="preserve">                disMatrix[i][j] </w:t>
      </w:r>
      <w:r>
        <w:rPr>
          <w:rStyle w:val="Song"/>
          <w:sz w:val="24"/>
        </w:rPr>
        <w:t>= dis[j] - h[i] + h[j];</w:t>
      </w:r>
      <w:r>
        <w:rPr>
          <w:rStyle w:val="Song"/>
          <w:sz w:val="24"/>
        </w:rPr>
        <w:br/>
        <w:t xml:space="preserve">            } else {</w:t>
      </w:r>
      <w:r>
        <w:rPr>
          <w:rStyle w:val="Song"/>
          <w:sz w:val="24"/>
        </w:rPr>
        <w:br/>
        <w:t xml:space="preserve">                disMatrix[i][j] = inf;</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return true;</w:t>
      </w:r>
      <w:r>
        <w:rPr>
          <w:rStyle w:val="Song"/>
          <w:sz w:val="24"/>
        </w:rPr>
        <w:br/>
      </w:r>
      <w:r>
        <w:rPr>
          <w:rStyle w:val="Song"/>
          <w:sz w:val="24"/>
        </w:rPr>
        <w:lastRenderedPageBreak/>
        <w:t>}</w:t>
      </w:r>
      <w:r>
        <w:rPr>
          <w:rStyle w:val="Song"/>
          <w:sz w:val="24"/>
        </w:rPr>
        <w:br/>
      </w:r>
    </w:p>
    <w:p w14:paraId="660A4669" w14:textId="77777777" w:rsidR="002145E0" w:rsidRDefault="00D71CD4">
      <w:pPr>
        <w:pStyle w:val="21"/>
      </w:pPr>
      <w:bookmarkStart w:id="33" w:name="_Toc133698664"/>
      <w:r>
        <w:rPr>
          <w:rStyle w:val="Song"/>
          <w:sz w:val="36"/>
        </w:rPr>
        <w:t>kruskal.cpp</w:t>
      </w:r>
      <w:bookmarkEnd w:id="33"/>
    </w:p>
    <w:p w14:paraId="333C04B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 xml:space="preserve">const int inf </w:t>
      </w:r>
      <w:r>
        <w:rPr>
          <w:rStyle w:val="Song"/>
          <w:sz w:val="24"/>
        </w:rPr>
        <w:t>= 0x7fffffff;</w:t>
      </w:r>
      <w:r>
        <w:rPr>
          <w:rStyle w:val="Song"/>
          <w:sz w:val="24"/>
        </w:rPr>
        <w:br/>
        <w:t>struct Node {</w:t>
      </w:r>
      <w:r>
        <w:rPr>
          <w:rStyle w:val="Song"/>
          <w:sz w:val="24"/>
        </w:rPr>
        <w:br/>
        <w:t xml:space="preserve">    int to, next, w, u;</w:t>
      </w:r>
      <w:r>
        <w:rPr>
          <w:rStyle w:val="Song"/>
          <w:sz w:val="24"/>
        </w:rPr>
        <w:br/>
        <w:t>} node[N];</w:t>
      </w:r>
      <w:r>
        <w:rPr>
          <w:rStyle w:val="Song"/>
          <w:sz w:val="24"/>
        </w:rPr>
        <w:br/>
        <w:t>int head[N], vis[N];</w:t>
      </w:r>
      <w:r>
        <w:rPr>
          <w:rStyle w:val="Song"/>
          <w:sz w:val="24"/>
        </w:rPr>
        <w:br/>
        <w:t>int n, m;</w:t>
      </w:r>
      <w:r>
        <w:rPr>
          <w:rStyle w:val="Song"/>
          <w:sz w:val="24"/>
        </w:rPr>
        <w:br/>
      </w:r>
      <w:r>
        <w:rPr>
          <w:rStyle w:val="Song"/>
          <w:sz w:val="24"/>
        </w:rPr>
        <w:br/>
        <w:t>//</w:t>
      </w:r>
      <w:r>
        <w:rPr>
          <w:rStyle w:val="Song"/>
          <w:sz w:val="24"/>
        </w:rPr>
        <w:br/>
        <w:t>// O(mlogm)</w:t>
      </w:r>
      <w:r>
        <w:rPr>
          <w:rStyle w:val="Song"/>
          <w:sz w:val="24"/>
        </w:rPr>
        <w:br/>
        <w:t>int dis[N];</w:t>
      </w:r>
      <w:r>
        <w:rPr>
          <w:rStyle w:val="Song"/>
          <w:sz w:val="24"/>
        </w:rPr>
        <w:br/>
        <w:t>int fa[N];</w:t>
      </w:r>
      <w:r>
        <w:rPr>
          <w:rStyle w:val="Song"/>
          <w:sz w:val="24"/>
        </w:rPr>
        <w:br/>
      </w:r>
      <w:r>
        <w:rPr>
          <w:rStyle w:val="Song"/>
          <w:sz w:val="24"/>
        </w:rPr>
        <w:br/>
        <w:t>int found(int x) {</w:t>
      </w:r>
      <w:r>
        <w:rPr>
          <w:rStyle w:val="Song"/>
          <w:sz w:val="24"/>
        </w:rPr>
        <w:br/>
        <w:t xml:space="preserve">    if (x == fa[x]) return x;</w:t>
      </w:r>
      <w:r>
        <w:rPr>
          <w:rStyle w:val="Song"/>
          <w:sz w:val="24"/>
        </w:rPr>
        <w:br/>
        <w:t xml:space="preserve">    return fa[x] = found(fa[x]);</w:t>
      </w:r>
      <w:r>
        <w:rPr>
          <w:rStyle w:val="Song"/>
          <w:sz w:val="24"/>
        </w:rPr>
        <w:br/>
        <w:t>}</w:t>
      </w:r>
      <w:r>
        <w:rPr>
          <w:rStyle w:val="Song"/>
          <w:sz w:val="24"/>
        </w:rPr>
        <w:br/>
        <w:t>bool cmp(Node a, Node b) {</w:t>
      </w:r>
      <w:r>
        <w:rPr>
          <w:rStyle w:val="Song"/>
          <w:sz w:val="24"/>
        </w:rPr>
        <w:br/>
        <w:t xml:space="preserve">    return </w:t>
      </w:r>
      <w:r>
        <w:rPr>
          <w:rStyle w:val="Song"/>
          <w:sz w:val="24"/>
        </w:rPr>
        <w:t>a.w &lt; b.w;</w:t>
      </w:r>
      <w:r>
        <w:rPr>
          <w:rStyle w:val="Song"/>
          <w:sz w:val="24"/>
        </w:rPr>
        <w:br/>
        <w:t>}</w:t>
      </w:r>
      <w:r>
        <w:rPr>
          <w:rStyle w:val="Song"/>
          <w:sz w:val="24"/>
        </w:rPr>
        <w:br/>
      </w:r>
      <w:r>
        <w:rPr>
          <w:rStyle w:val="Song"/>
          <w:sz w:val="24"/>
        </w:rPr>
        <w:br/>
        <w:t>void init() {</w:t>
      </w:r>
      <w:r>
        <w:rPr>
          <w:rStyle w:val="Song"/>
          <w:sz w:val="24"/>
        </w:rPr>
        <w:br/>
        <w:t xml:space="preserve">    for (int i = 1; i &lt;= n; i++) {</w:t>
      </w:r>
      <w:r>
        <w:rPr>
          <w:rStyle w:val="Song"/>
          <w:sz w:val="24"/>
        </w:rPr>
        <w:br/>
        <w:t xml:space="preserve">        fa[i] = i;</w:t>
      </w:r>
      <w:r>
        <w:rPr>
          <w:rStyle w:val="Song"/>
          <w:sz w:val="24"/>
        </w:rPr>
        <w:br/>
        <w:t xml:space="preserve">    }</w:t>
      </w:r>
      <w:r>
        <w:rPr>
          <w:rStyle w:val="Song"/>
          <w:sz w:val="24"/>
        </w:rPr>
        <w:br/>
        <w:t>}</w:t>
      </w:r>
      <w:r>
        <w:rPr>
          <w:rStyle w:val="Song"/>
          <w:sz w:val="24"/>
        </w:rPr>
        <w:br/>
      </w:r>
      <w:r>
        <w:rPr>
          <w:rStyle w:val="Song"/>
          <w:sz w:val="24"/>
        </w:rPr>
        <w:br/>
        <w:t xml:space="preserve">void kruskal() {  // </w:t>
      </w:r>
      <w:r>
        <w:rPr>
          <w:rStyle w:val="Song"/>
          <w:sz w:val="24"/>
        </w:rPr>
        <w:t>注意</w:t>
      </w:r>
      <w:r>
        <w:rPr>
          <w:rStyle w:val="Song"/>
          <w:sz w:val="24"/>
        </w:rPr>
        <w:t>kruskal</w:t>
      </w:r>
      <w:r>
        <w:rPr>
          <w:rStyle w:val="Song"/>
          <w:sz w:val="24"/>
        </w:rPr>
        <w:t>其实可以只用</w:t>
      </w:r>
      <w:r>
        <w:rPr>
          <w:rStyle w:val="Song"/>
          <w:sz w:val="24"/>
        </w:rPr>
        <w:t>m</w:t>
      </w:r>
      <w:r>
        <w:rPr>
          <w:rStyle w:val="Song"/>
          <w:sz w:val="24"/>
        </w:rPr>
        <w:t>而经常被用成</w:t>
      </w:r>
      <w:r>
        <w:rPr>
          <w:rStyle w:val="Song"/>
          <w:sz w:val="24"/>
        </w:rPr>
        <w:t>2*m</w:t>
      </w:r>
      <w:r>
        <w:rPr>
          <w:rStyle w:val="Song"/>
          <w:sz w:val="24"/>
        </w:rPr>
        <w:t>用成</w:t>
      </w:r>
      <w:r>
        <w:rPr>
          <w:rStyle w:val="Song"/>
          <w:sz w:val="24"/>
        </w:rPr>
        <w:t>2m</w:t>
      </w:r>
      <w:r>
        <w:rPr>
          <w:rStyle w:val="Song"/>
          <w:sz w:val="24"/>
        </w:rPr>
        <w:t>了记得乘</w:t>
      </w:r>
      <w:r>
        <w:rPr>
          <w:rStyle w:val="Song"/>
          <w:sz w:val="24"/>
        </w:rPr>
        <w:t>2</w:t>
      </w:r>
      <w:r>
        <w:rPr>
          <w:rStyle w:val="Song"/>
          <w:sz w:val="24"/>
        </w:rPr>
        <w:br/>
        <w:t xml:space="preserve">    sort(node, node + m, cmp);</w:t>
      </w:r>
      <w:r>
        <w:rPr>
          <w:rStyle w:val="Song"/>
          <w:sz w:val="24"/>
        </w:rPr>
        <w:br/>
        <w:t xml:space="preserve">    //</w:t>
      </w:r>
      <w:r>
        <w:rPr>
          <w:rStyle w:val="Song"/>
          <w:sz w:val="24"/>
        </w:rPr>
        <w:t>将边的权值排序</w:t>
      </w:r>
      <w:r>
        <w:rPr>
          <w:rStyle w:val="Song"/>
          <w:sz w:val="24"/>
        </w:rPr>
        <w:br/>
        <w:t xml:space="preserve">    int cnt = 0;</w:t>
      </w:r>
      <w:r>
        <w:rPr>
          <w:rStyle w:val="Song"/>
          <w:sz w:val="24"/>
        </w:rPr>
        <w:br/>
        <w:t xml:space="preserve">    for (int i = 0; i &lt; m; i++) {</w:t>
      </w:r>
      <w:r>
        <w:rPr>
          <w:rStyle w:val="Song"/>
          <w:sz w:val="24"/>
        </w:rPr>
        <w:br/>
        <w:t xml:space="preserve">        int f</w:t>
      </w:r>
      <w:r>
        <w:rPr>
          <w:rStyle w:val="Song"/>
          <w:sz w:val="24"/>
        </w:rPr>
        <w:t>au = found(node[i].u), fav = found(node[i].to);</w:t>
      </w:r>
      <w:r>
        <w:rPr>
          <w:rStyle w:val="Song"/>
          <w:sz w:val="24"/>
        </w:rPr>
        <w:br/>
      </w:r>
      <w:r>
        <w:rPr>
          <w:rStyle w:val="Song"/>
          <w:sz w:val="24"/>
        </w:rPr>
        <w:lastRenderedPageBreak/>
        <w:t xml:space="preserve">        if (fau == fav) { continue; }</w:t>
      </w:r>
      <w:r>
        <w:rPr>
          <w:rStyle w:val="Song"/>
          <w:sz w:val="24"/>
        </w:rPr>
        <w:br/>
        <w:t xml:space="preserve">        //</w:t>
      </w:r>
      <w:r>
        <w:rPr>
          <w:rStyle w:val="Song"/>
          <w:sz w:val="24"/>
        </w:rPr>
        <w:t>若出现两个点已经联通了，则说明这一条边不需要了</w:t>
      </w:r>
      <w:r>
        <w:rPr>
          <w:rStyle w:val="Song"/>
          <w:sz w:val="24"/>
        </w:rPr>
        <w:br/>
        <w:t xml:space="preserve">        fa[fav] = fau;</w:t>
      </w:r>
      <w:r>
        <w:rPr>
          <w:rStyle w:val="Song"/>
          <w:sz w:val="24"/>
        </w:rPr>
        <w:br/>
        <w:t xml:space="preserve">        //</w:t>
      </w:r>
      <w:r>
        <w:rPr>
          <w:rStyle w:val="Song"/>
          <w:sz w:val="24"/>
        </w:rPr>
        <w:t>将</w:t>
      </w:r>
      <w:r>
        <w:rPr>
          <w:rStyle w:val="Song"/>
          <w:sz w:val="24"/>
        </w:rPr>
        <w:t>eu</w:t>
      </w:r>
      <w:r>
        <w:rPr>
          <w:rStyle w:val="Song"/>
          <w:sz w:val="24"/>
        </w:rPr>
        <w:t>、</w:t>
      </w:r>
      <w:r>
        <w:rPr>
          <w:rStyle w:val="Song"/>
          <w:sz w:val="24"/>
        </w:rPr>
        <w:t>ev</w:t>
      </w:r>
      <w:r>
        <w:rPr>
          <w:rStyle w:val="Song"/>
          <w:sz w:val="24"/>
        </w:rPr>
        <w:t>合并</w:t>
      </w:r>
      <w:r>
        <w:rPr>
          <w:rStyle w:val="Song"/>
          <w:sz w:val="24"/>
        </w:rPr>
        <w:br/>
        <w:t xml:space="preserve">        if (++cnt == n - 1) { break; }</w:t>
      </w:r>
      <w:r>
        <w:rPr>
          <w:rStyle w:val="Song"/>
          <w:sz w:val="24"/>
        </w:rPr>
        <w:br/>
        <w:t xml:space="preserve">        //</w:t>
      </w:r>
      <w:r>
        <w:rPr>
          <w:rStyle w:val="Song"/>
          <w:sz w:val="24"/>
        </w:rPr>
        <w:t>循环结束条件，及边数为点数减一时</w:t>
      </w:r>
      <w:r>
        <w:rPr>
          <w:rStyle w:val="Song"/>
          <w:sz w:val="24"/>
        </w:rPr>
        <w:br/>
        <w:t xml:space="preserve">    }</w:t>
      </w:r>
      <w:r>
        <w:rPr>
          <w:rStyle w:val="Song"/>
          <w:sz w:val="24"/>
        </w:rPr>
        <w:br/>
        <w:t>}</w:t>
      </w:r>
    </w:p>
    <w:p w14:paraId="208E6AED" w14:textId="77777777" w:rsidR="002145E0" w:rsidRDefault="00D71CD4">
      <w:pPr>
        <w:pStyle w:val="21"/>
      </w:pPr>
      <w:bookmarkStart w:id="34" w:name="_Toc133698665"/>
      <w:r>
        <w:rPr>
          <w:rStyle w:val="Song"/>
          <w:sz w:val="36"/>
        </w:rPr>
        <w:t>kruskal</w:t>
      </w:r>
      <w:r>
        <w:rPr>
          <w:rStyle w:val="Song"/>
          <w:sz w:val="36"/>
        </w:rPr>
        <w:t>重构树</w:t>
      </w:r>
      <w:r>
        <w:rPr>
          <w:rStyle w:val="Song"/>
          <w:sz w:val="36"/>
        </w:rPr>
        <w:t>.cpp</w:t>
      </w:r>
      <w:bookmarkEnd w:id="34"/>
    </w:p>
    <w:p w14:paraId="12A8DCA5" w14:textId="77777777" w:rsidR="002145E0" w:rsidRDefault="00D71CD4">
      <w:pPr>
        <w:spacing w:after="0" w:line="240" w:lineRule="auto"/>
      </w:pPr>
      <w:r>
        <w:rPr>
          <w:rStyle w:val="Song"/>
          <w:sz w:val="24"/>
        </w:rPr>
        <w:t>#incl</w:t>
      </w:r>
      <w:r>
        <w:rPr>
          <w:rStyle w:val="Song"/>
          <w:sz w:val="24"/>
        </w:rPr>
        <w:t>ude &lt;bits/stdc++.h&gt;</w:t>
      </w:r>
      <w:r>
        <w:rPr>
          <w:rStyle w:val="Song"/>
          <w:sz w:val="24"/>
        </w:rPr>
        <w:br/>
        <w:t>using namespace std;</w:t>
      </w:r>
      <w:r>
        <w:rPr>
          <w:rStyle w:val="Song"/>
          <w:sz w:val="24"/>
        </w:rPr>
        <w:br/>
        <w:t>#define ll long long</w:t>
      </w:r>
      <w:r>
        <w:rPr>
          <w:rStyle w:val="Song"/>
          <w:sz w:val="24"/>
        </w:rPr>
        <w:br/>
        <w:t>#define rep(i, a, b) for (int i = a; i &lt;= b; i++)</w:t>
      </w:r>
      <w:r>
        <w:rPr>
          <w:rStyle w:val="Song"/>
          <w:sz w:val="24"/>
        </w:rPr>
        <w:br/>
        <w:t>#define per(i, a, b) for (int i = a; i &gt;= b; i--)</w:t>
      </w:r>
      <w:r>
        <w:rPr>
          <w:rStyle w:val="Song"/>
          <w:sz w:val="24"/>
        </w:rPr>
        <w:br/>
        <w:t>#define cf    \</w:t>
      </w:r>
      <w:r>
        <w:rPr>
          <w:rStyle w:val="Song"/>
          <w:sz w:val="24"/>
        </w:rPr>
        <w:br/>
        <w:t xml:space="preserve">    int _;    \</w:t>
      </w:r>
      <w:r>
        <w:rPr>
          <w:rStyle w:val="Song"/>
          <w:sz w:val="24"/>
        </w:rPr>
        <w:br/>
        <w:t xml:space="preserve">    cin &gt;&gt; _; \</w:t>
      </w:r>
      <w:r>
        <w:rPr>
          <w:rStyle w:val="Song"/>
          <w:sz w:val="24"/>
        </w:rPr>
        <w:br/>
        <w:t xml:space="preserve">    while (_--)</w:t>
      </w:r>
      <w:r>
        <w:rPr>
          <w:rStyle w:val="Song"/>
          <w:sz w:val="24"/>
        </w:rPr>
        <w:br/>
        <w:t>typedef pair&lt;int, int&gt; par;</w:t>
      </w:r>
      <w:r>
        <w:rPr>
          <w:rStyle w:val="Song"/>
          <w:sz w:val="24"/>
        </w:rPr>
        <w:br/>
        <w:t>in</w:t>
      </w:r>
      <w:r>
        <w:rPr>
          <w:rStyle w:val="Song"/>
          <w:sz w:val="24"/>
        </w:rPr>
        <w:t>t lowbit(int n) {</w:t>
      </w:r>
      <w:r>
        <w:rPr>
          <w:rStyle w:val="Song"/>
          <w:sz w:val="24"/>
        </w:rPr>
        <w:br/>
        <w:t xml:space="preserve">    return (n &amp; (-n));</w:t>
      </w:r>
      <w:r>
        <w:rPr>
          <w:rStyle w:val="Song"/>
          <w:sz w:val="24"/>
        </w:rPr>
        <w:br/>
        <w:t>}</w:t>
      </w:r>
      <w:r>
        <w:rPr>
          <w:rStyle w:val="Song"/>
          <w:sz w:val="24"/>
        </w:rPr>
        <w:br/>
        <w:t>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w:t>
      </w:r>
      <w:r>
        <w:rPr>
          <w:rStyle w:val="Song"/>
          <w:sz w:val="24"/>
        </w:rPr>
        <w:t>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t>const int mod = 998244353;</w:t>
      </w:r>
      <w:r>
        <w:rPr>
          <w:rStyle w:val="Song"/>
          <w:sz w:val="24"/>
        </w:rPr>
        <w:br/>
        <w:t>const int INF = 0x3f3f3f3f;</w:t>
      </w:r>
      <w:r>
        <w:rPr>
          <w:rStyle w:val="Song"/>
          <w:sz w:val="24"/>
        </w:rPr>
        <w:br/>
        <w:t>const int N = 2001000;</w:t>
      </w:r>
      <w:r>
        <w:rPr>
          <w:rStyle w:val="Song"/>
          <w:sz w:val="24"/>
        </w:rPr>
        <w:br/>
        <w:t>const int M = 2000010;</w:t>
      </w:r>
      <w:r>
        <w:rPr>
          <w:rStyle w:val="Song"/>
          <w:sz w:val="24"/>
        </w:rPr>
        <w:br/>
        <w:t xml:space="preserve">int n, m, k, ans, a, b, T, cnt, tot, top, num, sum, root, mas, Q, x, y, </w:t>
      </w:r>
      <w:r>
        <w:rPr>
          <w:rStyle w:val="Song"/>
          <w:sz w:val="24"/>
        </w:rPr>
        <w:lastRenderedPageBreak/>
        <w:t>t;</w:t>
      </w:r>
      <w:r>
        <w:rPr>
          <w:rStyle w:val="Song"/>
          <w:sz w:val="24"/>
        </w:rPr>
        <w:br/>
        <w:t>char ch;</w:t>
      </w:r>
      <w:r>
        <w:rPr>
          <w:rStyle w:val="Song"/>
          <w:sz w:val="24"/>
        </w:rPr>
        <w:br/>
        <w:t>int f[N][30];</w:t>
      </w:r>
      <w:r>
        <w:rPr>
          <w:rStyle w:val="Song"/>
          <w:sz w:val="24"/>
        </w:rPr>
        <w:br/>
        <w:t>in</w:t>
      </w:r>
      <w:r>
        <w:rPr>
          <w:rStyle w:val="Song"/>
          <w:sz w:val="24"/>
        </w:rPr>
        <w:t>t dpth[N], dist[N][30];</w:t>
      </w:r>
      <w:r>
        <w:rPr>
          <w:rStyle w:val="Song"/>
          <w:sz w:val="24"/>
        </w:rPr>
        <w:br/>
        <w:t>int smm[N];</w:t>
      </w:r>
      <w:r>
        <w:rPr>
          <w:rStyle w:val="Song"/>
          <w:sz w:val="24"/>
        </w:rPr>
        <w:br/>
        <w:t>struct node {</w:t>
      </w:r>
      <w:r>
        <w:rPr>
          <w:rStyle w:val="Song"/>
          <w:sz w:val="24"/>
        </w:rPr>
        <w:br/>
        <w:t xml:space="preserve">    int f, t, w;</w:t>
      </w:r>
      <w:r>
        <w:rPr>
          <w:rStyle w:val="Song"/>
          <w:sz w:val="24"/>
        </w:rPr>
        <w:br/>
        <w:t>} arr[M];</w:t>
      </w:r>
      <w:r>
        <w:rPr>
          <w:rStyle w:val="Song"/>
          <w:sz w:val="24"/>
        </w:rPr>
        <w:br/>
        <w:t>bool cmp(node a, node b) {</w:t>
      </w:r>
      <w:r>
        <w:rPr>
          <w:rStyle w:val="Song"/>
          <w:sz w:val="24"/>
        </w:rPr>
        <w:br/>
        <w:t xml:space="preserve">    return a.w &gt; b.w;</w:t>
      </w:r>
      <w:r>
        <w:rPr>
          <w:rStyle w:val="Song"/>
          <w:sz w:val="24"/>
        </w:rPr>
        <w:br/>
        <w:t>}</w:t>
      </w:r>
      <w:r>
        <w:rPr>
          <w:rStyle w:val="Song"/>
          <w:sz w:val="24"/>
        </w:rPr>
        <w:br/>
        <w:t>vector&lt;int&gt; v[N];</w:t>
      </w:r>
      <w:r>
        <w:rPr>
          <w:rStyle w:val="Song"/>
          <w:sz w:val="24"/>
        </w:rPr>
        <w:br/>
        <w:t>int bcj[N];</w:t>
      </w:r>
      <w:r>
        <w:rPr>
          <w:rStyle w:val="Song"/>
          <w:sz w:val="24"/>
        </w:rPr>
        <w:br/>
        <w:t>int find(int a) {</w:t>
      </w:r>
      <w:r>
        <w:rPr>
          <w:rStyle w:val="Song"/>
          <w:sz w:val="24"/>
        </w:rPr>
        <w:br/>
        <w:t xml:space="preserve">    if (a == bcj[a]) return a;</w:t>
      </w:r>
      <w:r>
        <w:rPr>
          <w:rStyle w:val="Song"/>
          <w:sz w:val="24"/>
        </w:rPr>
        <w:br/>
        <w:t xml:space="preserve">    return bcj[a] = find(bcj[a]);</w:t>
      </w:r>
      <w:r>
        <w:rPr>
          <w:rStyle w:val="Song"/>
          <w:sz w:val="24"/>
        </w:rPr>
        <w:br/>
        <w:t>}</w:t>
      </w:r>
      <w:r>
        <w:rPr>
          <w:rStyle w:val="Song"/>
          <w:sz w:val="24"/>
        </w:rPr>
        <w:br/>
        <w:t xml:space="preserve">void dfs(int </w:t>
      </w:r>
      <w:r>
        <w:rPr>
          <w:rStyle w:val="Song"/>
          <w:sz w:val="24"/>
        </w:rPr>
        <w:t>u, int father) {</w:t>
      </w:r>
      <w:r>
        <w:rPr>
          <w:rStyle w:val="Song"/>
          <w:sz w:val="24"/>
        </w:rPr>
        <w:br/>
        <w:t xml:space="preserve">    dpth[u] = dpth[father] + 1;</w:t>
      </w:r>
      <w:r>
        <w:rPr>
          <w:rStyle w:val="Song"/>
          <w:sz w:val="24"/>
        </w:rPr>
        <w:br/>
        <w:t xml:space="preserve">    f[u][0] = father;</w:t>
      </w:r>
      <w:r>
        <w:rPr>
          <w:rStyle w:val="Song"/>
          <w:sz w:val="24"/>
        </w:rPr>
        <w:br/>
        <w:t xml:space="preserve">    for (int i = 1; (1 &lt;&lt; i) &lt;= dpth[u]; i++) {</w:t>
      </w:r>
      <w:r>
        <w:rPr>
          <w:rStyle w:val="Song"/>
          <w:sz w:val="24"/>
        </w:rPr>
        <w:br/>
        <w:t xml:space="preserve">        f[u][i] = f[f[u][i - 1]][i - 1];</w:t>
      </w:r>
      <w:r>
        <w:rPr>
          <w:rStyle w:val="Song"/>
          <w:sz w:val="24"/>
        </w:rPr>
        <w:br/>
        <w:t xml:space="preserve">    }</w:t>
      </w:r>
      <w:r>
        <w:rPr>
          <w:rStyle w:val="Song"/>
          <w:sz w:val="24"/>
        </w:rPr>
        <w:br/>
        <w:t xml:space="preserve">    for (auto ed : v[u]) {</w:t>
      </w:r>
      <w:r>
        <w:rPr>
          <w:rStyle w:val="Song"/>
          <w:sz w:val="24"/>
        </w:rPr>
        <w:br/>
        <w:t xml:space="preserve">        if (ed != father) { dfs(ed, u); }</w:t>
      </w:r>
      <w:r>
        <w:rPr>
          <w:rStyle w:val="Song"/>
          <w:sz w:val="24"/>
        </w:rPr>
        <w:br/>
        <w:t xml:space="preserve">    }</w:t>
      </w:r>
      <w:r>
        <w:rPr>
          <w:rStyle w:val="Song"/>
          <w:sz w:val="24"/>
        </w:rPr>
        <w:br/>
        <w:t>}</w:t>
      </w:r>
      <w:r>
        <w:rPr>
          <w:rStyle w:val="Song"/>
          <w:sz w:val="24"/>
        </w:rPr>
        <w:br/>
        <w:t>int lca(int x</w:t>
      </w:r>
      <w:r>
        <w:rPr>
          <w:rStyle w:val="Song"/>
          <w:sz w:val="24"/>
        </w:rPr>
        <w:t>, int y) {</w:t>
      </w:r>
      <w:r>
        <w:rPr>
          <w:rStyle w:val="Song"/>
          <w:sz w:val="24"/>
        </w:rPr>
        <w:br/>
        <w:t xml:space="preserve">    if (dpth[x] &gt; dpth[y]) swap(x, y);</w:t>
      </w:r>
      <w:r>
        <w:rPr>
          <w:rStyle w:val="Song"/>
          <w:sz w:val="24"/>
        </w:rPr>
        <w:br/>
        <w:t xml:space="preserve">    per(i, t, 0) {</w:t>
      </w:r>
      <w:r>
        <w:rPr>
          <w:rStyle w:val="Song"/>
          <w:sz w:val="24"/>
        </w:rPr>
        <w:br/>
        <w:t xml:space="preserve">        if (dpth[x] &lt;= dpth[y] - (1 &lt;&lt; i)) y = f[y][i];</w:t>
      </w:r>
      <w:r>
        <w:rPr>
          <w:rStyle w:val="Song"/>
          <w:sz w:val="24"/>
        </w:rPr>
        <w:br/>
        <w:t xml:space="preserve">    }</w:t>
      </w:r>
      <w:r>
        <w:rPr>
          <w:rStyle w:val="Song"/>
          <w:sz w:val="24"/>
        </w:rPr>
        <w:br/>
        <w:t xml:space="preserve">    if (x == y) return x;</w:t>
      </w:r>
      <w:r>
        <w:rPr>
          <w:rStyle w:val="Song"/>
          <w:sz w:val="24"/>
        </w:rPr>
        <w:br/>
        <w:t xml:space="preserve">    per(i, t, 0) {</w:t>
      </w:r>
      <w:r>
        <w:rPr>
          <w:rStyle w:val="Song"/>
          <w:sz w:val="24"/>
        </w:rPr>
        <w:br/>
        <w:t xml:space="preserve">        if (f[y][i] != f[x][i]) y = f[y][i], x = f[x][i];</w:t>
      </w:r>
      <w:r>
        <w:rPr>
          <w:rStyle w:val="Song"/>
          <w:sz w:val="24"/>
        </w:rPr>
        <w:br/>
        <w:t xml:space="preserve">    }</w:t>
      </w:r>
      <w:r>
        <w:rPr>
          <w:rStyle w:val="Song"/>
          <w:sz w:val="24"/>
        </w:rPr>
        <w:br/>
        <w:t xml:space="preserve">    return f[x][</w:t>
      </w:r>
      <w:r>
        <w:rPr>
          <w:rStyle w:val="Song"/>
          <w:sz w:val="24"/>
        </w:rPr>
        <w:t>0];</w:t>
      </w:r>
      <w:r>
        <w:rPr>
          <w:rStyle w:val="Song"/>
          <w:sz w:val="24"/>
        </w:rPr>
        <w:br/>
        <w:t>}</w:t>
      </w:r>
      <w:r>
        <w:rPr>
          <w:rStyle w:val="Song"/>
          <w:sz w:val="24"/>
        </w:rPr>
        <w:br/>
        <w:t>signed main() {</w:t>
      </w:r>
      <w:r>
        <w:rPr>
          <w:rStyle w:val="Song"/>
          <w:sz w:val="24"/>
        </w:rPr>
        <w:br/>
        <w:t xml:space="preserve">    n = read();</w:t>
      </w:r>
      <w:r>
        <w:rPr>
          <w:rStyle w:val="Song"/>
          <w:sz w:val="24"/>
        </w:rPr>
        <w:br/>
        <w:t xml:space="preserve">    m = read();</w:t>
      </w:r>
      <w:r>
        <w:rPr>
          <w:rStyle w:val="Song"/>
          <w:sz w:val="24"/>
        </w:rPr>
        <w:br/>
      </w:r>
      <w:r>
        <w:rPr>
          <w:rStyle w:val="Song"/>
          <w:sz w:val="24"/>
        </w:rPr>
        <w:lastRenderedPageBreak/>
        <w:t xml:space="preserve">    rep(i, 1, m) {</w:t>
      </w:r>
      <w:r>
        <w:rPr>
          <w:rStyle w:val="Song"/>
          <w:sz w:val="24"/>
        </w:rPr>
        <w:br/>
        <w:t xml:space="preserve">        x = read();</w:t>
      </w:r>
      <w:r>
        <w:rPr>
          <w:rStyle w:val="Song"/>
          <w:sz w:val="24"/>
        </w:rPr>
        <w:br/>
        <w:t xml:space="preserve">        y = read();</w:t>
      </w:r>
      <w:r>
        <w:rPr>
          <w:rStyle w:val="Song"/>
          <w:sz w:val="24"/>
        </w:rPr>
        <w:br/>
        <w:t xml:space="preserve">        t = read();</w:t>
      </w:r>
      <w:r>
        <w:rPr>
          <w:rStyle w:val="Song"/>
          <w:sz w:val="24"/>
        </w:rPr>
        <w:br/>
        <w:t xml:space="preserve">        arr[i] = {x, y, t};</w:t>
      </w:r>
      <w:r>
        <w:rPr>
          <w:rStyle w:val="Song"/>
          <w:sz w:val="24"/>
        </w:rPr>
        <w:br/>
        <w:t xml:space="preserve">    }</w:t>
      </w:r>
      <w:r>
        <w:rPr>
          <w:rStyle w:val="Song"/>
          <w:sz w:val="24"/>
        </w:rPr>
        <w:br/>
        <w:t xml:space="preserve">    int lim = (n &lt;&lt; 1) - 1;</w:t>
      </w:r>
      <w:r>
        <w:rPr>
          <w:rStyle w:val="Song"/>
          <w:sz w:val="24"/>
        </w:rPr>
        <w:br/>
        <w:t xml:space="preserve">    rep(i, 1, n) bcj[i] = i;</w:t>
      </w:r>
      <w:r>
        <w:rPr>
          <w:rStyle w:val="Song"/>
          <w:sz w:val="24"/>
        </w:rPr>
        <w:br/>
        <w:t xml:space="preserve">    sort(arr + 1, arr + 1 + m, c</w:t>
      </w:r>
      <w:r>
        <w:rPr>
          <w:rStyle w:val="Song"/>
          <w:sz w:val="24"/>
        </w:rPr>
        <w:t>mp);</w:t>
      </w:r>
      <w:r>
        <w:rPr>
          <w:rStyle w:val="Song"/>
          <w:sz w:val="24"/>
        </w:rPr>
        <w:br/>
        <w:t xml:space="preserve">    tot = n;</w:t>
      </w:r>
      <w:r>
        <w:rPr>
          <w:rStyle w:val="Song"/>
          <w:sz w:val="24"/>
        </w:rPr>
        <w:br/>
        <w:t xml:space="preserve">    rep(i, 1, m) {</w:t>
      </w:r>
      <w:r>
        <w:rPr>
          <w:rStyle w:val="Song"/>
          <w:sz w:val="24"/>
        </w:rPr>
        <w:br/>
        <w:t xml:space="preserve">        int x = arr[i].f, y = arr[i].t;</w:t>
      </w:r>
      <w:r>
        <w:rPr>
          <w:rStyle w:val="Song"/>
          <w:sz w:val="24"/>
        </w:rPr>
        <w:br/>
        <w:t xml:space="preserve">        a = find(x);</w:t>
      </w:r>
      <w:r>
        <w:rPr>
          <w:rStyle w:val="Song"/>
          <w:sz w:val="24"/>
        </w:rPr>
        <w:br/>
        <w:t xml:space="preserve">        b = find(y);</w:t>
      </w:r>
      <w:r>
        <w:rPr>
          <w:rStyle w:val="Song"/>
          <w:sz w:val="24"/>
        </w:rPr>
        <w:br/>
        <w:t xml:space="preserve">        if (a == b) continue;</w:t>
      </w:r>
      <w:r>
        <w:rPr>
          <w:rStyle w:val="Song"/>
          <w:sz w:val="24"/>
        </w:rPr>
        <w:br/>
        <w:t xml:space="preserve">        ++tot;</w:t>
      </w:r>
      <w:r>
        <w:rPr>
          <w:rStyle w:val="Song"/>
          <w:sz w:val="24"/>
        </w:rPr>
        <w:br/>
        <w:t xml:space="preserve">        bcj[a] = tot;</w:t>
      </w:r>
      <w:r>
        <w:rPr>
          <w:rStyle w:val="Song"/>
          <w:sz w:val="24"/>
        </w:rPr>
        <w:br/>
        <w:t xml:space="preserve">        bcj[b] = tot;</w:t>
      </w:r>
      <w:r>
        <w:rPr>
          <w:rStyle w:val="Song"/>
          <w:sz w:val="24"/>
        </w:rPr>
        <w:br/>
        <w:t xml:space="preserve">        bcj[tot] = tot;</w:t>
      </w:r>
      <w:r>
        <w:rPr>
          <w:rStyle w:val="Song"/>
          <w:sz w:val="24"/>
        </w:rPr>
        <w:br/>
        <w:t xml:space="preserve">        smm[tot] = arr[i</w:t>
      </w:r>
      <w:r>
        <w:rPr>
          <w:rStyle w:val="Song"/>
          <w:sz w:val="24"/>
        </w:rPr>
        <w:t>].w;</w:t>
      </w:r>
      <w:r>
        <w:rPr>
          <w:rStyle w:val="Song"/>
          <w:sz w:val="24"/>
        </w:rPr>
        <w:br/>
        <w:t xml:space="preserve">        v[tot].push_back(a);</w:t>
      </w:r>
      <w:r>
        <w:rPr>
          <w:rStyle w:val="Song"/>
          <w:sz w:val="24"/>
        </w:rPr>
        <w:br/>
        <w:t xml:space="preserve">        v[tot].push_back(b);</w:t>
      </w:r>
      <w:r>
        <w:rPr>
          <w:rStyle w:val="Song"/>
          <w:sz w:val="24"/>
        </w:rPr>
        <w:br/>
        <w:t xml:space="preserve">        if (tot == lim) break;</w:t>
      </w:r>
      <w:r>
        <w:rPr>
          <w:rStyle w:val="Song"/>
          <w:sz w:val="24"/>
        </w:rPr>
        <w:br/>
        <w:t xml:space="preserve">    }</w:t>
      </w:r>
      <w:r>
        <w:rPr>
          <w:rStyle w:val="Song"/>
          <w:sz w:val="24"/>
        </w:rPr>
        <w:br/>
        <w:t xml:space="preserve">    t = log(tot) / log(2) + 1;</w:t>
      </w:r>
      <w:r>
        <w:rPr>
          <w:rStyle w:val="Song"/>
          <w:sz w:val="24"/>
        </w:rPr>
        <w:br/>
        <w:t xml:space="preserve">    for (int i = tot; i &gt; n; --i)  //</w:t>
      </w:r>
      <w:r>
        <w:rPr>
          <w:rStyle w:val="Song"/>
          <w:sz w:val="24"/>
        </w:rPr>
        <w:t>预处理</w:t>
      </w:r>
      <w:r>
        <w:rPr>
          <w:rStyle w:val="Song"/>
          <w:sz w:val="24"/>
        </w:rPr>
        <w:t>lca,</w:t>
      </w:r>
      <w:r>
        <w:rPr>
          <w:rStyle w:val="Song"/>
          <w:sz w:val="24"/>
        </w:rPr>
        <w:t>注意原图可能不联通，所以我们可能构出了一个森林</w:t>
      </w:r>
      <w:r>
        <w:rPr>
          <w:rStyle w:val="Song"/>
          <w:sz w:val="24"/>
        </w:rPr>
        <w:br/>
        <w:t xml:space="preserve">        if (!dpth[i]) dpth[i] = 1, f[i][0] = i, dfs(i, 0)</w:t>
      </w:r>
      <w:r>
        <w:rPr>
          <w:rStyle w:val="Song"/>
          <w:sz w:val="24"/>
        </w:rPr>
        <w:t>;</w:t>
      </w:r>
      <w:r>
        <w:rPr>
          <w:rStyle w:val="Song"/>
          <w:sz w:val="24"/>
        </w:rPr>
        <w:br/>
        <w:t xml:space="preserve">    cf {</w:t>
      </w:r>
      <w:r>
        <w:rPr>
          <w:rStyle w:val="Song"/>
          <w:sz w:val="24"/>
        </w:rPr>
        <w:br/>
        <w:t xml:space="preserve">        a = read();</w:t>
      </w:r>
      <w:r>
        <w:rPr>
          <w:rStyle w:val="Song"/>
          <w:sz w:val="24"/>
        </w:rPr>
        <w:br/>
        <w:t xml:space="preserve">        b = read();</w:t>
      </w:r>
      <w:r>
        <w:rPr>
          <w:rStyle w:val="Song"/>
          <w:sz w:val="24"/>
        </w:rPr>
        <w:br/>
        <w:t xml:space="preserve">        // lca </w:t>
      </w:r>
      <w:r>
        <w:rPr>
          <w:rStyle w:val="Song"/>
          <w:sz w:val="24"/>
        </w:rPr>
        <w:t>的板子</w:t>
      </w:r>
      <w:r>
        <w:rPr>
          <w:rStyle w:val="Song"/>
          <w:sz w:val="24"/>
        </w:rPr>
        <w:br/>
        <w:t xml:space="preserve">        if (find(a) != find(b)) {</w:t>
      </w:r>
      <w:r>
        <w:rPr>
          <w:rStyle w:val="Song"/>
          <w:sz w:val="24"/>
        </w:rPr>
        <w:br/>
        <w:t xml:space="preserve">            cout &lt;&lt; -1 &lt;&lt; "\n";</w:t>
      </w:r>
      <w:r>
        <w:rPr>
          <w:rStyle w:val="Song"/>
          <w:sz w:val="24"/>
        </w:rPr>
        <w:br/>
        <w:t xml:space="preserve">            continue;</w:t>
      </w:r>
      <w:r>
        <w:rPr>
          <w:rStyle w:val="Song"/>
          <w:sz w:val="24"/>
        </w:rPr>
        <w:br/>
        <w:t xml:space="preserve">        }</w:t>
      </w:r>
      <w:r>
        <w:rPr>
          <w:rStyle w:val="Song"/>
          <w:sz w:val="24"/>
        </w:rPr>
        <w:br/>
        <w:t xml:space="preserve">        int now = lca(a, b);</w:t>
      </w:r>
      <w:r>
        <w:rPr>
          <w:rStyle w:val="Song"/>
          <w:sz w:val="24"/>
        </w:rPr>
        <w:br/>
        <w:t xml:space="preserve">        printf("%d\n", smm[now]);</w:t>
      </w:r>
      <w:r>
        <w:rPr>
          <w:rStyle w:val="Song"/>
          <w:sz w:val="24"/>
        </w:rPr>
        <w:br/>
        <w:t xml:space="preserve">    }</w:t>
      </w:r>
      <w:r>
        <w:rPr>
          <w:rStyle w:val="Song"/>
          <w:sz w:val="24"/>
        </w:rPr>
        <w:br/>
        <w:t xml:space="preserve">    return 0;</w:t>
      </w:r>
      <w:r>
        <w:rPr>
          <w:rStyle w:val="Song"/>
          <w:sz w:val="24"/>
        </w:rPr>
        <w:br/>
        <w:t>}</w:t>
      </w:r>
    </w:p>
    <w:p w14:paraId="7325518C" w14:textId="77777777" w:rsidR="002145E0" w:rsidRDefault="00D71CD4">
      <w:pPr>
        <w:pStyle w:val="21"/>
      </w:pPr>
      <w:bookmarkStart w:id="35" w:name="_Toc133698666"/>
      <w:r>
        <w:rPr>
          <w:rStyle w:val="Song"/>
          <w:sz w:val="36"/>
        </w:rPr>
        <w:lastRenderedPageBreak/>
        <w:t>pri</w:t>
      </w:r>
      <w:r>
        <w:rPr>
          <w:rStyle w:val="Song"/>
          <w:sz w:val="36"/>
        </w:rPr>
        <w:t>m.cpp</w:t>
      </w:r>
      <w:bookmarkEnd w:id="35"/>
    </w:p>
    <w:p w14:paraId="79B65D1E"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const int inf = 0x7fffffff;</w:t>
      </w:r>
      <w:r>
        <w:rPr>
          <w:rStyle w:val="Song"/>
          <w:sz w:val="24"/>
        </w:rPr>
        <w:br/>
        <w:t>struct Node {</w:t>
      </w:r>
      <w:r>
        <w:rPr>
          <w:rStyle w:val="Song"/>
          <w:sz w:val="24"/>
        </w:rPr>
        <w:br/>
        <w:t xml:space="preserve">    int to, next, w;</w:t>
      </w:r>
      <w:r>
        <w:rPr>
          <w:rStyle w:val="Song"/>
          <w:sz w:val="24"/>
        </w:rPr>
        <w:br/>
        <w:t>} node[N];</w:t>
      </w:r>
      <w:r>
        <w:rPr>
          <w:rStyle w:val="Song"/>
          <w:sz w:val="24"/>
        </w:rPr>
        <w:br/>
        <w:t>int head[N], vis[N];</w:t>
      </w:r>
      <w:r>
        <w:rPr>
          <w:rStyle w:val="Song"/>
          <w:sz w:val="24"/>
        </w:rPr>
        <w:br/>
      </w:r>
      <w:r>
        <w:rPr>
          <w:rStyle w:val="Song"/>
          <w:sz w:val="24"/>
        </w:rPr>
        <w:br/>
        <w:t>// O(mlogm)</w:t>
      </w:r>
      <w:r>
        <w:rPr>
          <w:rStyle w:val="Song"/>
          <w:sz w:val="24"/>
        </w:rPr>
        <w:br/>
        <w:t>int dis[N];</w:t>
      </w:r>
      <w:r>
        <w:rPr>
          <w:rStyle w:val="Song"/>
          <w:sz w:val="24"/>
        </w:rPr>
        <w:br/>
      </w:r>
      <w:r>
        <w:rPr>
          <w:rStyle w:val="Song"/>
          <w:sz w:val="24"/>
        </w:rPr>
        <w:br/>
        <w:t xml:space="preserve">priority_queue&lt;pii, vector&lt;pii&gt;, </w:t>
      </w:r>
      <w:r>
        <w:rPr>
          <w:rStyle w:val="Song"/>
          <w:sz w:val="24"/>
        </w:rPr>
        <w:t>greater&lt;pii&gt; &gt; q;</w:t>
      </w:r>
      <w:r>
        <w:rPr>
          <w:rStyle w:val="Song"/>
          <w:sz w:val="24"/>
        </w:rPr>
        <w:br/>
      </w:r>
      <w:r>
        <w:rPr>
          <w:rStyle w:val="Song"/>
          <w:sz w:val="24"/>
        </w:rPr>
        <w:br/>
        <w:t>void prim(int n) {</w:t>
      </w:r>
      <w:r>
        <w:rPr>
          <w:rStyle w:val="Song"/>
          <w:sz w:val="24"/>
        </w:rPr>
        <w:br/>
        <w:t xml:space="preserve">    dis[1] = 0;</w:t>
      </w:r>
      <w:r>
        <w:rPr>
          <w:rStyle w:val="Song"/>
          <w:sz w:val="24"/>
        </w:rPr>
        <w:br/>
        <w:t xml:space="preserve">    int cnt = 0;</w:t>
      </w:r>
      <w:r>
        <w:rPr>
          <w:rStyle w:val="Song"/>
          <w:sz w:val="24"/>
        </w:rPr>
        <w:br/>
        <w:t xml:space="preserve">    q.push(make_pair(0, 1));</w:t>
      </w:r>
      <w:r>
        <w:rPr>
          <w:rStyle w:val="Song"/>
          <w:sz w:val="24"/>
        </w:rPr>
        <w:br/>
        <w:t xml:space="preserve">    while (!q.empty() &amp;&amp; cnt &lt; n) {</w:t>
      </w:r>
      <w:r>
        <w:rPr>
          <w:rStyle w:val="Song"/>
          <w:sz w:val="24"/>
        </w:rPr>
        <w:br/>
        <w:t xml:space="preserve">        int d = q.top().first, u = q.top().second;</w:t>
      </w:r>
      <w:r>
        <w:rPr>
          <w:rStyle w:val="Song"/>
          <w:sz w:val="24"/>
        </w:rPr>
        <w:br/>
        <w:t xml:space="preserve">        q.pop();</w:t>
      </w:r>
      <w:r>
        <w:rPr>
          <w:rStyle w:val="Song"/>
          <w:sz w:val="24"/>
        </w:rPr>
        <w:br/>
        <w:t xml:space="preserve">        if (vis[u]) continue;</w:t>
      </w:r>
      <w:r>
        <w:rPr>
          <w:rStyle w:val="Song"/>
          <w:sz w:val="24"/>
        </w:rPr>
        <w:br/>
        <w:t xml:space="preserve">        cnt++;</w:t>
      </w:r>
      <w:r>
        <w:rPr>
          <w:rStyle w:val="Song"/>
          <w:sz w:val="24"/>
        </w:rPr>
        <w:br/>
        <w:t xml:space="preserve">       </w:t>
      </w:r>
      <w:r>
        <w:rPr>
          <w:rStyle w:val="Song"/>
          <w:sz w:val="24"/>
        </w:rPr>
        <w:t xml:space="preserve"> vis[u] = 1;</w:t>
      </w:r>
      <w:r>
        <w:rPr>
          <w:rStyle w:val="Song"/>
          <w:sz w:val="24"/>
        </w:rPr>
        <w:br/>
        <w:t xml:space="preserve">        for (int i = head[u]; i; i = node[i].next) {</w:t>
      </w:r>
      <w:r>
        <w:rPr>
          <w:rStyle w:val="Song"/>
          <w:sz w:val="24"/>
        </w:rPr>
        <w:br/>
        <w:t xml:space="preserve">            if (node[i].w &lt; dis[node[i].to]) {</w:t>
      </w:r>
      <w:r>
        <w:rPr>
          <w:rStyle w:val="Song"/>
          <w:sz w:val="24"/>
        </w:rPr>
        <w:br/>
        <w:t xml:space="preserve">                dis[node[i].to] = node[i].w;</w:t>
      </w:r>
      <w:r>
        <w:rPr>
          <w:rStyle w:val="Song"/>
          <w:sz w:val="24"/>
        </w:rPr>
        <w:br/>
        <w:t xml:space="preserve">                q.push(make_pair(dis[node[i].to], node[i].to));</w:t>
      </w:r>
      <w:r>
        <w:rPr>
          <w:rStyle w:val="Song"/>
          <w:sz w:val="24"/>
        </w:rPr>
        <w:br/>
        <w:t xml:space="preserve">            }</w:t>
      </w:r>
      <w:r>
        <w:rPr>
          <w:rStyle w:val="Song"/>
          <w:sz w:val="24"/>
        </w:rPr>
        <w:br/>
        <w:t xml:space="preserve">        }</w:t>
      </w:r>
      <w:r>
        <w:rPr>
          <w:rStyle w:val="Song"/>
          <w:sz w:val="24"/>
        </w:rPr>
        <w:br/>
        <w:t xml:space="preserve">    }</w:t>
      </w:r>
      <w:r>
        <w:rPr>
          <w:rStyle w:val="Song"/>
          <w:sz w:val="24"/>
        </w:rPr>
        <w:br/>
        <w:t>}</w:t>
      </w:r>
    </w:p>
    <w:p w14:paraId="641F5270" w14:textId="77777777" w:rsidR="002145E0" w:rsidRDefault="00D71CD4">
      <w:pPr>
        <w:pStyle w:val="21"/>
      </w:pPr>
      <w:bookmarkStart w:id="36" w:name="_Toc133698667"/>
      <w:r>
        <w:rPr>
          <w:rStyle w:val="Song"/>
          <w:sz w:val="36"/>
        </w:rPr>
        <w:t>pr</w:t>
      </w:r>
      <w:r>
        <w:rPr>
          <w:rStyle w:val="Song"/>
          <w:sz w:val="36"/>
        </w:rPr>
        <w:t>im_</w:t>
      </w:r>
      <w:r>
        <w:rPr>
          <w:rStyle w:val="Song"/>
          <w:sz w:val="36"/>
        </w:rPr>
        <w:t>推荐</w:t>
      </w:r>
      <w:r>
        <w:rPr>
          <w:rStyle w:val="Song"/>
          <w:sz w:val="36"/>
        </w:rPr>
        <w:t>.cpp</w:t>
      </w:r>
      <w:bookmarkEnd w:id="36"/>
    </w:p>
    <w:p w14:paraId="20AA8D5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r>
      <w:r>
        <w:rPr>
          <w:rStyle w:val="Song"/>
          <w:sz w:val="24"/>
        </w:rPr>
        <w:lastRenderedPageBreak/>
        <w:t>const int inf = 0x7fffffff;</w:t>
      </w:r>
      <w:r>
        <w:rPr>
          <w:rStyle w:val="Song"/>
          <w:sz w:val="24"/>
        </w:rPr>
        <w:br/>
        <w:t>struct Node {</w:t>
      </w:r>
      <w:r>
        <w:rPr>
          <w:rStyle w:val="Song"/>
          <w:sz w:val="24"/>
        </w:rPr>
        <w:br/>
        <w:t xml:space="preserve">    int to, next, w;</w:t>
      </w:r>
      <w:r>
        <w:rPr>
          <w:rStyle w:val="Song"/>
          <w:sz w:val="24"/>
        </w:rPr>
        <w:br/>
        <w:t>} node[N];</w:t>
      </w:r>
      <w:r>
        <w:rPr>
          <w:rStyle w:val="Song"/>
          <w:sz w:val="24"/>
        </w:rPr>
        <w:br/>
        <w:t>int head[N], vis[N];</w:t>
      </w:r>
      <w:r>
        <w:rPr>
          <w:rStyle w:val="Song"/>
          <w:sz w:val="24"/>
        </w:rPr>
        <w:br/>
      </w:r>
      <w:r>
        <w:rPr>
          <w:rStyle w:val="Song"/>
          <w:sz w:val="24"/>
        </w:rPr>
        <w:br/>
        <w:t>// O(n^2)</w:t>
      </w:r>
      <w:r>
        <w:rPr>
          <w:rStyle w:val="Song"/>
          <w:sz w:val="24"/>
        </w:rPr>
        <w:br/>
        <w:t>int dis[N];</w:t>
      </w:r>
      <w:r>
        <w:rPr>
          <w:rStyle w:val="Song"/>
          <w:sz w:val="24"/>
        </w:rPr>
        <w:br/>
      </w:r>
      <w:r>
        <w:rPr>
          <w:rStyle w:val="Song"/>
          <w:sz w:val="24"/>
        </w:rPr>
        <w:br/>
        <w:t>int prim(int n) {</w:t>
      </w:r>
      <w:r>
        <w:rPr>
          <w:rStyle w:val="Song"/>
          <w:sz w:val="24"/>
        </w:rPr>
        <w:br/>
        <w:t xml:space="preserve">    for (int </w:t>
      </w:r>
      <w:r>
        <w:rPr>
          <w:rStyle w:val="Song"/>
          <w:sz w:val="24"/>
        </w:rPr>
        <w:t>i = 2; i &lt;= n; ++i) {</w:t>
      </w:r>
      <w:r>
        <w:rPr>
          <w:rStyle w:val="Song"/>
          <w:sz w:val="24"/>
        </w:rPr>
        <w:br/>
        <w:t xml:space="preserve">        dis[i] = inf;</w:t>
      </w:r>
      <w:r>
        <w:rPr>
          <w:rStyle w:val="Song"/>
          <w:sz w:val="24"/>
        </w:rPr>
        <w:br/>
        <w:t xml:space="preserve">    }</w:t>
      </w:r>
      <w:r>
        <w:rPr>
          <w:rStyle w:val="Song"/>
          <w:sz w:val="24"/>
        </w:rPr>
        <w:br/>
        <w:t xml:space="preserve">    int cnt = 0, u = 1;</w:t>
      </w:r>
      <w:r>
        <w:rPr>
          <w:rStyle w:val="Song"/>
          <w:sz w:val="24"/>
        </w:rPr>
        <w:br/>
        <w:t xml:space="preserve">    while (++cnt &lt;= n)  //</w:t>
      </w:r>
      <w:r>
        <w:rPr>
          <w:rStyle w:val="Song"/>
          <w:sz w:val="24"/>
        </w:rPr>
        <w:t>最小生成树边数等于点数</w:t>
      </w:r>
      <w:r>
        <w:rPr>
          <w:rStyle w:val="Song"/>
          <w:sz w:val="24"/>
        </w:rPr>
        <w:t>-1</w:t>
      </w:r>
      <w:r>
        <w:rPr>
          <w:rStyle w:val="Song"/>
          <w:sz w:val="24"/>
        </w:rPr>
        <w:t>但为了让连通图所有点</w:t>
      </w:r>
      <w:r>
        <w:rPr>
          <w:rStyle w:val="Song"/>
          <w:sz w:val="24"/>
        </w:rPr>
        <w:t>vis</w:t>
      </w:r>
      <w:r>
        <w:rPr>
          <w:rStyle w:val="Song"/>
          <w:sz w:val="24"/>
        </w:rPr>
        <w:t>都等于</w:t>
      </w:r>
      <w:r>
        <w:rPr>
          <w:rStyle w:val="Song"/>
          <w:sz w:val="24"/>
        </w:rPr>
        <w:t>1</w:t>
      </w:r>
      <w:r>
        <w:rPr>
          <w:rStyle w:val="Song"/>
          <w:sz w:val="24"/>
        </w:rPr>
        <w:br/>
        <w:t xml:space="preserve">    {</w:t>
      </w:r>
      <w:r>
        <w:rPr>
          <w:rStyle w:val="Song"/>
          <w:sz w:val="24"/>
        </w:rPr>
        <w:br/>
        <w:t xml:space="preserve">        int minw = inf;</w:t>
      </w:r>
      <w:r>
        <w:rPr>
          <w:rStyle w:val="Song"/>
          <w:sz w:val="24"/>
        </w:rPr>
        <w:br/>
        <w:t xml:space="preserve">        vis[u] = 1;</w:t>
      </w:r>
      <w:r>
        <w:rPr>
          <w:rStyle w:val="Song"/>
          <w:sz w:val="24"/>
        </w:rPr>
        <w:br/>
        <w:t xml:space="preserve">        for (int i = head[u]; i; i = node[i].next) {</w:t>
      </w:r>
      <w:r>
        <w:rPr>
          <w:rStyle w:val="Song"/>
          <w:sz w:val="24"/>
        </w:rPr>
        <w:br/>
        <w:t xml:space="preserve">            int to = n</w:t>
      </w:r>
      <w:r>
        <w:rPr>
          <w:rStyle w:val="Song"/>
          <w:sz w:val="24"/>
        </w:rPr>
        <w:t>ode[i].to;</w:t>
      </w:r>
      <w:r>
        <w:rPr>
          <w:rStyle w:val="Song"/>
          <w:sz w:val="24"/>
        </w:rPr>
        <w:br/>
        <w:t xml:space="preserve">            if (dis[to] &gt; node[i].w &amp;&amp; !vis[to]) { dis[to] = node[i].w; }</w:t>
      </w:r>
      <w:r>
        <w:rPr>
          <w:rStyle w:val="Song"/>
          <w:sz w:val="24"/>
        </w:rPr>
        <w:br/>
        <w:t xml:space="preserve">        }</w:t>
      </w:r>
      <w:r>
        <w:rPr>
          <w:rStyle w:val="Song"/>
          <w:sz w:val="24"/>
        </w:rPr>
        <w:br/>
        <w:t xml:space="preserve">        for (int i = 1; i &lt;= n; ++i) {</w:t>
      </w:r>
      <w:r>
        <w:rPr>
          <w:rStyle w:val="Song"/>
          <w:sz w:val="24"/>
        </w:rPr>
        <w:br/>
        <w:t xml:space="preserve">            if (!vis[i] &amp;&amp; minw &gt; dis[i]) {</w:t>
      </w:r>
      <w:r>
        <w:rPr>
          <w:rStyle w:val="Song"/>
          <w:sz w:val="24"/>
        </w:rPr>
        <w:br/>
        <w:t xml:space="preserve">                minw = dis[i];</w:t>
      </w:r>
      <w:r>
        <w:rPr>
          <w:rStyle w:val="Song"/>
          <w:sz w:val="24"/>
        </w:rPr>
        <w:br/>
        <w:t xml:space="preserve">                u = i;</w:t>
      </w:r>
      <w:r>
        <w:rPr>
          <w:rStyle w:val="Song"/>
          <w:sz w:val="24"/>
        </w:rPr>
        <w:br/>
        <w:t xml:space="preserve">            }</w:t>
      </w:r>
      <w:r>
        <w:rPr>
          <w:rStyle w:val="Song"/>
          <w:sz w:val="24"/>
        </w:rPr>
        <w:br/>
        <w:t xml:space="preserve">        }</w:t>
      </w:r>
      <w:r>
        <w:rPr>
          <w:rStyle w:val="Song"/>
          <w:sz w:val="24"/>
        </w:rPr>
        <w:br/>
      </w:r>
      <w:r>
        <w:rPr>
          <w:rStyle w:val="Song"/>
          <w:sz w:val="24"/>
        </w:rPr>
        <w:t xml:space="preserve">    }</w:t>
      </w:r>
      <w:r>
        <w:rPr>
          <w:rStyle w:val="Song"/>
          <w:sz w:val="24"/>
        </w:rPr>
        <w:br/>
        <w:t xml:space="preserve">    return 0;</w:t>
      </w:r>
      <w:r>
        <w:rPr>
          <w:rStyle w:val="Song"/>
          <w:sz w:val="24"/>
        </w:rPr>
        <w:br/>
        <w:t>}</w:t>
      </w:r>
    </w:p>
    <w:p w14:paraId="49FD5012" w14:textId="77777777" w:rsidR="002145E0" w:rsidRDefault="00D71CD4">
      <w:pPr>
        <w:pStyle w:val="21"/>
      </w:pPr>
      <w:bookmarkStart w:id="37" w:name="_Toc133698668"/>
      <w:r>
        <w:rPr>
          <w:rStyle w:val="Song"/>
          <w:sz w:val="36"/>
        </w:rPr>
        <w:t>SPFA</w:t>
      </w:r>
      <w:r>
        <w:rPr>
          <w:rStyle w:val="Song"/>
          <w:sz w:val="36"/>
        </w:rPr>
        <w:t>板子</w:t>
      </w:r>
      <w:r>
        <w:rPr>
          <w:rStyle w:val="Song"/>
          <w:sz w:val="36"/>
        </w:rPr>
        <w:t>.cpp</w:t>
      </w:r>
      <w:bookmarkEnd w:id="37"/>
    </w:p>
    <w:p w14:paraId="15F599F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const int inf = 0x7fffffff;</w:t>
      </w:r>
      <w:r>
        <w:rPr>
          <w:rStyle w:val="Song"/>
          <w:sz w:val="24"/>
        </w:rPr>
        <w:br/>
        <w:t>struct Node {</w:t>
      </w:r>
      <w:r>
        <w:rPr>
          <w:rStyle w:val="Song"/>
          <w:sz w:val="24"/>
        </w:rPr>
        <w:br/>
        <w:t xml:space="preserve">    int to, next, w;</w:t>
      </w:r>
      <w:r>
        <w:rPr>
          <w:rStyle w:val="Song"/>
          <w:sz w:val="24"/>
        </w:rPr>
        <w:br/>
      </w:r>
      <w:r>
        <w:rPr>
          <w:rStyle w:val="Song"/>
          <w:sz w:val="24"/>
        </w:rPr>
        <w:lastRenderedPageBreak/>
        <w:t>} node[N];</w:t>
      </w:r>
      <w:r>
        <w:rPr>
          <w:rStyle w:val="Song"/>
          <w:sz w:val="24"/>
        </w:rPr>
        <w:br/>
        <w:t>int head[N], vis[N];</w:t>
      </w:r>
      <w:r>
        <w:rPr>
          <w:rStyle w:val="Song"/>
          <w:sz w:val="24"/>
        </w:rPr>
        <w:br/>
      </w:r>
      <w:r>
        <w:rPr>
          <w:rStyle w:val="Song"/>
          <w:sz w:val="24"/>
        </w:rPr>
        <w:br/>
        <w:t xml:space="preserve">/*** SPFA(shortest path faster </w:t>
      </w:r>
      <w:r>
        <w:rPr>
          <w:rStyle w:val="Song"/>
          <w:sz w:val="24"/>
        </w:rPr>
        <w:t>algorithm) ***/</w:t>
      </w:r>
      <w:r>
        <w:rPr>
          <w:rStyle w:val="Song"/>
          <w:sz w:val="24"/>
        </w:rPr>
        <w:br/>
        <w:t xml:space="preserve">// </w:t>
      </w:r>
      <w:r>
        <w:rPr>
          <w:rStyle w:val="Song"/>
          <w:sz w:val="24"/>
        </w:rPr>
        <w:t>玄学：</w:t>
      </w:r>
      <w:r>
        <w:rPr>
          <w:rStyle w:val="Song"/>
          <w:sz w:val="24"/>
        </w:rPr>
        <w:t>O(n ~ n*m)</w:t>
      </w:r>
      <w:r>
        <w:rPr>
          <w:rStyle w:val="Song"/>
          <w:sz w:val="24"/>
        </w:rPr>
        <w:t>不等</w:t>
      </w:r>
      <w:r>
        <w:rPr>
          <w:rStyle w:val="Song"/>
          <w:sz w:val="24"/>
        </w:rPr>
        <w:br/>
        <w:t>//</w:t>
      </w:r>
      <w:r>
        <w:rPr>
          <w:rStyle w:val="Song"/>
          <w:sz w:val="24"/>
        </w:rPr>
        <w:br/>
        <w:t>int dis[N], in[N];</w:t>
      </w:r>
      <w:r>
        <w:rPr>
          <w:rStyle w:val="Song"/>
          <w:sz w:val="24"/>
        </w:rPr>
        <w:br/>
      </w:r>
      <w:r>
        <w:rPr>
          <w:rStyle w:val="Song"/>
          <w:sz w:val="24"/>
        </w:rPr>
        <w:br/>
        <w:t>queue&lt;int&gt; q1;</w:t>
      </w:r>
      <w:r>
        <w:rPr>
          <w:rStyle w:val="Song"/>
          <w:sz w:val="24"/>
        </w:rPr>
        <w:br/>
        <w:t>bool spfa(int start, int n) {</w:t>
      </w:r>
      <w:r>
        <w:rPr>
          <w:rStyle w:val="Song"/>
          <w:sz w:val="24"/>
        </w:rPr>
        <w:br/>
        <w:t xml:space="preserve">    for (int i = 1; i &lt;= n; i++) {</w:t>
      </w:r>
      <w:r>
        <w:rPr>
          <w:rStyle w:val="Song"/>
          <w:sz w:val="24"/>
        </w:rPr>
        <w:br/>
        <w:t xml:space="preserve">        dis[i] = inf;</w:t>
      </w:r>
      <w:r>
        <w:rPr>
          <w:rStyle w:val="Song"/>
          <w:sz w:val="24"/>
        </w:rPr>
        <w:br/>
        <w:t xml:space="preserve">    }</w:t>
      </w:r>
      <w:r>
        <w:rPr>
          <w:rStyle w:val="Song"/>
          <w:sz w:val="24"/>
        </w:rPr>
        <w:br/>
        <w:t xml:space="preserve">    dis[start] = 0;</w:t>
      </w:r>
      <w:r>
        <w:rPr>
          <w:rStyle w:val="Song"/>
          <w:sz w:val="24"/>
        </w:rPr>
        <w:br/>
        <w:t xml:space="preserve">    q1.push(start);</w:t>
      </w:r>
      <w:r>
        <w:rPr>
          <w:rStyle w:val="Song"/>
          <w:sz w:val="24"/>
        </w:rPr>
        <w:br/>
      </w:r>
      <w:r>
        <w:rPr>
          <w:rStyle w:val="Song"/>
          <w:sz w:val="24"/>
        </w:rPr>
        <w:br/>
        <w:t xml:space="preserve">    while (!q1.empty()) {</w:t>
      </w:r>
      <w:r>
        <w:rPr>
          <w:rStyle w:val="Song"/>
          <w:sz w:val="24"/>
        </w:rPr>
        <w:br/>
        <w:t xml:space="preserve">        int u = q1.fron</w:t>
      </w:r>
      <w:r>
        <w:rPr>
          <w:rStyle w:val="Song"/>
          <w:sz w:val="24"/>
        </w:rPr>
        <w:t>t();</w:t>
      </w:r>
      <w:r>
        <w:rPr>
          <w:rStyle w:val="Song"/>
          <w:sz w:val="24"/>
        </w:rPr>
        <w:br/>
        <w:t xml:space="preserve">        q1.pop();</w:t>
      </w:r>
      <w:r>
        <w:rPr>
          <w:rStyle w:val="Song"/>
          <w:sz w:val="24"/>
        </w:rPr>
        <w:br/>
        <w:t xml:space="preserve">        vis[u] = 0;  // vis</w:t>
      </w:r>
      <w:r>
        <w:rPr>
          <w:rStyle w:val="Song"/>
          <w:sz w:val="24"/>
        </w:rPr>
        <w:t>表示是否在队列中</w:t>
      </w:r>
      <w:r>
        <w:rPr>
          <w:rStyle w:val="Song"/>
          <w:sz w:val="24"/>
        </w:rPr>
        <w:br/>
        <w:t xml:space="preserve">        for (int i = head[u]; i; i = node[i].next) {</w:t>
      </w:r>
      <w:r>
        <w:rPr>
          <w:rStyle w:val="Song"/>
          <w:sz w:val="24"/>
        </w:rPr>
        <w:br/>
        <w:t xml:space="preserve">            int to = node[i].to;</w:t>
      </w:r>
      <w:r>
        <w:rPr>
          <w:rStyle w:val="Song"/>
          <w:sz w:val="24"/>
        </w:rPr>
        <w:br/>
        <w:t xml:space="preserve">            int w = node[i].w;</w:t>
      </w:r>
      <w:r>
        <w:rPr>
          <w:rStyle w:val="Song"/>
          <w:sz w:val="24"/>
        </w:rPr>
        <w:br/>
        <w:t xml:space="preserve">            int t1 = dis[u] + w;</w:t>
      </w:r>
      <w:r>
        <w:rPr>
          <w:rStyle w:val="Song"/>
          <w:sz w:val="24"/>
        </w:rPr>
        <w:br/>
        <w:t xml:space="preserve">            if (t1 &lt; dis[to]) {</w:t>
      </w:r>
      <w:r>
        <w:rPr>
          <w:rStyle w:val="Song"/>
          <w:sz w:val="24"/>
        </w:rPr>
        <w:br/>
        <w:t xml:space="preserve">               </w:t>
      </w:r>
      <w:r>
        <w:rPr>
          <w:rStyle w:val="Song"/>
          <w:sz w:val="24"/>
        </w:rPr>
        <w:t xml:space="preserve"> dis[to] = t1;</w:t>
      </w:r>
      <w:r>
        <w:rPr>
          <w:rStyle w:val="Song"/>
          <w:sz w:val="24"/>
        </w:rPr>
        <w:br/>
        <w:t xml:space="preserve">                if (!vis[to]) {</w:t>
      </w:r>
      <w:r>
        <w:rPr>
          <w:rStyle w:val="Song"/>
          <w:sz w:val="24"/>
        </w:rPr>
        <w:br/>
        <w:t xml:space="preserve">                    q1.push(to);</w:t>
      </w:r>
      <w:r>
        <w:rPr>
          <w:rStyle w:val="Song"/>
          <w:sz w:val="24"/>
        </w:rPr>
        <w:br/>
        <w:t xml:space="preserve">                    vis[to] = 1;</w:t>
      </w:r>
      <w:r>
        <w:rPr>
          <w:rStyle w:val="Song"/>
          <w:sz w:val="24"/>
        </w:rPr>
        <w:br/>
        <w:t xml:space="preserve">                    in[to]++;</w:t>
      </w:r>
      <w:r>
        <w:rPr>
          <w:rStyle w:val="Song"/>
          <w:sz w:val="24"/>
        </w:rPr>
        <w:br/>
        <w:t xml:space="preserve">                    if (in[to] &gt; n) return false;  // </w:t>
      </w:r>
      <w:r>
        <w:rPr>
          <w:rStyle w:val="Song"/>
          <w:sz w:val="24"/>
        </w:rPr>
        <w:t>若一个点入队超过</w:t>
      </w:r>
      <w:r>
        <w:rPr>
          <w:rStyle w:val="Song"/>
          <w:sz w:val="24"/>
        </w:rPr>
        <w:t>n</w:t>
      </w:r>
      <w:r>
        <w:rPr>
          <w:rStyle w:val="Song"/>
          <w:sz w:val="24"/>
        </w:rPr>
        <w:t>次则存在负权环</w:t>
      </w:r>
      <w:r>
        <w:rPr>
          <w:rStyle w:val="Song"/>
          <w:sz w:val="24"/>
        </w:rPr>
        <w:br/>
        <w:t xml:space="preserve">                }</w:t>
      </w:r>
      <w:r>
        <w:rPr>
          <w:rStyle w:val="Song"/>
          <w:sz w:val="24"/>
        </w:rPr>
        <w:br/>
        <w:t xml:space="preserve">            }</w:t>
      </w:r>
      <w:r>
        <w:rPr>
          <w:rStyle w:val="Song"/>
          <w:sz w:val="24"/>
        </w:rPr>
        <w:br/>
        <w:t xml:space="preserve">        }</w:t>
      </w:r>
      <w:r>
        <w:rPr>
          <w:rStyle w:val="Song"/>
          <w:sz w:val="24"/>
        </w:rPr>
        <w:br/>
      </w:r>
      <w:r>
        <w:rPr>
          <w:rStyle w:val="Song"/>
          <w:sz w:val="24"/>
        </w:rPr>
        <w:t xml:space="preserve">    }</w:t>
      </w:r>
      <w:r>
        <w:rPr>
          <w:rStyle w:val="Song"/>
          <w:sz w:val="24"/>
        </w:rPr>
        <w:br/>
        <w:t xml:space="preserve">    return true;</w:t>
      </w:r>
      <w:r>
        <w:rPr>
          <w:rStyle w:val="Song"/>
          <w:sz w:val="24"/>
        </w:rPr>
        <w:br/>
        <w:t>}</w:t>
      </w:r>
      <w:r>
        <w:rPr>
          <w:rStyle w:val="Song"/>
          <w:sz w:val="24"/>
        </w:rPr>
        <w:br/>
      </w:r>
    </w:p>
    <w:p w14:paraId="0A210B0D" w14:textId="77777777" w:rsidR="002145E0" w:rsidRDefault="00D71CD4">
      <w:pPr>
        <w:pStyle w:val="21"/>
      </w:pPr>
      <w:bookmarkStart w:id="38" w:name="_Toc133698669"/>
      <w:r>
        <w:rPr>
          <w:rStyle w:val="Song"/>
          <w:sz w:val="36"/>
        </w:rPr>
        <w:lastRenderedPageBreak/>
        <w:t>tarjan</w:t>
      </w:r>
      <w:r>
        <w:rPr>
          <w:rStyle w:val="Song"/>
          <w:sz w:val="36"/>
        </w:rPr>
        <w:t>无向图</w:t>
      </w:r>
      <w:r>
        <w:rPr>
          <w:rStyle w:val="Song"/>
          <w:sz w:val="36"/>
        </w:rPr>
        <w:t>.cpp</w:t>
      </w:r>
      <w:bookmarkEnd w:id="38"/>
    </w:p>
    <w:p w14:paraId="30B1B58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M = 1001, N = 1001;</w:t>
      </w:r>
      <w:r>
        <w:rPr>
          <w:rStyle w:val="Song"/>
          <w:sz w:val="24"/>
        </w:rPr>
        <w:br/>
        <w:t>struct Node {</w:t>
      </w:r>
      <w:r>
        <w:rPr>
          <w:rStyle w:val="Song"/>
          <w:sz w:val="24"/>
        </w:rPr>
        <w:br/>
        <w:t xml:space="preserve">    int to, next;</w:t>
      </w:r>
      <w:r>
        <w:rPr>
          <w:rStyle w:val="Song"/>
          <w:sz w:val="24"/>
        </w:rPr>
        <w:br/>
        <w:t>} node[2 * M + 10];</w:t>
      </w:r>
      <w:r>
        <w:rPr>
          <w:rStyle w:val="Song"/>
          <w:sz w:val="24"/>
        </w:rPr>
        <w:br/>
        <w:t>int head[N], vis[N];</w:t>
      </w:r>
      <w:r>
        <w:rPr>
          <w:rStyle w:val="Song"/>
          <w:sz w:val="24"/>
        </w:rPr>
        <w:br/>
      </w:r>
      <w:r>
        <w:rPr>
          <w:rStyle w:val="Song"/>
          <w:sz w:val="24"/>
        </w:rPr>
        <w:br/>
        <w:t>// O(N+M)</w:t>
      </w:r>
      <w:r>
        <w:rPr>
          <w:rStyle w:val="Song"/>
          <w:sz w:val="24"/>
        </w:rPr>
        <w:br/>
        <w:t>//</w:t>
      </w:r>
      <w:r>
        <w:rPr>
          <w:rStyle w:val="Song"/>
          <w:sz w:val="24"/>
        </w:rPr>
        <w:br/>
      </w:r>
      <w:r>
        <w:rPr>
          <w:rStyle w:val="Song"/>
          <w:sz w:val="24"/>
        </w:rPr>
        <w:br/>
        <w:t>int dfn[N], low[N];      // dfn</w:t>
      </w:r>
      <w:r>
        <w:rPr>
          <w:rStyle w:val="Song"/>
          <w:sz w:val="24"/>
        </w:rPr>
        <w:t>是严格单调递增的只有</w:t>
      </w:r>
      <w:r>
        <w:rPr>
          <w:rStyle w:val="Song"/>
          <w:sz w:val="24"/>
        </w:rPr>
        <w:t>low</w:t>
      </w:r>
      <w:r>
        <w:rPr>
          <w:rStyle w:val="Song"/>
          <w:sz w:val="24"/>
        </w:rPr>
        <w:t>可能变化</w:t>
      </w:r>
      <w:r>
        <w:rPr>
          <w:rStyle w:val="Song"/>
          <w:sz w:val="24"/>
        </w:rPr>
        <w:br/>
        <w:t>in</w:t>
      </w:r>
      <w:r>
        <w:rPr>
          <w:rStyle w:val="Song"/>
          <w:sz w:val="24"/>
        </w:rPr>
        <w:t>t Stack[N], tim, idx;  // tim</w:t>
      </w:r>
      <w:r>
        <w:rPr>
          <w:rStyle w:val="Song"/>
          <w:sz w:val="24"/>
        </w:rPr>
        <w:t>时间戳</w:t>
      </w:r>
      <w:r>
        <w:rPr>
          <w:rStyle w:val="Song"/>
          <w:sz w:val="24"/>
        </w:rPr>
        <w:br/>
        <w:t>int scc[N], p[N];        // s</w:t>
      </w:r>
      <w:r>
        <w:rPr>
          <w:rStyle w:val="Song"/>
          <w:sz w:val="24"/>
        </w:rPr>
        <w:t>表示属于哪一个强连通分量</w:t>
      </w:r>
      <w:r>
        <w:rPr>
          <w:rStyle w:val="Song"/>
          <w:sz w:val="24"/>
        </w:rPr>
        <w:t>(strongly connected components)</w:t>
      </w:r>
      <w:r>
        <w:rPr>
          <w:rStyle w:val="Song"/>
          <w:sz w:val="24"/>
        </w:rPr>
        <w:t>，</w:t>
      </w:r>
      <w:r>
        <w:rPr>
          <w:rStyle w:val="Song"/>
          <w:sz w:val="24"/>
        </w:rPr>
        <w:t>p</w:t>
      </w:r>
      <w:r>
        <w:rPr>
          <w:rStyle w:val="Song"/>
          <w:sz w:val="24"/>
        </w:rPr>
        <w:t>表示点权</w:t>
      </w:r>
      <w:r>
        <w:rPr>
          <w:rStyle w:val="Song"/>
          <w:sz w:val="24"/>
        </w:rPr>
        <w:br/>
        <w:t xml:space="preserve">int cp[N];               // </w:t>
      </w:r>
      <w:r>
        <w:rPr>
          <w:rStyle w:val="Song"/>
          <w:sz w:val="24"/>
        </w:rPr>
        <w:t>割点</w:t>
      </w:r>
      <w:r>
        <w:rPr>
          <w:rStyle w:val="Song"/>
          <w:sz w:val="24"/>
        </w:rPr>
        <w:t>cut_point</w:t>
      </w:r>
      <w:r>
        <w:rPr>
          <w:rStyle w:val="Song"/>
          <w:sz w:val="24"/>
        </w:rPr>
        <w:t>的缩写</w:t>
      </w:r>
      <w:r>
        <w:rPr>
          <w:rStyle w:val="Song"/>
          <w:sz w:val="24"/>
        </w:rPr>
        <w:br/>
        <w:t xml:space="preserve">int scc_cnt;             // </w:t>
      </w:r>
      <w:r>
        <w:rPr>
          <w:rStyle w:val="Song"/>
          <w:sz w:val="24"/>
        </w:rPr>
        <w:t>强连通分量序即逆拓扑序</w:t>
      </w:r>
      <w:r>
        <w:rPr>
          <w:rStyle w:val="Song"/>
          <w:sz w:val="24"/>
        </w:rPr>
        <w:br/>
        <w:t>set&lt;pair&lt;int, int&gt;&gt; brige;</w:t>
      </w:r>
      <w:r>
        <w:rPr>
          <w:rStyle w:val="Song"/>
          <w:sz w:val="24"/>
        </w:rPr>
        <w:br/>
      </w:r>
      <w:r>
        <w:rPr>
          <w:rStyle w:val="Song"/>
          <w:sz w:val="24"/>
        </w:rPr>
        <w:br/>
        <w:t xml:space="preserve">// tarjan </w:t>
      </w:r>
      <w:r>
        <w:rPr>
          <w:rStyle w:val="Song"/>
          <w:sz w:val="24"/>
        </w:rPr>
        <w:t>算法在有向图中用于求强连通分量在无向图中用于求</w:t>
      </w:r>
      <w:r>
        <w:rPr>
          <w:rStyle w:val="Song"/>
          <w:sz w:val="24"/>
        </w:rPr>
        <w:t>割点和割边（桥）</w:t>
      </w:r>
      <w:r>
        <w:rPr>
          <w:rStyle w:val="Song"/>
          <w:sz w:val="24"/>
        </w:rPr>
        <w:br/>
        <w:t>void tarjan(int u, int fa) {</w:t>
      </w:r>
      <w:r>
        <w:rPr>
          <w:rStyle w:val="Song"/>
          <w:sz w:val="24"/>
        </w:rPr>
        <w:br/>
        <w:t xml:space="preserve">    dfn[u] = low[u] = ++tim;</w:t>
      </w:r>
      <w:r>
        <w:rPr>
          <w:rStyle w:val="Song"/>
          <w:sz w:val="24"/>
        </w:rPr>
        <w:br/>
        <w:t xml:space="preserve">    Stack[++idx] = u;</w:t>
      </w:r>
      <w:r>
        <w:rPr>
          <w:rStyle w:val="Song"/>
          <w:sz w:val="24"/>
        </w:rPr>
        <w:br/>
        <w:t xml:space="preserve">    vis[u] = 1;     // </w:t>
      </w:r>
      <w:r>
        <w:rPr>
          <w:rStyle w:val="Song"/>
          <w:sz w:val="24"/>
        </w:rPr>
        <w:t>表示在栈里，最终栈一定是空的</w:t>
      </w:r>
      <w:r>
        <w:rPr>
          <w:rStyle w:val="Song"/>
          <w:sz w:val="24"/>
        </w:rPr>
        <w:br/>
        <w:t xml:space="preserve">    int child = 0;  //</w:t>
      </w:r>
      <w:r>
        <w:rPr>
          <w:rStyle w:val="Song"/>
          <w:sz w:val="24"/>
        </w:rPr>
        <w:t>代表子树的数量在求割点与桥时在根节点判断是否为割点或桥时才用</w:t>
      </w:r>
      <w:r>
        <w:rPr>
          <w:rStyle w:val="Song"/>
          <w:sz w:val="24"/>
        </w:rPr>
        <w:br/>
        <w:t xml:space="preserve">    for (int i = head[u]; i; i = node[i].next) {</w:t>
      </w:r>
      <w:r>
        <w:rPr>
          <w:rStyle w:val="Song"/>
          <w:sz w:val="24"/>
        </w:rPr>
        <w:br/>
        <w:t xml:space="preserve">        int to = node[i].to</w:t>
      </w:r>
      <w:r>
        <w:rPr>
          <w:rStyle w:val="Song"/>
          <w:sz w:val="24"/>
        </w:rPr>
        <w:t>;</w:t>
      </w:r>
      <w:r>
        <w:rPr>
          <w:rStyle w:val="Song"/>
          <w:sz w:val="24"/>
        </w:rPr>
        <w:br/>
        <w:t xml:space="preserve">        if (!dfn[to]) {</w:t>
      </w:r>
      <w:r>
        <w:rPr>
          <w:rStyle w:val="Song"/>
          <w:sz w:val="24"/>
        </w:rPr>
        <w:br/>
        <w:t xml:space="preserve">            child++;  // </w:t>
      </w:r>
      <w:r>
        <w:rPr>
          <w:rStyle w:val="Song"/>
          <w:sz w:val="24"/>
        </w:rPr>
        <w:t>求割点或桥时这个计数只在判断根节点时才使用</w:t>
      </w:r>
      <w:r>
        <w:rPr>
          <w:rStyle w:val="Song"/>
          <w:sz w:val="24"/>
        </w:rPr>
        <w:br/>
        <w:t xml:space="preserve">            tarjan(to, u);</w:t>
      </w:r>
      <w:r>
        <w:rPr>
          <w:rStyle w:val="Song"/>
          <w:sz w:val="24"/>
        </w:rPr>
        <w:br/>
        <w:t xml:space="preserve">            low[u] = min(low[u], low[to]);</w:t>
      </w:r>
      <w:r>
        <w:rPr>
          <w:rStyle w:val="Song"/>
          <w:sz w:val="24"/>
        </w:rPr>
        <w:br/>
        <w:t xml:space="preserve">            if (low[to] &gt;= dfn[u] &amp;&amp; u != fa) {  // </w:t>
      </w:r>
      <w:r>
        <w:rPr>
          <w:rStyle w:val="Song"/>
          <w:sz w:val="24"/>
        </w:rPr>
        <w:t>求割点用</w:t>
      </w:r>
      <w:r>
        <w:rPr>
          <w:rStyle w:val="Song"/>
          <w:sz w:val="24"/>
        </w:rPr>
        <w:t>&gt;=</w:t>
      </w:r>
      <w:r>
        <w:rPr>
          <w:rStyle w:val="Song"/>
          <w:sz w:val="24"/>
        </w:rPr>
        <w:t>求桥用</w:t>
      </w:r>
      <w:r>
        <w:rPr>
          <w:rStyle w:val="Song"/>
          <w:sz w:val="24"/>
        </w:rPr>
        <w:t>&gt;</w:t>
      </w:r>
      <w:r>
        <w:rPr>
          <w:rStyle w:val="Song"/>
          <w:sz w:val="24"/>
        </w:rPr>
        <w:br/>
        <w:t xml:space="preserve">                cp[u] = true;</w:t>
      </w:r>
      <w:r>
        <w:rPr>
          <w:rStyle w:val="Song"/>
          <w:sz w:val="24"/>
        </w:rPr>
        <w:br/>
        <w:t xml:space="preserve">                // b</w:t>
      </w:r>
      <w:r>
        <w:rPr>
          <w:rStyle w:val="Song"/>
          <w:sz w:val="24"/>
        </w:rPr>
        <w:t>rige.insert({u, to});</w:t>
      </w:r>
      <w:r>
        <w:rPr>
          <w:rStyle w:val="Song"/>
          <w:sz w:val="24"/>
        </w:rPr>
        <w:br/>
        <w:t xml:space="preserve">            }</w:t>
      </w:r>
      <w:r>
        <w:rPr>
          <w:rStyle w:val="Song"/>
          <w:sz w:val="24"/>
        </w:rPr>
        <w:br/>
        <w:t xml:space="preserve">        }</w:t>
      </w:r>
      <w:r>
        <w:rPr>
          <w:rStyle w:val="Song"/>
          <w:sz w:val="24"/>
        </w:rPr>
        <w:br/>
        <w:t xml:space="preserve">        // </w:t>
      </w:r>
      <w:r>
        <w:rPr>
          <w:rStyle w:val="Song"/>
          <w:sz w:val="24"/>
        </w:rPr>
        <w:t>求强连通分量</w:t>
      </w:r>
      <w:r>
        <w:rPr>
          <w:rStyle w:val="Song"/>
          <w:sz w:val="24"/>
        </w:rPr>
        <w:br/>
      </w:r>
      <w:r>
        <w:rPr>
          <w:rStyle w:val="Song"/>
          <w:sz w:val="24"/>
        </w:rPr>
        <w:lastRenderedPageBreak/>
        <w:t xml:space="preserve">        else if (vis[to]) {</w:t>
      </w:r>
      <w:r>
        <w:rPr>
          <w:rStyle w:val="Song"/>
          <w:sz w:val="24"/>
        </w:rPr>
        <w:br/>
        <w:t xml:space="preserve">            low[u] = min(low[u], dfn[to]);</w:t>
      </w:r>
      <w:r>
        <w:rPr>
          <w:rStyle w:val="Song"/>
          <w:sz w:val="24"/>
        </w:rPr>
        <w:br/>
        <w:t xml:space="preserve">            // </w:t>
      </w:r>
      <w:r>
        <w:rPr>
          <w:rStyle w:val="Song"/>
          <w:sz w:val="24"/>
        </w:rPr>
        <w:t>在求强连通分量时写</w:t>
      </w:r>
      <w:r>
        <w:rPr>
          <w:rStyle w:val="Song"/>
          <w:sz w:val="24"/>
        </w:rPr>
        <w:t xml:space="preserve"> dfn</w:t>
      </w:r>
      <w:r>
        <w:rPr>
          <w:rStyle w:val="Song"/>
          <w:sz w:val="24"/>
        </w:rPr>
        <w:t>和</w:t>
      </w:r>
      <w:r>
        <w:rPr>
          <w:rStyle w:val="Song"/>
          <w:sz w:val="24"/>
        </w:rPr>
        <w:t>low</w:t>
      </w:r>
      <w:r>
        <w:rPr>
          <w:rStyle w:val="Song"/>
          <w:sz w:val="24"/>
        </w:rPr>
        <w:t>都是对的但在求割点与桥时只能写</w:t>
      </w:r>
      <w:r>
        <w:rPr>
          <w:rStyle w:val="Song"/>
          <w:sz w:val="24"/>
        </w:rPr>
        <w:t>dfn</w:t>
      </w:r>
      <w:r>
        <w:rPr>
          <w:rStyle w:val="Song"/>
          <w:sz w:val="24"/>
        </w:rPr>
        <w:t>也就是现在这种写法</w:t>
      </w:r>
      <w:r>
        <w:rPr>
          <w:rStyle w:val="Song"/>
          <w:sz w:val="24"/>
        </w:rPr>
        <w:br/>
        <w:t xml:space="preserve">            // </w:t>
      </w:r>
      <w:r>
        <w:rPr>
          <w:rStyle w:val="Song"/>
          <w:sz w:val="24"/>
        </w:rPr>
        <w:t>因为在求强连通分量时只要</w:t>
      </w:r>
      <w:r>
        <w:rPr>
          <w:rStyle w:val="Song"/>
          <w:sz w:val="24"/>
        </w:rPr>
        <w:t>low!=dfn</w:t>
      </w:r>
      <w:r>
        <w:rPr>
          <w:rStyle w:val="Song"/>
          <w:sz w:val="24"/>
        </w:rPr>
        <w:t>这个点就会被缩点</w:t>
      </w:r>
      <w:r>
        <w:rPr>
          <w:rStyle w:val="Song"/>
          <w:sz w:val="24"/>
        </w:rPr>
        <w:br/>
        <w:t xml:space="preserve">        }</w:t>
      </w:r>
      <w:r>
        <w:rPr>
          <w:rStyle w:val="Song"/>
          <w:sz w:val="24"/>
        </w:rPr>
        <w:br/>
        <w:t xml:space="preserve">       </w:t>
      </w:r>
      <w:r>
        <w:rPr>
          <w:rStyle w:val="Song"/>
          <w:sz w:val="24"/>
        </w:rPr>
        <w:t xml:space="preserve"> // </w:t>
      </w:r>
      <w:r>
        <w:rPr>
          <w:rStyle w:val="Song"/>
          <w:sz w:val="24"/>
        </w:rPr>
        <w:t>求割点或桥</w:t>
      </w:r>
      <w:r>
        <w:rPr>
          <w:rStyle w:val="Song"/>
          <w:sz w:val="24"/>
        </w:rPr>
        <w:br/>
        <w:t xml:space="preserve">        // else if (dfn[to] &lt; dfn[u] &amp;&amp; to != fa) {</w:t>
      </w:r>
      <w:r>
        <w:rPr>
          <w:rStyle w:val="Song"/>
          <w:sz w:val="24"/>
        </w:rPr>
        <w:br/>
        <w:t xml:space="preserve">        //     low[u] = min(low[u], dfn[to]);</w:t>
      </w:r>
      <w:r>
        <w:rPr>
          <w:rStyle w:val="Song"/>
          <w:sz w:val="24"/>
        </w:rPr>
        <w:br/>
        <w:t xml:space="preserve">        // }</w:t>
      </w:r>
      <w:r>
        <w:rPr>
          <w:rStyle w:val="Song"/>
          <w:sz w:val="24"/>
        </w:rPr>
        <w:br/>
        <w:t xml:space="preserve">    }</w:t>
      </w:r>
      <w:r>
        <w:rPr>
          <w:rStyle w:val="Song"/>
          <w:sz w:val="24"/>
        </w:rPr>
        <w:br/>
      </w:r>
      <w:r>
        <w:rPr>
          <w:rStyle w:val="Song"/>
          <w:sz w:val="24"/>
        </w:rPr>
        <w:br/>
        <w:t xml:space="preserve">    if (low[u] == dfn[u]) {</w:t>
      </w:r>
      <w:r>
        <w:rPr>
          <w:rStyle w:val="Song"/>
          <w:sz w:val="24"/>
        </w:rPr>
        <w:br/>
        <w:t xml:space="preserve">        // scc_cnt++;</w:t>
      </w:r>
      <w:r>
        <w:rPr>
          <w:rStyle w:val="Song"/>
          <w:sz w:val="24"/>
        </w:rPr>
        <w:br/>
        <w:t xml:space="preserve">        while (1) {</w:t>
      </w:r>
      <w:r>
        <w:rPr>
          <w:rStyle w:val="Song"/>
          <w:sz w:val="24"/>
        </w:rPr>
        <w:br/>
        <w:t xml:space="preserve">            int y = Stack[idx--];</w:t>
      </w:r>
      <w:r>
        <w:rPr>
          <w:rStyle w:val="Song"/>
          <w:sz w:val="24"/>
        </w:rPr>
        <w:br/>
        <w:t xml:space="preserve">            scc[y] = u; </w:t>
      </w:r>
      <w:r>
        <w:rPr>
          <w:rStyle w:val="Song"/>
          <w:sz w:val="24"/>
        </w:rPr>
        <w:t xml:space="preserve"> // </w:t>
      </w:r>
      <w:r>
        <w:rPr>
          <w:rStyle w:val="Song"/>
          <w:sz w:val="24"/>
        </w:rPr>
        <w:t>缩点</w:t>
      </w:r>
      <w:r>
        <w:rPr>
          <w:rStyle w:val="Song"/>
          <w:sz w:val="24"/>
        </w:rPr>
        <w:br/>
        <w:t xml:space="preserve">            // scc[y] = scc_cnt; // </w:t>
      </w:r>
      <w:r>
        <w:rPr>
          <w:rStyle w:val="Song"/>
          <w:sz w:val="24"/>
        </w:rPr>
        <w:t>顺便求逆拓扑序</w:t>
      </w:r>
      <w:r>
        <w:rPr>
          <w:rStyle w:val="Song"/>
          <w:sz w:val="24"/>
        </w:rPr>
        <w:br/>
        <w:t xml:space="preserve">            vis[y] = false;</w:t>
      </w:r>
      <w:r>
        <w:rPr>
          <w:rStyle w:val="Song"/>
          <w:sz w:val="24"/>
        </w:rPr>
        <w:br/>
        <w:t xml:space="preserve">            if (u == y) break;</w:t>
      </w:r>
      <w:r>
        <w:rPr>
          <w:rStyle w:val="Song"/>
          <w:sz w:val="24"/>
        </w:rPr>
        <w:br/>
        <w:t xml:space="preserve">            p[u] += p[y];  // </w:t>
      </w:r>
      <w:r>
        <w:rPr>
          <w:rStyle w:val="Song"/>
          <w:sz w:val="24"/>
        </w:rPr>
        <w:t>将点上的信息全部加到代表元（点）上（点权等）</w:t>
      </w:r>
      <w:r>
        <w:rPr>
          <w:rStyle w:val="Song"/>
          <w:sz w:val="24"/>
        </w:rPr>
        <w:br/>
        <w:t xml:space="preserve">        }</w:t>
      </w:r>
      <w:r>
        <w:rPr>
          <w:rStyle w:val="Song"/>
          <w:sz w:val="24"/>
        </w:rPr>
        <w:br/>
        <w:t xml:space="preserve">    }</w:t>
      </w:r>
      <w:r>
        <w:rPr>
          <w:rStyle w:val="Song"/>
          <w:sz w:val="24"/>
        </w:rPr>
        <w:br/>
        <w:t xml:space="preserve">    if (fa == u &amp;&amp; child &gt; 1) { cp[u] = true; }  // </w:t>
      </w:r>
      <w:r>
        <w:rPr>
          <w:rStyle w:val="Song"/>
          <w:sz w:val="24"/>
        </w:rPr>
        <w:t>判断根节点是否为割点</w:t>
      </w:r>
      <w:r>
        <w:rPr>
          <w:rStyle w:val="Song"/>
          <w:sz w:val="24"/>
        </w:rPr>
        <w:br/>
        <w:t>}</w:t>
      </w:r>
      <w:r>
        <w:rPr>
          <w:rStyle w:val="Song"/>
          <w:sz w:val="24"/>
        </w:rPr>
        <w:br/>
      </w:r>
      <w:r>
        <w:rPr>
          <w:rStyle w:val="Song"/>
          <w:sz w:val="24"/>
        </w:rPr>
        <w:br/>
        <w:t>int use(int</w:t>
      </w:r>
      <w:r>
        <w:rPr>
          <w:rStyle w:val="Song"/>
          <w:sz w:val="24"/>
        </w:rPr>
        <w:t xml:space="preserve"> n) {</w:t>
      </w:r>
      <w:r>
        <w:rPr>
          <w:rStyle w:val="Song"/>
          <w:sz w:val="24"/>
        </w:rPr>
        <w:br/>
        <w:t xml:space="preserve">    for (int i = 1; i &lt;= n; i++)</w:t>
      </w:r>
      <w:r>
        <w:rPr>
          <w:rStyle w:val="Song"/>
          <w:sz w:val="24"/>
        </w:rPr>
        <w:br/>
        <w:t xml:space="preserve">        if (!dfn[i]) tarjan(i, i);</w:t>
      </w:r>
      <w:r>
        <w:rPr>
          <w:rStyle w:val="Song"/>
          <w:sz w:val="24"/>
        </w:rPr>
        <w:br/>
      </w:r>
      <w:r>
        <w:rPr>
          <w:rStyle w:val="Song"/>
          <w:sz w:val="24"/>
        </w:rPr>
        <w:br/>
        <w:t xml:space="preserve">    return 0;</w:t>
      </w:r>
      <w:r>
        <w:rPr>
          <w:rStyle w:val="Song"/>
          <w:sz w:val="24"/>
        </w:rPr>
        <w:br/>
        <w:t>}</w:t>
      </w:r>
    </w:p>
    <w:p w14:paraId="2C8E0B02" w14:textId="77777777" w:rsidR="002145E0" w:rsidRDefault="00D71CD4">
      <w:pPr>
        <w:pStyle w:val="21"/>
      </w:pPr>
      <w:bookmarkStart w:id="39" w:name="_Toc133698670"/>
      <w:r>
        <w:rPr>
          <w:rStyle w:val="Song"/>
          <w:sz w:val="36"/>
        </w:rPr>
        <w:t>tarjan</w:t>
      </w:r>
      <w:r>
        <w:rPr>
          <w:rStyle w:val="Song"/>
          <w:sz w:val="36"/>
        </w:rPr>
        <w:t>有向图</w:t>
      </w:r>
      <w:r>
        <w:rPr>
          <w:rStyle w:val="Song"/>
          <w:sz w:val="36"/>
        </w:rPr>
        <w:t>.cpp</w:t>
      </w:r>
      <w:bookmarkEnd w:id="39"/>
    </w:p>
    <w:p w14:paraId="60491514"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M = 1001, N = 1001;</w:t>
      </w:r>
      <w:r>
        <w:rPr>
          <w:rStyle w:val="Song"/>
          <w:sz w:val="24"/>
        </w:rPr>
        <w:br/>
        <w:t>struct Node {</w:t>
      </w:r>
      <w:r>
        <w:rPr>
          <w:rStyle w:val="Song"/>
          <w:sz w:val="24"/>
        </w:rPr>
        <w:br/>
        <w:t xml:space="preserve">    int to, next;</w:t>
      </w:r>
      <w:r>
        <w:rPr>
          <w:rStyle w:val="Song"/>
          <w:sz w:val="24"/>
        </w:rPr>
        <w:br/>
        <w:t>} node[2 * M + 10];</w:t>
      </w:r>
      <w:r>
        <w:rPr>
          <w:rStyle w:val="Song"/>
          <w:sz w:val="24"/>
        </w:rPr>
        <w:br/>
      </w:r>
      <w:r>
        <w:rPr>
          <w:rStyle w:val="Song"/>
          <w:sz w:val="24"/>
        </w:rPr>
        <w:lastRenderedPageBreak/>
        <w:t>int head[N], vis[N];</w:t>
      </w:r>
      <w:r>
        <w:rPr>
          <w:rStyle w:val="Song"/>
          <w:sz w:val="24"/>
        </w:rPr>
        <w:br/>
      </w:r>
      <w:r>
        <w:rPr>
          <w:rStyle w:val="Song"/>
          <w:sz w:val="24"/>
        </w:rPr>
        <w:br/>
      </w:r>
      <w:r>
        <w:rPr>
          <w:rStyle w:val="Song"/>
          <w:sz w:val="24"/>
        </w:rPr>
        <w:t>// O(N+M)</w:t>
      </w:r>
      <w:r>
        <w:rPr>
          <w:rStyle w:val="Song"/>
          <w:sz w:val="24"/>
        </w:rPr>
        <w:br/>
      </w:r>
      <w:r>
        <w:rPr>
          <w:rStyle w:val="Song"/>
          <w:sz w:val="24"/>
        </w:rPr>
        <w:br/>
        <w:t>int dfn[N], low[N];      // dfn</w:t>
      </w:r>
      <w:r>
        <w:rPr>
          <w:rStyle w:val="Song"/>
          <w:sz w:val="24"/>
        </w:rPr>
        <w:t>是严格单调递增的只有</w:t>
      </w:r>
      <w:r>
        <w:rPr>
          <w:rStyle w:val="Song"/>
          <w:sz w:val="24"/>
        </w:rPr>
        <w:t>low</w:t>
      </w:r>
      <w:r>
        <w:rPr>
          <w:rStyle w:val="Song"/>
          <w:sz w:val="24"/>
        </w:rPr>
        <w:t>可能变化</w:t>
      </w:r>
      <w:r>
        <w:rPr>
          <w:rStyle w:val="Song"/>
          <w:sz w:val="24"/>
        </w:rPr>
        <w:br/>
        <w:t>int Stack[N], tim, idx;  // tim</w:t>
      </w:r>
      <w:r>
        <w:rPr>
          <w:rStyle w:val="Song"/>
          <w:sz w:val="24"/>
        </w:rPr>
        <w:t>时间戳</w:t>
      </w:r>
      <w:r>
        <w:rPr>
          <w:rStyle w:val="Song"/>
          <w:sz w:val="24"/>
        </w:rPr>
        <w:br/>
        <w:t>int scc[N];              // s</w:t>
      </w:r>
      <w:r>
        <w:rPr>
          <w:rStyle w:val="Song"/>
          <w:sz w:val="24"/>
        </w:rPr>
        <w:t>表示属于哪一个强连通分量</w:t>
      </w:r>
      <w:r>
        <w:rPr>
          <w:rStyle w:val="Song"/>
          <w:sz w:val="24"/>
        </w:rPr>
        <w:t>(strongly connected components)</w:t>
      </w:r>
      <w:r>
        <w:rPr>
          <w:rStyle w:val="Song"/>
          <w:sz w:val="24"/>
        </w:rPr>
        <w:br/>
      </w:r>
      <w:r>
        <w:rPr>
          <w:rStyle w:val="Song"/>
          <w:sz w:val="24"/>
        </w:rPr>
        <w:br/>
        <w:t xml:space="preserve">// tarjan </w:t>
      </w:r>
      <w:r>
        <w:rPr>
          <w:rStyle w:val="Song"/>
          <w:sz w:val="24"/>
        </w:rPr>
        <w:t>算法在有向图中用于求强连通分量在无向图中用于求割点和割边（桥）</w:t>
      </w:r>
      <w:r>
        <w:rPr>
          <w:rStyle w:val="Song"/>
          <w:sz w:val="24"/>
        </w:rPr>
        <w:br/>
        <w:t>void tarjan(int u, int fa) {</w:t>
      </w:r>
      <w:r>
        <w:rPr>
          <w:rStyle w:val="Song"/>
          <w:sz w:val="24"/>
        </w:rPr>
        <w:br/>
        <w:t xml:space="preserve">    dfn[u] = low</w:t>
      </w:r>
      <w:r>
        <w:rPr>
          <w:rStyle w:val="Song"/>
          <w:sz w:val="24"/>
        </w:rPr>
        <w:t>[u] = ++tim;</w:t>
      </w:r>
      <w:r>
        <w:rPr>
          <w:rStyle w:val="Song"/>
          <w:sz w:val="24"/>
        </w:rPr>
        <w:br/>
        <w:t xml:space="preserve">    Stack[++idx] = u;</w:t>
      </w:r>
      <w:r>
        <w:rPr>
          <w:rStyle w:val="Song"/>
          <w:sz w:val="24"/>
        </w:rPr>
        <w:br/>
        <w:t xml:space="preserve">    vis[u] = 1;  // </w:t>
      </w:r>
      <w:r>
        <w:rPr>
          <w:rStyle w:val="Song"/>
          <w:sz w:val="24"/>
        </w:rPr>
        <w:t>表示在栈里，最终栈一定是空的</w:t>
      </w:r>
      <w:r>
        <w:rPr>
          <w:rStyle w:val="Song"/>
          <w:sz w:val="24"/>
        </w:rPr>
        <w:br/>
        <w:t xml:space="preserve">    for (int i = head[u]; i; i = node[i].next) {</w:t>
      </w:r>
      <w:r>
        <w:rPr>
          <w:rStyle w:val="Song"/>
          <w:sz w:val="24"/>
        </w:rPr>
        <w:br/>
        <w:t xml:space="preserve">        int to = node[i].to;</w:t>
      </w:r>
      <w:r>
        <w:rPr>
          <w:rStyle w:val="Song"/>
          <w:sz w:val="24"/>
        </w:rPr>
        <w:br/>
        <w:t xml:space="preserve">        if (!dfn[to]) {</w:t>
      </w:r>
      <w:r>
        <w:rPr>
          <w:rStyle w:val="Song"/>
          <w:sz w:val="24"/>
        </w:rPr>
        <w:br/>
        <w:t xml:space="preserve">            tarjan(to, u);</w:t>
      </w:r>
      <w:r>
        <w:rPr>
          <w:rStyle w:val="Song"/>
          <w:sz w:val="24"/>
        </w:rPr>
        <w:br/>
        <w:t xml:space="preserve">            low[u] = min(low[u], low[to]);</w:t>
      </w:r>
      <w:r>
        <w:rPr>
          <w:rStyle w:val="Song"/>
          <w:sz w:val="24"/>
        </w:rPr>
        <w:br/>
        <w:t xml:space="preserve">        } else</w:t>
      </w:r>
      <w:r>
        <w:rPr>
          <w:rStyle w:val="Song"/>
          <w:sz w:val="24"/>
        </w:rPr>
        <w:t xml:space="preserve"> if (vis[to]) {</w:t>
      </w:r>
      <w:r>
        <w:rPr>
          <w:rStyle w:val="Song"/>
          <w:sz w:val="24"/>
        </w:rPr>
        <w:br/>
        <w:t xml:space="preserve">            low[u] = min(low[u], dfn[to]);</w:t>
      </w:r>
      <w:r>
        <w:rPr>
          <w:rStyle w:val="Song"/>
          <w:sz w:val="24"/>
        </w:rPr>
        <w:br/>
        <w:t xml:space="preserve">            // </w:t>
      </w:r>
      <w:r>
        <w:rPr>
          <w:rStyle w:val="Song"/>
          <w:sz w:val="24"/>
        </w:rPr>
        <w:t>在求强连通分量时写</w:t>
      </w:r>
      <w:r>
        <w:rPr>
          <w:rStyle w:val="Song"/>
          <w:sz w:val="24"/>
        </w:rPr>
        <w:t xml:space="preserve"> dfn</w:t>
      </w:r>
      <w:r>
        <w:rPr>
          <w:rStyle w:val="Song"/>
          <w:sz w:val="24"/>
        </w:rPr>
        <w:t>和</w:t>
      </w:r>
      <w:r>
        <w:rPr>
          <w:rStyle w:val="Song"/>
          <w:sz w:val="24"/>
        </w:rPr>
        <w:t>low</w:t>
      </w:r>
      <w:r>
        <w:rPr>
          <w:rStyle w:val="Song"/>
          <w:sz w:val="24"/>
        </w:rPr>
        <w:t>都是对的但在求割点与桥时只能写</w:t>
      </w:r>
      <w:r>
        <w:rPr>
          <w:rStyle w:val="Song"/>
          <w:sz w:val="24"/>
        </w:rPr>
        <w:t>dfn</w:t>
      </w:r>
      <w:r>
        <w:rPr>
          <w:rStyle w:val="Song"/>
          <w:sz w:val="24"/>
        </w:rPr>
        <w:t>也就是现在这种写法</w:t>
      </w:r>
      <w:r>
        <w:rPr>
          <w:rStyle w:val="Song"/>
          <w:sz w:val="24"/>
        </w:rPr>
        <w:br/>
        <w:t xml:space="preserve">            // </w:t>
      </w:r>
      <w:r>
        <w:rPr>
          <w:rStyle w:val="Song"/>
          <w:sz w:val="24"/>
        </w:rPr>
        <w:t>因为在求强连通分量时只要</w:t>
      </w:r>
      <w:r>
        <w:rPr>
          <w:rStyle w:val="Song"/>
          <w:sz w:val="24"/>
        </w:rPr>
        <w:t>low!=dfn</w:t>
      </w:r>
      <w:r>
        <w:rPr>
          <w:rStyle w:val="Song"/>
          <w:sz w:val="24"/>
        </w:rPr>
        <w:t>这个点就会被缩点</w:t>
      </w:r>
      <w:r>
        <w:rPr>
          <w:rStyle w:val="Song"/>
          <w:sz w:val="24"/>
        </w:rPr>
        <w:br/>
        <w:t xml:space="preserve">        }</w:t>
      </w:r>
      <w:r>
        <w:rPr>
          <w:rStyle w:val="Song"/>
          <w:sz w:val="24"/>
        </w:rPr>
        <w:br/>
        <w:t xml:space="preserve">    }</w:t>
      </w:r>
      <w:r>
        <w:rPr>
          <w:rStyle w:val="Song"/>
          <w:sz w:val="24"/>
        </w:rPr>
        <w:br/>
      </w:r>
      <w:r>
        <w:rPr>
          <w:rStyle w:val="Song"/>
          <w:sz w:val="24"/>
        </w:rPr>
        <w:br/>
        <w:t xml:space="preserve">    if (low[u] == dfn[u]) {</w:t>
      </w:r>
      <w:r>
        <w:rPr>
          <w:rStyle w:val="Song"/>
          <w:sz w:val="24"/>
        </w:rPr>
        <w:br/>
        <w:t xml:space="preserve">        while (1) {</w:t>
      </w:r>
      <w:r>
        <w:rPr>
          <w:rStyle w:val="Song"/>
          <w:sz w:val="24"/>
        </w:rPr>
        <w:br/>
        <w:t xml:space="preserve">            int y = Stack[id</w:t>
      </w:r>
      <w:r>
        <w:rPr>
          <w:rStyle w:val="Song"/>
          <w:sz w:val="24"/>
        </w:rPr>
        <w:t>x--];</w:t>
      </w:r>
      <w:r>
        <w:rPr>
          <w:rStyle w:val="Song"/>
          <w:sz w:val="24"/>
        </w:rPr>
        <w:br/>
        <w:t xml:space="preserve">            scc[y] = u;  // </w:t>
      </w:r>
      <w:r>
        <w:rPr>
          <w:rStyle w:val="Song"/>
          <w:sz w:val="24"/>
        </w:rPr>
        <w:t>缩点</w:t>
      </w:r>
      <w:r>
        <w:rPr>
          <w:rStyle w:val="Song"/>
          <w:sz w:val="24"/>
        </w:rPr>
        <w:br/>
        <w:t xml:space="preserve">            vis[y] = false;</w:t>
      </w:r>
      <w:r>
        <w:rPr>
          <w:rStyle w:val="Song"/>
          <w:sz w:val="24"/>
        </w:rPr>
        <w:br/>
        <w:t xml:space="preserve">            if (u == y) break;</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use(int n) {</w:t>
      </w:r>
      <w:r>
        <w:rPr>
          <w:rStyle w:val="Song"/>
          <w:sz w:val="24"/>
        </w:rPr>
        <w:br/>
        <w:t xml:space="preserve">    for (int i = 1; i &lt;= n; i++)</w:t>
      </w:r>
      <w:r>
        <w:rPr>
          <w:rStyle w:val="Song"/>
          <w:sz w:val="24"/>
        </w:rPr>
        <w:br/>
        <w:t xml:space="preserve">        if (!dfn[i]) tarjan(i, i);</w:t>
      </w:r>
      <w:r>
        <w:rPr>
          <w:rStyle w:val="Song"/>
          <w:sz w:val="24"/>
        </w:rPr>
        <w:br/>
      </w:r>
      <w:r>
        <w:rPr>
          <w:rStyle w:val="Song"/>
          <w:sz w:val="24"/>
        </w:rPr>
        <w:br/>
      </w:r>
      <w:r>
        <w:rPr>
          <w:rStyle w:val="Song"/>
          <w:sz w:val="24"/>
        </w:rPr>
        <w:lastRenderedPageBreak/>
        <w:t xml:space="preserve">    return 0;</w:t>
      </w:r>
      <w:r>
        <w:rPr>
          <w:rStyle w:val="Song"/>
          <w:sz w:val="24"/>
        </w:rPr>
        <w:br/>
        <w:t>}</w:t>
      </w:r>
    </w:p>
    <w:p w14:paraId="6EBA99CC" w14:textId="77777777" w:rsidR="002145E0" w:rsidRDefault="00D71CD4">
      <w:pPr>
        <w:pStyle w:val="21"/>
      </w:pPr>
      <w:bookmarkStart w:id="40" w:name="_Toc133698671"/>
      <w:r>
        <w:rPr>
          <w:rStyle w:val="Song"/>
          <w:sz w:val="36"/>
        </w:rPr>
        <w:t>tarjan</w:t>
      </w:r>
      <w:r>
        <w:rPr>
          <w:rStyle w:val="Song"/>
          <w:sz w:val="36"/>
        </w:rPr>
        <w:t>集成</w:t>
      </w:r>
      <w:r>
        <w:rPr>
          <w:rStyle w:val="Song"/>
          <w:sz w:val="36"/>
        </w:rPr>
        <w:t>.cpp</w:t>
      </w:r>
      <w:bookmarkEnd w:id="40"/>
    </w:p>
    <w:p w14:paraId="07AB18C8" w14:textId="77777777" w:rsidR="002145E0" w:rsidRDefault="00D71CD4">
      <w:pPr>
        <w:spacing w:after="0" w:line="240" w:lineRule="auto"/>
      </w:pPr>
      <w:r>
        <w:rPr>
          <w:rStyle w:val="Song"/>
          <w:sz w:val="24"/>
        </w:rPr>
        <w:t>#include &lt;bits/stdc++.h&gt;</w:t>
      </w:r>
      <w:r>
        <w:rPr>
          <w:rStyle w:val="Song"/>
          <w:sz w:val="24"/>
        </w:rPr>
        <w:br/>
        <w:t>u</w:t>
      </w:r>
      <w:r>
        <w:rPr>
          <w:rStyle w:val="Song"/>
          <w:sz w:val="24"/>
        </w:rPr>
        <w:t>sing namespace std;</w:t>
      </w:r>
      <w:r>
        <w:rPr>
          <w:rStyle w:val="Song"/>
          <w:sz w:val="24"/>
        </w:rPr>
        <w:br/>
      </w:r>
      <w:r>
        <w:rPr>
          <w:rStyle w:val="Song"/>
          <w:sz w:val="24"/>
        </w:rPr>
        <w:br/>
        <w:t>const int M = 1001, N = 1001;</w:t>
      </w:r>
      <w:r>
        <w:rPr>
          <w:rStyle w:val="Song"/>
          <w:sz w:val="24"/>
        </w:rPr>
        <w:br/>
        <w:t>struct Node {</w:t>
      </w:r>
      <w:r>
        <w:rPr>
          <w:rStyle w:val="Song"/>
          <w:sz w:val="24"/>
        </w:rPr>
        <w:br/>
        <w:t xml:space="preserve">    int to, next;</w:t>
      </w:r>
      <w:r>
        <w:rPr>
          <w:rStyle w:val="Song"/>
          <w:sz w:val="24"/>
        </w:rPr>
        <w:br/>
        <w:t>} node[2 * M + 10];</w:t>
      </w:r>
      <w:r>
        <w:rPr>
          <w:rStyle w:val="Song"/>
          <w:sz w:val="24"/>
        </w:rPr>
        <w:br/>
        <w:t>int head[N], vis[N];</w:t>
      </w:r>
      <w:r>
        <w:rPr>
          <w:rStyle w:val="Song"/>
          <w:sz w:val="24"/>
        </w:rPr>
        <w:br/>
      </w:r>
      <w:r>
        <w:rPr>
          <w:rStyle w:val="Song"/>
          <w:sz w:val="24"/>
        </w:rPr>
        <w:br/>
        <w:t>// O(N+M)</w:t>
      </w:r>
      <w:r>
        <w:rPr>
          <w:rStyle w:val="Song"/>
          <w:sz w:val="24"/>
        </w:rPr>
        <w:br/>
        <w:t>//</w:t>
      </w:r>
      <w:r>
        <w:rPr>
          <w:rStyle w:val="Song"/>
          <w:sz w:val="24"/>
        </w:rPr>
        <w:br/>
      </w:r>
      <w:r>
        <w:rPr>
          <w:rStyle w:val="Song"/>
          <w:sz w:val="24"/>
        </w:rPr>
        <w:br/>
        <w:t>int dfn[N], low[N];      // dfn</w:t>
      </w:r>
      <w:r>
        <w:rPr>
          <w:rStyle w:val="Song"/>
          <w:sz w:val="24"/>
        </w:rPr>
        <w:t>是严格单调递增的只有</w:t>
      </w:r>
      <w:r>
        <w:rPr>
          <w:rStyle w:val="Song"/>
          <w:sz w:val="24"/>
        </w:rPr>
        <w:t>low</w:t>
      </w:r>
      <w:r>
        <w:rPr>
          <w:rStyle w:val="Song"/>
          <w:sz w:val="24"/>
        </w:rPr>
        <w:t>可能变化</w:t>
      </w:r>
      <w:r>
        <w:rPr>
          <w:rStyle w:val="Song"/>
          <w:sz w:val="24"/>
        </w:rPr>
        <w:br/>
        <w:t>int Stack[N], tim, idx;  // tim</w:t>
      </w:r>
      <w:r>
        <w:rPr>
          <w:rStyle w:val="Song"/>
          <w:sz w:val="24"/>
        </w:rPr>
        <w:t>时间戳</w:t>
      </w:r>
      <w:r>
        <w:rPr>
          <w:rStyle w:val="Song"/>
          <w:sz w:val="24"/>
        </w:rPr>
        <w:br/>
        <w:t>int scc[N], p[N];        // s</w:t>
      </w:r>
      <w:r>
        <w:rPr>
          <w:rStyle w:val="Song"/>
          <w:sz w:val="24"/>
        </w:rPr>
        <w:t>表示属于</w:t>
      </w:r>
      <w:r>
        <w:rPr>
          <w:rStyle w:val="Song"/>
          <w:sz w:val="24"/>
        </w:rPr>
        <w:t>哪一个强连通分量</w:t>
      </w:r>
      <w:r>
        <w:rPr>
          <w:rStyle w:val="Song"/>
          <w:sz w:val="24"/>
        </w:rPr>
        <w:t>(strongly connected components)</w:t>
      </w:r>
      <w:r>
        <w:rPr>
          <w:rStyle w:val="Song"/>
          <w:sz w:val="24"/>
        </w:rPr>
        <w:t>，</w:t>
      </w:r>
      <w:r>
        <w:rPr>
          <w:rStyle w:val="Song"/>
          <w:sz w:val="24"/>
        </w:rPr>
        <w:t>p</w:t>
      </w:r>
      <w:r>
        <w:rPr>
          <w:rStyle w:val="Song"/>
          <w:sz w:val="24"/>
        </w:rPr>
        <w:t>表示点权</w:t>
      </w:r>
      <w:r>
        <w:rPr>
          <w:rStyle w:val="Song"/>
          <w:sz w:val="24"/>
        </w:rPr>
        <w:br/>
        <w:t xml:space="preserve">int cp[N];               // </w:t>
      </w:r>
      <w:r>
        <w:rPr>
          <w:rStyle w:val="Song"/>
          <w:sz w:val="24"/>
        </w:rPr>
        <w:t>割点</w:t>
      </w:r>
      <w:r>
        <w:rPr>
          <w:rStyle w:val="Song"/>
          <w:sz w:val="24"/>
        </w:rPr>
        <w:t>cut_point</w:t>
      </w:r>
      <w:r>
        <w:rPr>
          <w:rStyle w:val="Song"/>
          <w:sz w:val="24"/>
        </w:rPr>
        <w:t>的缩写</w:t>
      </w:r>
      <w:r>
        <w:rPr>
          <w:rStyle w:val="Song"/>
          <w:sz w:val="24"/>
        </w:rPr>
        <w:br/>
        <w:t xml:space="preserve">int scc_cnt;             // </w:t>
      </w:r>
      <w:r>
        <w:rPr>
          <w:rStyle w:val="Song"/>
          <w:sz w:val="24"/>
        </w:rPr>
        <w:t>强连通分量序即逆拓扑序</w:t>
      </w:r>
      <w:r>
        <w:rPr>
          <w:rStyle w:val="Song"/>
          <w:sz w:val="24"/>
        </w:rPr>
        <w:br/>
        <w:t>set&lt;pair&lt;int, int&gt;&gt; brige;</w:t>
      </w:r>
      <w:r>
        <w:rPr>
          <w:rStyle w:val="Song"/>
          <w:sz w:val="24"/>
        </w:rPr>
        <w:br/>
      </w:r>
      <w:r>
        <w:rPr>
          <w:rStyle w:val="Song"/>
          <w:sz w:val="24"/>
        </w:rPr>
        <w:br/>
        <w:t xml:space="preserve">// tarjan </w:t>
      </w:r>
      <w:r>
        <w:rPr>
          <w:rStyle w:val="Song"/>
          <w:sz w:val="24"/>
        </w:rPr>
        <w:t>算法在有向图中用于求强连通分量在无向图中用于求割点和割边（桥）</w:t>
      </w:r>
      <w:r>
        <w:rPr>
          <w:rStyle w:val="Song"/>
          <w:sz w:val="24"/>
        </w:rPr>
        <w:br/>
        <w:t>void tarjan(int u, int fa) {</w:t>
      </w:r>
      <w:r>
        <w:rPr>
          <w:rStyle w:val="Song"/>
          <w:sz w:val="24"/>
        </w:rPr>
        <w:br/>
        <w:t xml:space="preserve">    dfn[u] = low[u] = ++tim;</w:t>
      </w:r>
      <w:r>
        <w:rPr>
          <w:rStyle w:val="Song"/>
          <w:sz w:val="24"/>
        </w:rPr>
        <w:br/>
        <w:t xml:space="preserve">    Stack[++idx] = u;</w:t>
      </w:r>
      <w:r>
        <w:rPr>
          <w:rStyle w:val="Song"/>
          <w:sz w:val="24"/>
        </w:rPr>
        <w:br/>
        <w:t xml:space="preserve">    vis[u] = 1;     // </w:t>
      </w:r>
      <w:r>
        <w:rPr>
          <w:rStyle w:val="Song"/>
          <w:sz w:val="24"/>
        </w:rPr>
        <w:t>表示在栈里，最终栈一定是空的</w:t>
      </w:r>
      <w:r>
        <w:rPr>
          <w:rStyle w:val="Song"/>
          <w:sz w:val="24"/>
        </w:rPr>
        <w:br/>
        <w:t xml:space="preserve">    int child = 0;  //</w:t>
      </w:r>
      <w:r>
        <w:rPr>
          <w:rStyle w:val="Song"/>
          <w:sz w:val="24"/>
        </w:rPr>
        <w:t>代表子树的数量在求割点与桥时在根节点判断是否为割点或桥时才用</w:t>
      </w:r>
      <w:r>
        <w:rPr>
          <w:rStyle w:val="Song"/>
          <w:sz w:val="24"/>
        </w:rPr>
        <w:br/>
        <w:t xml:space="preserve">    for (int i = head[u]; i; i = node[i].next) {</w:t>
      </w:r>
      <w:r>
        <w:rPr>
          <w:rStyle w:val="Song"/>
          <w:sz w:val="24"/>
        </w:rPr>
        <w:br/>
        <w:t xml:space="preserve">        int to = node[i].to;</w:t>
      </w:r>
      <w:r>
        <w:rPr>
          <w:rStyle w:val="Song"/>
          <w:sz w:val="24"/>
        </w:rPr>
        <w:br/>
        <w:t xml:space="preserve">        if (!dfn[to]) {</w:t>
      </w:r>
      <w:r>
        <w:rPr>
          <w:rStyle w:val="Song"/>
          <w:sz w:val="24"/>
        </w:rPr>
        <w:br/>
        <w:t xml:space="preserve">            child++;  // </w:t>
      </w:r>
      <w:r>
        <w:rPr>
          <w:rStyle w:val="Song"/>
          <w:sz w:val="24"/>
        </w:rPr>
        <w:t>求割点或桥时这个计数只在判断根</w:t>
      </w:r>
      <w:r>
        <w:rPr>
          <w:rStyle w:val="Song"/>
          <w:sz w:val="24"/>
        </w:rPr>
        <w:t>节点时才使用</w:t>
      </w:r>
      <w:r>
        <w:rPr>
          <w:rStyle w:val="Song"/>
          <w:sz w:val="24"/>
        </w:rPr>
        <w:br/>
        <w:t xml:space="preserve">            tarjan(to, u);</w:t>
      </w:r>
      <w:r>
        <w:rPr>
          <w:rStyle w:val="Song"/>
          <w:sz w:val="24"/>
        </w:rPr>
        <w:br/>
        <w:t xml:space="preserve">            low[u] = min(low[u], low[to]);</w:t>
      </w:r>
      <w:r>
        <w:rPr>
          <w:rStyle w:val="Song"/>
          <w:sz w:val="24"/>
        </w:rPr>
        <w:br/>
        <w:t xml:space="preserve">            if (low[to] &gt;= dfn[u] &amp;&amp; u != fa) {  // </w:t>
      </w:r>
      <w:r>
        <w:rPr>
          <w:rStyle w:val="Song"/>
          <w:sz w:val="24"/>
        </w:rPr>
        <w:t>求割点用</w:t>
      </w:r>
      <w:r>
        <w:rPr>
          <w:rStyle w:val="Song"/>
          <w:sz w:val="24"/>
        </w:rPr>
        <w:t>&gt;=</w:t>
      </w:r>
      <w:r>
        <w:rPr>
          <w:rStyle w:val="Song"/>
          <w:sz w:val="24"/>
        </w:rPr>
        <w:t>求桥用</w:t>
      </w:r>
      <w:r>
        <w:rPr>
          <w:rStyle w:val="Song"/>
          <w:sz w:val="24"/>
        </w:rPr>
        <w:t>&gt;</w:t>
      </w:r>
      <w:r>
        <w:rPr>
          <w:rStyle w:val="Song"/>
          <w:sz w:val="24"/>
        </w:rPr>
        <w:br/>
        <w:t xml:space="preserve">                cp[u] = true;</w:t>
      </w:r>
      <w:r>
        <w:rPr>
          <w:rStyle w:val="Song"/>
          <w:sz w:val="24"/>
        </w:rPr>
        <w:br/>
        <w:t xml:space="preserve">                // brige.insert({u, to});</w:t>
      </w:r>
      <w:r>
        <w:rPr>
          <w:rStyle w:val="Song"/>
          <w:sz w:val="24"/>
        </w:rPr>
        <w:br/>
        <w:t xml:space="preserve">            }</w:t>
      </w:r>
      <w:r>
        <w:rPr>
          <w:rStyle w:val="Song"/>
          <w:sz w:val="24"/>
        </w:rPr>
        <w:br/>
      </w:r>
      <w:r>
        <w:rPr>
          <w:rStyle w:val="Song"/>
          <w:sz w:val="24"/>
        </w:rPr>
        <w:lastRenderedPageBreak/>
        <w:t xml:space="preserve">        }</w:t>
      </w:r>
      <w:r>
        <w:rPr>
          <w:rStyle w:val="Song"/>
          <w:sz w:val="24"/>
        </w:rPr>
        <w:br/>
        <w:t xml:space="preserve">        // </w:t>
      </w:r>
      <w:r>
        <w:rPr>
          <w:rStyle w:val="Song"/>
          <w:sz w:val="24"/>
        </w:rPr>
        <w:t>求强连通分量</w:t>
      </w:r>
      <w:r>
        <w:rPr>
          <w:rStyle w:val="Song"/>
          <w:sz w:val="24"/>
        </w:rPr>
        <w:br/>
        <w:t xml:space="preserve">  </w:t>
      </w:r>
      <w:r>
        <w:rPr>
          <w:rStyle w:val="Song"/>
          <w:sz w:val="24"/>
        </w:rPr>
        <w:t xml:space="preserve">      else if (vis[to]) {</w:t>
      </w:r>
      <w:r>
        <w:rPr>
          <w:rStyle w:val="Song"/>
          <w:sz w:val="24"/>
        </w:rPr>
        <w:br/>
        <w:t xml:space="preserve">            low[u] = min(low[u], dfn[to]);</w:t>
      </w:r>
      <w:r>
        <w:rPr>
          <w:rStyle w:val="Song"/>
          <w:sz w:val="24"/>
        </w:rPr>
        <w:br/>
        <w:t xml:space="preserve">            // </w:t>
      </w:r>
      <w:r>
        <w:rPr>
          <w:rStyle w:val="Song"/>
          <w:sz w:val="24"/>
        </w:rPr>
        <w:t>在求强连通分量时写</w:t>
      </w:r>
      <w:r>
        <w:rPr>
          <w:rStyle w:val="Song"/>
          <w:sz w:val="24"/>
        </w:rPr>
        <w:t xml:space="preserve"> dfn</w:t>
      </w:r>
      <w:r>
        <w:rPr>
          <w:rStyle w:val="Song"/>
          <w:sz w:val="24"/>
        </w:rPr>
        <w:t>和</w:t>
      </w:r>
      <w:r>
        <w:rPr>
          <w:rStyle w:val="Song"/>
          <w:sz w:val="24"/>
        </w:rPr>
        <w:t>low</w:t>
      </w:r>
      <w:r>
        <w:rPr>
          <w:rStyle w:val="Song"/>
          <w:sz w:val="24"/>
        </w:rPr>
        <w:t>都是对的但在求割点与桥时只能写</w:t>
      </w:r>
      <w:r>
        <w:rPr>
          <w:rStyle w:val="Song"/>
          <w:sz w:val="24"/>
        </w:rPr>
        <w:t>dfn</w:t>
      </w:r>
      <w:r>
        <w:rPr>
          <w:rStyle w:val="Song"/>
          <w:sz w:val="24"/>
        </w:rPr>
        <w:t>也就是现在这种写法</w:t>
      </w:r>
      <w:r>
        <w:rPr>
          <w:rStyle w:val="Song"/>
          <w:sz w:val="24"/>
        </w:rPr>
        <w:br/>
        <w:t xml:space="preserve">            // </w:t>
      </w:r>
      <w:r>
        <w:rPr>
          <w:rStyle w:val="Song"/>
          <w:sz w:val="24"/>
        </w:rPr>
        <w:t>因为在求强连通分量时只要</w:t>
      </w:r>
      <w:r>
        <w:rPr>
          <w:rStyle w:val="Song"/>
          <w:sz w:val="24"/>
        </w:rPr>
        <w:t>low!=dfn</w:t>
      </w:r>
      <w:r>
        <w:rPr>
          <w:rStyle w:val="Song"/>
          <w:sz w:val="24"/>
        </w:rPr>
        <w:t>这个点就会被缩点</w:t>
      </w:r>
      <w:r>
        <w:rPr>
          <w:rStyle w:val="Song"/>
          <w:sz w:val="24"/>
        </w:rPr>
        <w:br/>
        <w:t xml:space="preserve">        }</w:t>
      </w:r>
      <w:r>
        <w:rPr>
          <w:rStyle w:val="Song"/>
          <w:sz w:val="24"/>
        </w:rPr>
        <w:br/>
        <w:t xml:space="preserve">        // </w:t>
      </w:r>
      <w:r>
        <w:rPr>
          <w:rStyle w:val="Song"/>
          <w:sz w:val="24"/>
        </w:rPr>
        <w:t>求割点或桥</w:t>
      </w:r>
      <w:r>
        <w:rPr>
          <w:rStyle w:val="Song"/>
          <w:sz w:val="24"/>
        </w:rPr>
        <w:br/>
        <w:t xml:space="preserve">        // else if (dfn[to] &lt; dfn[u] &amp;&amp; to != fa) {</w:t>
      </w:r>
      <w:r>
        <w:rPr>
          <w:rStyle w:val="Song"/>
          <w:sz w:val="24"/>
        </w:rPr>
        <w:br/>
        <w:t xml:space="preserve">    </w:t>
      </w:r>
      <w:r>
        <w:rPr>
          <w:rStyle w:val="Song"/>
          <w:sz w:val="24"/>
        </w:rPr>
        <w:t xml:space="preserve">    //     low[u] = min(low[u], dfn[to]);</w:t>
      </w:r>
      <w:r>
        <w:rPr>
          <w:rStyle w:val="Song"/>
          <w:sz w:val="24"/>
        </w:rPr>
        <w:br/>
        <w:t xml:space="preserve">        // }</w:t>
      </w:r>
      <w:r>
        <w:rPr>
          <w:rStyle w:val="Song"/>
          <w:sz w:val="24"/>
        </w:rPr>
        <w:br/>
        <w:t xml:space="preserve">    }</w:t>
      </w:r>
      <w:r>
        <w:rPr>
          <w:rStyle w:val="Song"/>
          <w:sz w:val="24"/>
        </w:rPr>
        <w:br/>
      </w:r>
      <w:r>
        <w:rPr>
          <w:rStyle w:val="Song"/>
          <w:sz w:val="24"/>
        </w:rPr>
        <w:br/>
        <w:t xml:space="preserve">    if (low[u] == dfn[u]) {</w:t>
      </w:r>
      <w:r>
        <w:rPr>
          <w:rStyle w:val="Song"/>
          <w:sz w:val="24"/>
        </w:rPr>
        <w:br/>
        <w:t xml:space="preserve">        // scc_cnt++;</w:t>
      </w:r>
      <w:r>
        <w:rPr>
          <w:rStyle w:val="Song"/>
          <w:sz w:val="24"/>
        </w:rPr>
        <w:br/>
        <w:t xml:space="preserve">        while (1) {</w:t>
      </w:r>
      <w:r>
        <w:rPr>
          <w:rStyle w:val="Song"/>
          <w:sz w:val="24"/>
        </w:rPr>
        <w:br/>
        <w:t xml:space="preserve">            int y = Stack[idx--];</w:t>
      </w:r>
      <w:r>
        <w:rPr>
          <w:rStyle w:val="Song"/>
          <w:sz w:val="24"/>
        </w:rPr>
        <w:br/>
        <w:t xml:space="preserve">            scc[y] = u;  // </w:t>
      </w:r>
      <w:r>
        <w:rPr>
          <w:rStyle w:val="Song"/>
          <w:sz w:val="24"/>
        </w:rPr>
        <w:t>缩点</w:t>
      </w:r>
      <w:r>
        <w:rPr>
          <w:rStyle w:val="Song"/>
          <w:sz w:val="24"/>
        </w:rPr>
        <w:br/>
        <w:t xml:space="preserve">            // scc[y] = scc_cnt; // </w:t>
      </w:r>
      <w:r>
        <w:rPr>
          <w:rStyle w:val="Song"/>
          <w:sz w:val="24"/>
        </w:rPr>
        <w:t>顺便求逆拓扑序</w:t>
      </w:r>
      <w:r>
        <w:rPr>
          <w:rStyle w:val="Song"/>
          <w:sz w:val="24"/>
        </w:rPr>
        <w:br/>
        <w:t xml:space="preserve">            vis</w:t>
      </w:r>
      <w:r>
        <w:rPr>
          <w:rStyle w:val="Song"/>
          <w:sz w:val="24"/>
        </w:rPr>
        <w:t>[y] = false;</w:t>
      </w:r>
      <w:r>
        <w:rPr>
          <w:rStyle w:val="Song"/>
          <w:sz w:val="24"/>
        </w:rPr>
        <w:br/>
        <w:t xml:space="preserve">            if (u == y) break;</w:t>
      </w:r>
      <w:r>
        <w:rPr>
          <w:rStyle w:val="Song"/>
          <w:sz w:val="24"/>
        </w:rPr>
        <w:br/>
        <w:t xml:space="preserve">            p[u] += p[y];  // </w:t>
      </w:r>
      <w:r>
        <w:rPr>
          <w:rStyle w:val="Song"/>
          <w:sz w:val="24"/>
        </w:rPr>
        <w:t>将点上的信息全部加到代表元（点）上（点权等）</w:t>
      </w:r>
      <w:r>
        <w:rPr>
          <w:rStyle w:val="Song"/>
          <w:sz w:val="24"/>
        </w:rPr>
        <w:br/>
        <w:t xml:space="preserve">        }</w:t>
      </w:r>
      <w:r>
        <w:rPr>
          <w:rStyle w:val="Song"/>
          <w:sz w:val="24"/>
        </w:rPr>
        <w:br/>
        <w:t xml:space="preserve">    }</w:t>
      </w:r>
      <w:r>
        <w:rPr>
          <w:rStyle w:val="Song"/>
          <w:sz w:val="24"/>
        </w:rPr>
        <w:br/>
        <w:t xml:space="preserve">    if (fa == u &amp;&amp; child &gt; 1) { cp[u] = true; }  // </w:t>
      </w:r>
      <w:r>
        <w:rPr>
          <w:rStyle w:val="Song"/>
          <w:sz w:val="24"/>
        </w:rPr>
        <w:t>判断根节点是否为割点</w:t>
      </w:r>
      <w:r>
        <w:rPr>
          <w:rStyle w:val="Song"/>
          <w:sz w:val="24"/>
        </w:rPr>
        <w:br/>
        <w:t>}</w:t>
      </w:r>
      <w:r>
        <w:rPr>
          <w:rStyle w:val="Song"/>
          <w:sz w:val="24"/>
        </w:rPr>
        <w:br/>
      </w:r>
      <w:r>
        <w:rPr>
          <w:rStyle w:val="Song"/>
          <w:sz w:val="24"/>
        </w:rPr>
        <w:br/>
        <w:t>int use(int n) {</w:t>
      </w:r>
      <w:r>
        <w:rPr>
          <w:rStyle w:val="Song"/>
          <w:sz w:val="24"/>
        </w:rPr>
        <w:br/>
        <w:t xml:space="preserve">    for (int i = 1; i &lt;= n; i++)</w:t>
      </w:r>
      <w:r>
        <w:rPr>
          <w:rStyle w:val="Song"/>
          <w:sz w:val="24"/>
        </w:rPr>
        <w:br/>
        <w:t xml:space="preserve">        if (!dfn[i]) tarjan</w:t>
      </w:r>
      <w:r>
        <w:rPr>
          <w:rStyle w:val="Song"/>
          <w:sz w:val="24"/>
        </w:rPr>
        <w:t>(i, i);</w:t>
      </w:r>
      <w:r>
        <w:rPr>
          <w:rStyle w:val="Song"/>
          <w:sz w:val="24"/>
        </w:rPr>
        <w:br/>
      </w:r>
      <w:r>
        <w:rPr>
          <w:rStyle w:val="Song"/>
          <w:sz w:val="24"/>
        </w:rPr>
        <w:br/>
        <w:t xml:space="preserve">    return 0;</w:t>
      </w:r>
      <w:r>
        <w:rPr>
          <w:rStyle w:val="Song"/>
          <w:sz w:val="24"/>
        </w:rPr>
        <w:br/>
        <w:t>}</w:t>
      </w:r>
    </w:p>
    <w:p w14:paraId="49E252E6" w14:textId="77777777" w:rsidR="002145E0" w:rsidRDefault="00D71CD4">
      <w:pPr>
        <w:pStyle w:val="21"/>
      </w:pPr>
      <w:bookmarkStart w:id="41" w:name="_Toc133698672"/>
      <w:r>
        <w:rPr>
          <w:rStyle w:val="Song"/>
          <w:sz w:val="36"/>
        </w:rPr>
        <w:t>_</w:t>
      </w:r>
      <w:r>
        <w:rPr>
          <w:rStyle w:val="Song"/>
          <w:sz w:val="36"/>
        </w:rPr>
        <w:t>双端队列优化</w:t>
      </w:r>
      <w:r>
        <w:rPr>
          <w:rStyle w:val="Song"/>
          <w:sz w:val="36"/>
        </w:rPr>
        <w:t>SPFA_.cpp</w:t>
      </w:r>
      <w:bookmarkEnd w:id="41"/>
    </w:p>
    <w:p w14:paraId="0A931BC6" w14:textId="77777777" w:rsidR="002145E0" w:rsidRDefault="00D71CD4">
      <w:pPr>
        <w:spacing w:after="0" w:line="240" w:lineRule="auto"/>
      </w:pPr>
      <w:r>
        <w:rPr>
          <w:rStyle w:val="Song"/>
          <w:sz w:val="24"/>
        </w:rPr>
        <w:t>#include &lt;algorithm&gt;</w:t>
      </w:r>
      <w:r>
        <w:rPr>
          <w:rStyle w:val="Song"/>
          <w:sz w:val="24"/>
        </w:rPr>
        <w:br/>
        <w:t>#include &lt;cstdio&gt;</w:t>
      </w:r>
      <w:r>
        <w:rPr>
          <w:rStyle w:val="Song"/>
          <w:sz w:val="24"/>
        </w:rPr>
        <w:br/>
        <w:t>#include &lt;cstring&gt;</w:t>
      </w:r>
      <w:r>
        <w:rPr>
          <w:rStyle w:val="Song"/>
          <w:sz w:val="24"/>
        </w:rPr>
        <w:br/>
        <w:t>#include &lt;map&gt;</w:t>
      </w:r>
      <w:r>
        <w:rPr>
          <w:rStyle w:val="Song"/>
          <w:sz w:val="24"/>
        </w:rPr>
        <w:br/>
        <w:t>#include &lt;queue&gt;</w:t>
      </w:r>
      <w:r>
        <w:rPr>
          <w:rStyle w:val="Song"/>
          <w:sz w:val="24"/>
        </w:rPr>
        <w:br/>
      </w:r>
      <w:r>
        <w:rPr>
          <w:rStyle w:val="Song"/>
          <w:sz w:val="24"/>
        </w:rPr>
        <w:lastRenderedPageBreak/>
        <w:t>using namespace std;</w:t>
      </w:r>
      <w:r>
        <w:rPr>
          <w:rStyle w:val="Song"/>
          <w:sz w:val="24"/>
        </w:rPr>
        <w:br/>
        <w:t>const int maxn = 2.5e4 + 10, maxm = 2 * (1e5 + 10);</w:t>
      </w:r>
      <w:r>
        <w:rPr>
          <w:rStyle w:val="Song"/>
          <w:sz w:val="24"/>
        </w:rPr>
        <w:br/>
        <w:t>typedef long long ll;</w:t>
      </w:r>
      <w:r>
        <w:rPr>
          <w:rStyle w:val="Song"/>
          <w:sz w:val="24"/>
        </w:rPr>
        <w:br/>
        <w:t xml:space="preserve">typedef pair&lt;int, int&gt; </w:t>
      </w:r>
      <w:r>
        <w:rPr>
          <w:rStyle w:val="Song"/>
          <w:sz w:val="24"/>
        </w:rPr>
        <w:t>pii;</w:t>
      </w:r>
      <w:r>
        <w:rPr>
          <w:rStyle w:val="Song"/>
          <w:sz w:val="24"/>
        </w:rPr>
        <w:br/>
        <w:t>int T, R, P, S;</w:t>
      </w:r>
      <w:r>
        <w:rPr>
          <w:rStyle w:val="Song"/>
          <w:sz w:val="24"/>
        </w:rPr>
        <w:br/>
        <w:t>int dis[maxn], head[maxn], tot;</w:t>
      </w:r>
      <w:r>
        <w:rPr>
          <w:rStyle w:val="Song"/>
          <w:sz w:val="24"/>
        </w:rPr>
        <w:br/>
        <w:t>bool vis[maxn];</w:t>
      </w:r>
      <w:r>
        <w:rPr>
          <w:rStyle w:val="Song"/>
          <w:sz w:val="24"/>
        </w:rPr>
        <w:br/>
        <w:t>struct Edge {</w:t>
      </w:r>
      <w:r>
        <w:rPr>
          <w:rStyle w:val="Song"/>
          <w:sz w:val="24"/>
        </w:rPr>
        <w:br/>
        <w:t xml:space="preserve">    int next, to, w;</w:t>
      </w:r>
      <w:r>
        <w:rPr>
          <w:rStyle w:val="Song"/>
          <w:sz w:val="24"/>
        </w:rPr>
        <w:br/>
        <w:t>} edge[maxm];</w:t>
      </w:r>
      <w:r>
        <w:rPr>
          <w:rStyle w:val="Song"/>
          <w:sz w:val="24"/>
        </w:rPr>
        <w:br/>
        <w:t>void spfa() {</w:t>
      </w:r>
      <w:r>
        <w:rPr>
          <w:rStyle w:val="Song"/>
          <w:sz w:val="24"/>
        </w:rPr>
        <w:br/>
        <w:t xml:space="preserve">    deque&lt;int&gt; dq;</w:t>
      </w:r>
      <w:r>
        <w:rPr>
          <w:rStyle w:val="Song"/>
          <w:sz w:val="24"/>
        </w:rPr>
        <w:br/>
        <w:t xml:space="preserve">    dq.push_back(S);</w:t>
      </w:r>
      <w:r>
        <w:rPr>
          <w:rStyle w:val="Song"/>
          <w:sz w:val="24"/>
        </w:rPr>
        <w:br/>
        <w:t xml:space="preserve">    vis[S] = 1;</w:t>
      </w:r>
      <w:r>
        <w:rPr>
          <w:rStyle w:val="Song"/>
          <w:sz w:val="24"/>
        </w:rPr>
        <w:br/>
        <w:t xml:space="preserve">    memset(dis, 0x7f, sizeof(dis));</w:t>
      </w:r>
      <w:r>
        <w:rPr>
          <w:rStyle w:val="Song"/>
          <w:sz w:val="24"/>
        </w:rPr>
        <w:br/>
        <w:t xml:space="preserve">    dis[S] = 0;</w:t>
      </w:r>
      <w:r>
        <w:rPr>
          <w:rStyle w:val="Song"/>
          <w:sz w:val="24"/>
        </w:rPr>
        <w:br/>
        <w:t xml:space="preserve">    while (!dq.e</w:t>
      </w:r>
      <w:r>
        <w:rPr>
          <w:rStyle w:val="Song"/>
          <w:sz w:val="24"/>
        </w:rPr>
        <w:t>mpty()) {</w:t>
      </w:r>
      <w:r>
        <w:rPr>
          <w:rStyle w:val="Song"/>
          <w:sz w:val="24"/>
        </w:rPr>
        <w:br/>
        <w:t xml:space="preserve">        int now = dq.front();</w:t>
      </w:r>
      <w:r>
        <w:rPr>
          <w:rStyle w:val="Song"/>
          <w:sz w:val="24"/>
        </w:rPr>
        <w:br/>
        <w:t xml:space="preserve">        dq.pop_front();</w:t>
      </w:r>
      <w:r>
        <w:rPr>
          <w:rStyle w:val="Song"/>
          <w:sz w:val="24"/>
        </w:rPr>
        <w:br/>
        <w:t xml:space="preserve">        for (int i = head[now]; i; i = edge[i].next) {</w:t>
      </w:r>
      <w:r>
        <w:rPr>
          <w:rStyle w:val="Song"/>
          <w:sz w:val="24"/>
        </w:rPr>
        <w:br/>
        <w:t xml:space="preserve">            int to = edge[i].to;</w:t>
      </w:r>
      <w:r>
        <w:rPr>
          <w:rStyle w:val="Song"/>
          <w:sz w:val="24"/>
        </w:rPr>
        <w:br/>
        <w:t xml:space="preserve">            if (dis[to] &gt; dis[now] + edge[i].w) {</w:t>
      </w:r>
      <w:r>
        <w:rPr>
          <w:rStyle w:val="Song"/>
          <w:sz w:val="24"/>
        </w:rPr>
        <w:br/>
        <w:t xml:space="preserve">                dis[to] = dis[now] + edge[i].w;</w:t>
      </w:r>
      <w:r>
        <w:rPr>
          <w:rStyle w:val="Song"/>
          <w:sz w:val="24"/>
        </w:rPr>
        <w:br/>
        <w:t xml:space="preserve">      </w:t>
      </w:r>
      <w:r>
        <w:rPr>
          <w:rStyle w:val="Song"/>
          <w:sz w:val="24"/>
        </w:rPr>
        <w:t xml:space="preserve">          if (!vis[to]) {</w:t>
      </w:r>
      <w:r>
        <w:rPr>
          <w:rStyle w:val="Song"/>
          <w:sz w:val="24"/>
        </w:rPr>
        <w:br/>
        <w:t xml:space="preserve">                    if (!dq.empty() &amp;&amp; dis[to] &lt;= dis[dq.front()])</w:t>
      </w:r>
      <w:r>
        <w:rPr>
          <w:rStyle w:val="Song"/>
          <w:sz w:val="24"/>
        </w:rPr>
        <w:br/>
        <w:t xml:space="preserve">                        dq.push_front(to);</w:t>
      </w:r>
      <w:r>
        <w:rPr>
          <w:rStyle w:val="Song"/>
          <w:sz w:val="24"/>
        </w:rPr>
        <w:br/>
        <w:t xml:space="preserve">                    else</w:t>
      </w:r>
      <w:r>
        <w:rPr>
          <w:rStyle w:val="Song"/>
          <w:sz w:val="24"/>
        </w:rPr>
        <w:br/>
        <w:t xml:space="preserve">                        dq.push_back(to);</w:t>
      </w:r>
      <w:r>
        <w:rPr>
          <w:rStyle w:val="Song"/>
          <w:sz w:val="24"/>
        </w:rPr>
        <w:br/>
        <w:t xml:space="preserve">                    vis[to] = 1;</w:t>
      </w:r>
      <w:r>
        <w:rPr>
          <w:rStyle w:val="Song"/>
          <w:sz w:val="24"/>
        </w:rPr>
        <w:br/>
        <w:t xml:space="preserve">                }</w:t>
      </w:r>
      <w:r>
        <w:rPr>
          <w:rStyle w:val="Song"/>
          <w:sz w:val="24"/>
        </w:rPr>
        <w:br/>
        <w:t xml:space="preserve">  </w:t>
      </w:r>
      <w:r>
        <w:rPr>
          <w:rStyle w:val="Song"/>
          <w:sz w:val="24"/>
        </w:rPr>
        <w:t xml:space="preserve">          }</w:t>
      </w:r>
      <w:r>
        <w:rPr>
          <w:rStyle w:val="Song"/>
          <w:sz w:val="24"/>
        </w:rPr>
        <w:br/>
        <w:t xml:space="preserve">        }</w:t>
      </w:r>
      <w:r>
        <w:rPr>
          <w:rStyle w:val="Song"/>
          <w:sz w:val="24"/>
        </w:rPr>
        <w:br/>
        <w:t xml:space="preserve">        vis[now] = 0;</w:t>
      </w:r>
      <w:r>
        <w:rPr>
          <w:rStyle w:val="Song"/>
          <w:sz w:val="24"/>
        </w:rPr>
        <w:br/>
        <w:t xml:space="preserve">    }</w:t>
      </w:r>
      <w:r>
        <w:rPr>
          <w:rStyle w:val="Song"/>
          <w:sz w:val="24"/>
        </w:rPr>
        <w:br/>
        <w:t>}</w:t>
      </w:r>
      <w:r>
        <w:rPr>
          <w:rStyle w:val="Song"/>
          <w:sz w:val="24"/>
        </w:rPr>
        <w:br/>
        <w:t>void add(int x, int y, int z) {</w:t>
      </w:r>
      <w:r>
        <w:rPr>
          <w:rStyle w:val="Song"/>
          <w:sz w:val="24"/>
        </w:rPr>
        <w:br/>
        <w:t xml:space="preserve">    edge[++tot] = Edge{head[x], y, z};</w:t>
      </w:r>
      <w:r>
        <w:rPr>
          <w:rStyle w:val="Song"/>
          <w:sz w:val="24"/>
        </w:rPr>
        <w:br/>
        <w:t xml:space="preserve">    head[x] = tot;</w:t>
      </w:r>
      <w:r>
        <w:rPr>
          <w:rStyle w:val="Song"/>
          <w:sz w:val="24"/>
        </w:rPr>
        <w:br/>
        <w:t>}</w:t>
      </w:r>
      <w:r>
        <w:rPr>
          <w:rStyle w:val="Song"/>
          <w:sz w:val="24"/>
        </w:rPr>
        <w:br/>
        <w:t>int main() {</w:t>
      </w:r>
      <w:r>
        <w:rPr>
          <w:rStyle w:val="Song"/>
          <w:sz w:val="24"/>
        </w:rPr>
        <w:br/>
        <w:t xml:space="preserve">    int i, j, k;</w:t>
      </w:r>
      <w:r>
        <w:rPr>
          <w:rStyle w:val="Song"/>
          <w:sz w:val="24"/>
        </w:rPr>
        <w:br/>
      </w:r>
      <w:r>
        <w:rPr>
          <w:rStyle w:val="Song"/>
          <w:sz w:val="24"/>
        </w:rPr>
        <w:lastRenderedPageBreak/>
        <w:t xml:space="preserve">    int x, y, z;</w:t>
      </w:r>
      <w:r>
        <w:rPr>
          <w:rStyle w:val="Song"/>
          <w:sz w:val="24"/>
        </w:rPr>
        <w:br/>
        <w:t xml:space="preserve">    scanf("%d%d%d%d", &amp;T, &amp;R, &amp;P, &amp;S);</w:t>
      </w:r>
      <w:r>
        <w:rPr>
          <w:rStyle w:val="Song"/>
          <w:sz w:val="24"/>
        </w:rPr>
        <w:br/>
        <w:t xml:space="preserve">    for (i = 1; i &lt;= R; i+</w:t>
      </w:r>
      <w:r>
        <w:rPr>
          <w:rStyle w:val="Song"/>
          <w:sz w:val="24"/>
        </w:rPr>
        <w:t>+) {</w:t>
      </w:r>
      <w:r>
        <w:rPr>
          <w:rStyle w:val="Song"/>
          <w:sz w:val="24"/>
        </w:rPr>
        <w:br/>
        <w:t xml:space="preserve">        scanf("%d%d%d", &amp;x, &amp;y, &amp;z);</w:t>
      </w:r>
      <w:r>
        <w:rPr>
          <w:rStyle w:val="Song"/>
          <w:sz w:val="24"/>
        </w:rPr>
        <w:br/>
        <w:t xml:space="preserve">        add(x, y, z);</w:t>
      </w:r>
      <w:r>
        <w:rPr>
          <w:rStyle w:val="Song"/>
          <w:sz w:val="24"/>
        </w:rPr>
        <w:br/>
        <w:t xml:space="preserve">        add(y, x, z);</w:t>
      </w:r>
      <w:r>
        <w:rPr>
          <w:rStyle w:val="Song"/>
          <w:sz w:val="24"/>
        </w:rPr>
        <w:br/>
        <w:t xml:space="preserve">    }</w:t>
      </w:r>
      <w:r>
        <w:rPr>
          <w:rStyle w:val="Song"/>
          <w:sz w:val="24"/>
        </w:rPr>
        <w:br/>
        <w:t xml:space="preserve">    for (i = 1; i &lt;= P; i++) {</w:t>
      </w:r>
      <w:r>
        <w:rPr>
          <w:rStyle w:val="Song"/>
          <w:sz w:val="24"/>
        </w:rPr>
        <w:br/>
        <w:t xml:space="preserve">        scanf("%d%d%d", &amp;x, &amp;y, &amp;z);</w:t>
      </w:r>
      <w:r>
        <w:rPr>
          <w:rStyle w:val="Song"/>
          <w:sz w:val="24"/>
        </w:rPr>
        <w:br/>
        <w:t xml:space="preserve">        add(x, y, z);</w:t>
      </w:r>
      <w:r>
        <w:rPr>
          <w:rStyle w:val="Song"/>
          <w:sz w:val="24"/>
        </w:rPr>
        <w:br/>
        <w:t xml:space="preserve">    }</w:t>
      </w:r>
      <w:r>
        <w:rPr>
          <w:rStyle w:val="Song"/>
          <w:sz w:val="24"/>
        </w:rPr>
        <w:br/>
        <w:t xml:space="preserve">    spfa();</w:t>
      </w:r>
      <w:r>
        <w:rPr>
          <w:rStyle w:val="Song"/>
          <w:sz w:val="24"/>
        </w:rPr>
        <w:br/>
        <w:t xml:space="preserve">    for (i = 1; i &lt;= T; i++) {</w:t>
      </w:r>
      <w:r>
        <w:rPr>
          <w:rStyle w:val="Song"/>
          <w:sz w:val="24"/>
        </w:rPr>
        <w:br/>
        <w:t xml:space="preserve">        if (dis[i] != 0x7</w:t>
      </w:r>
      <w:r>
        <w:rPr>
          <w:rStyle w:val="Song"/>
          <w:sz w:val="24"/>
        </w:rPr>
        <w:t>f7f7f7f) {</w:t>
      </w:r>
      <w:r>
        <w:rPr>
          <w:rStyle w:val="Song"/>
          <w:sz w:val="24"/>
        </w:rPr>
        <w:br/>
        <w:t xml:space="preserve">            printf("%d\n", dis[i]);</w:t>
      </w:r>
      <w:r>
        <w:rPr>
          <w:rStyle w:val="Song"/>
          <w:sz w:val="24"/>
        </w:rPr>
        <w:br/>
        <w:t xml:space="preserve">        } else {</w:t>
      </w:r>
      <w:r>
        <w:rPr>
          <w:rStyle w:val="Song"/>
          <w:sz w:val="24"/>
        </w:rPr>
        <w:br/>
        <w:t xml:space="preserve">            printf("NO PATH\n");</w:t>
      </w:r>
      <w:r>
        <w:rPr>
          <w:rStyle w:val="Song"/>
          <w:sz w:val="24"/>
        </w:rPr>
        <w:br/>
        <w:t xml:space="preserve">        }</w:t>
      </w:r>
      <w:r>
        <w:rPr>
          <w:rStyle w:val="Song"/>
          <w:sz w:val="24"/>
        </w:rPr>
        <w:br/>
        <w:t xml:space="preserve">    }</w:t>
      </w:r>
      <w:r>
        <w:rPr>
          <w:rStyle w:val="Song"/>
          <w:sz w:val="24"/>
        </w:rPr>
        <w:br/>
        <w:t>}</w:t>
      </w:r>
      <w:r>
        <w:rPr>
          <w:rStyle w:val="Song"/>
          <w:sz w:val="24"/>
        </w:rPr>
        <w:br/>
      </w:r>
    </w:p>
    <w:p w14:paraId="489D22B7" w14:textId="77777777" w:rsidR="002145E0" w:rsidRDefault="00D71CD4">
      <w:pPr>
        <w:pStyle w:val="21"/>
      </w:pPr>
      <w:bookmarkStart w:id="42" w:name="_Toc133698673"/>
      <w:r>
        <w:rPr>
          <w:rStyle w:val="Song"/>
          <w:sz w:val="36"/>
        </w:rPr>
        <w:t>二分图染色</w:t>
      </w:r>
      <w:r>
        <w:rPr>
          <w:rStyle w:val="Song"/>
          <w:sz w:val="36"/>
        </w:rPr>
        <w:t>.cpp</w:t>
      </w:r>
      <w:bookmarkEnd w:id="42"/>
    </w:p>
    <w:p w14:paraId="4F49B1A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maxn = 1e6 + 10;</w:t>
      </w:r>
      <w:r>
        <w:rPr>
          <w:rStyle w:val="Song"/>
          <w:sz w:val="24"/>
        </w:rPr>
        <w:br/>
      </w:r>
      <w:r>
        <w:rPr>
          <w:rStyle w:val="Song"/>
          <w:sz w:val="24"/>
        </w:rPr>
        <w:br/>
        <w:t>// O(n+m)</w:t>
      </w:r>
      <w:r>
        <w:rPr>
          <w:rStyle w:val="Song"/>
          <w:sz w:val="24"/>
        </w:rPr>
        <w:br/>
      </w:r>
      <w:r>
        <w:rPr>
          <w:rStyle w:val="Song"/>
          <w:sz w:val="24"/>
        </w:rPr>
        <w:br/>
        <w:t>vector&lt;int&gt; mp[maxn];</w:t>
      </w:r>
      <w:r>
        <w:rPr>
          <w:rStyle w:val="Song"/>
          <w:sz w:val="24"/>
        </w:rPr>
        <w:br/>
      </w:r>
      <w:r>
        <w:rPr>
          <w:rStyle w:val="Song"/>
          <w:sz w:val="24"/>
        </w:rPr>
        <w:br/>
        <w:t>int color[maxn];</w:t>
      </w:r>
      <w:r>
        <w:rPr>
          <w:rStyle w:val="Song"/>
          <w:sz w:val="24"/>
        </w:rPr>
        <w:br/>
        <w:t>int n</w:t>
      </w:r>
      <w:r>
        <w:rPr>
          <w:rStyle w:val="Song"/>
          <w:sz w:val="24"/>
        </w:rPr>
        <w:t>, m;</w:t>
      </w:r>
      <w:r>
        <w:rPr>
          <w:rStyle w:val="Song"/>
          <w:sz w:val="24"/>
        </w:rPr>
        <w:br/>
        <w:t>bool bfs_tu(int u) {</w:t>
      </w:r>
      <w:r>
        <w:rPr>
          <w:rStyle w:val="Song"/>
          <w:sz w:val="24"/>
        </w:rPr>
        <w:br/>
        <w:t xml:space="preserve">    queue&lt;int&gt; que;</w:t>
      </w:r>
      <w:r>
        <w:rPr>
          <w:rStyle w:val="Song"/>
          <w:sz w:val="24"/>
        </w:rPr>
        <w:br/>
        <w:t xml:space="preserve">    que.push(u);</w:t>
      </w:r>
      <w:r>
        <w:rPr>
          <w:rStyle w:val="Song"/>
          <w:sz w:val="24"/>
        </w:rPr>
        <w:br/>
        <w:t xml:space="preserve">    color[u] = 1;</w:t>
      </w:r>
      <w:r>
        <w:rPr>
          <w:rStyle w:val="Song"/>
          <w:sz w:val="24"/>
        </w:rPr>
        <w:br/>
        <w:t xml:space="preserve">    while (que.size()) {</w:t>
      </w:r>
      <w:r>
        <w:rPr>
          <w:rStyle w:val="Song"/>
          <w:sz w:val="24"/>
        </w:rPr>
        <w:br/>
        <w:t xml:space="preserve">        int x = que.front();</w:t>
      </w:r>
      <w:r>
        <w:rPr>
          <w:rStyle w:val="Song"/>
          <w:sz w:val="24"/>
        </w:rPr>
        <w:br/>
        <w:t xml:space="preserve">        que.pop();</w:t>
      </w:r>
      <w:r>
        <w:rPr>
          <w:rStyle w:val="Song"/>
          <w:sz w:val="24"/>
        </w:rPr>
        <w:br/>
        <w:t xml:space="preserve">        for (int i = 1; i &lt;= n; i++) {</w:t>
      </w:r>
      <w:r>
        <w:rPr>
          <w:rStyle w:val="Song"/>
          <w:sz w:val="24"/>
        </w:rPr>
        <w:br/>
      </w:r>
      <w:r>
        <w:rPr>
          <w:rStyle w:val="Song"/>
          <w:sz w:val="24"/>
        </w:rPr>
        <w:lastRenderedPageBreak/>
        <w:t xml:space="preserve">            if (mp[x][i]) {</w:t>
      </w:r>
      <w:r>
        <w:rPr>
          <w:rStyle w:val="Song"/>
          <w:sz w:val="24"/>
        </w:rPr>
        <w:br/>
        <w:t xml:space="preserve">                if (color[i] == -1)</w:t>
      </w:r>
      <w:r>
        <w:rPr>
          <w:rStyle w:val="Song"/>
          <w:sz w:val="24"/>
        </w:rPr>
        <w:t xml:space="preserve">  //</w:t>
      </w:r>
      <w:r>
        <w:rPr>
          <w:rStyle w:val="Song"/>
          <w:sz w:val="24"/>
        </w:rPr>
        <w:t>如果未能染色</w:t>
      </w:r>
      <w:r>
        <w:rPr>
          <w:rStyle w:val="Song"/>
          <w:sz w:val="24"/>
        </w:rPr>
        <w:br/>
        <w:t xml:space="preserve">                {</w:t>
      </w:r>
      <w:r>
        <w:rPr>
          <w:rStyle w:val="Song"/>
          <w:sz w:val="24"/>
        </w:rPr>
        <w:br/>
        <w:t xml:space="preserve">                    color[i] = color[x] ^ 1;  //</w:t>
      </w:r>
      <w:r>
        <w:rPr>
          <w:rStyle w:val="Song"/>
          <w:sz w:val="24"/>
        </w:rPr>
        <w:t>与上一个相连结点颜色要不同</w:t>
      </w:r>
      <w:r>
        <w:rPr>
          <w:rStyle w:val="Song"/>
          <w:sz w:val="24"/>
        </w:rPr>
        <w:br/>
        <w:t xml:space="preserve">                    que.push(i);</w:t>
      </w:r>
      <w:r>
        <w:rPr>
          <w:rStyle w:val="Song"/>
          <w:sz w:val="24"/>
        </w:rPr>
        <w:br/>
        <w:t xml:space="preserve">                } else if (color[i] == color[x])  //</w:t>
      </w:r>
      <w:r>
        <w:rPr>
          <w:rStyle w:val="Song"/>
          <w:sz w:val="24"/>
        </w:rPr>
        <w:t>如果有冲突</w:t>
      </w:r>
      <w:r>
        <w:rPr>
          <w:rStyle w:val="Song"/>
          <w:sz w:val="24"/>
        </w:rPr>
        <w:br/>
        <w:t xml:space="preserve">                {</w:t>
      </w:r>
      <w:r>
        <w:rPr>
          <w:rStyle w:val="Song"/>
          <w:sz w:val="24"/>
        </w:rPr>
        <w:br/>
        <w:t xml:space="preserve">                    return false;</w:t>
      </w:r>
      <w:r>
        <w:rPr>
          <w:rStyle w:val="Song"/>
          <w:sz w:val="24"/>
        </w:rPr>
        <w:br/>
        <w:t xml:space="preserve">                }</w:t>
      </w:r>
      <w:r>
        <w:rPr>
          <w:rStyle w:val="Song"/>
          <w:sz w:val="24"/>
        </w:rPr>
        <w:br/>
        <w:t xml:space="preserve">    </w:t>
      </w:r>
      <w:r>
        <w:rPr>
          <w:rStyle w:val="Song"/>
          <w:sz w:val="24"/>
        </w:rPr>
        <w:t xml:space="preserve">        }</w:t>
      </w:r>
      <w:r>
        <w:rPr>
          <w:rStyle w:val="Song"/>
          <w:sz w:val="24"/>
        </w:rPr>
        <w:br/>
        <w:t xml:space="preserve">        }</w:t>
      </w:r>
      <w:r>
        <w:rPr>
          <w:rStyle w:val="Song"/>
          <w:sz w:val="24"/>
        </w:rPr>
        <w:br/>
        <w:t xml:space="preserve">    }</w:t>
      </w:r>
      <w:r>
        <w:rPr>
          <w:rStyle w:val="Song"/>
          <w:sz w:val="24"/>
        </w:rPr>
        <w:br/>
        <w:t xml:space="preserve">    return true;</w:t>
      </w:r>
      <w:r>
        <w:rPr>
          <w:rStyle w:val="Song"/>
          <w:sz w:val="24"/>
        </w:rPr>
        <w:br/>
        <w:t>}</w:t>
      </w:r>
      <w:r>
        <w:rPr>
          <w:rStyle w:val="Song"/>
          <w:sz w:val="24"/>
        </w:rPr>
        <w:br/>
        <w:t>bool match() {</w:t>
      </w:r>
      <w:r>
        <w:rPr>
          <w:rStyle w:val="Song"/>
          <w:sz w:val="24"/>
        </w:rPr>
        <w:br/>
        <w:t xml:space="preserve">    memset(color, -1, sizeof(color));</w:t>
      </w:r>
      <w:r>
        <w:rPr>
          <w:rStyle w:val="Song"/>
          <w:sz w:val="24"/>
        </w:rPr>
        <w:br/>
        <w:t xml:space="preserve">    for (int i = 1; i &lt;= n; i++) {</w:t>
      </w:r>
      <w:r>
        <w:rPr>
          <w:rStyle w:val="Song"/>
          <w:sz w:val="24"/>
        </w:rPr>
        <w:br/>
        <w:t xml:space="preserve">        if (color[i] == -1)  //</w:t>
      </w:r>
      <w:r>
        <w:rPr>
          <w:rStyle w:val="Song"/>
          <w:sz w:val="24"/>
        </w:rPr>
        <w:t>如果没有染色，就说明这不在上一个连通块里</w:t>
      </w:r>
      <w:r>
        <w:rPr>
          <w:rStyle w:val="Song"/>
          <w:sz w:val="24"/>
        </w:rPr>
        <w:br/>
        <w:t xml:space="preserve">        {</w:t>
      </w:r>
      <w:r>
        <w:rPr>
          <w:rStyle w:val="Song"/>
          <w:sz w:val="24"/>
        </w:rPr>
        <w:br/>
        <w:t xml:space="preserve">            if (!bfs_tu(i)) return false;</w:t>
      </w:r>
      <w:r>
        <w:rPr>
          <w:rStyle w:val="Song"/>
          <w:sz w:val="24"/>
        </w:rPr>
        <w:br/>
        <w:t xml:space="preserve">        }</w:t>
      </w:r>
      <w:r>
        <w:rPr>
          <w:rStyle w:val="Song"/>
          <w:sz w:val="24"/>
        </w:rPr>
        <w:br/>
        <w:t xml:space="preserve">    }</w:t>
      </w:r>
      <w:r>
        <w:rPr>
          <w:rStyle w:val="Song"/>
          <w:sz w:val="24"/>
        </w:rPr>
        <w:br/>
        <w:t xml:space="preserve">   </w:t>
      </w:r>
      <w:r>
        <w:rPr>
          <w:rStyle w:val="Song"/>
          <w:sz w:val="24"/>
        </w:rPr>
        <w:t xml:space="preserve"> return true;</w:t>
      </w:r>
      <w:r>
        <w:rPr>
          <w:rStyle w:val="Song"/>
          <w:sz w:val="24"/>
        </w:rPr>
        <w:br/>
        <w:t>}</w:t>
      </w:r>
    </w:p>
    <w:p w14:paraId="59303D96" w14:textId="77777777" w:rsidR="002145E0" w:rsidRDefault="00D71CD4">
      <w:pPr>
        <w:pStyle w:val="21"/>
      </w:pPr>
      <w:bookmarkStart w:id="43" w:name="_Toc133698674"/>
      <w:r>
        <w:rPr>
          <w:rStyle w:val="Song"/>
          <w:sz w:val="36"/>
        </w:rPr>
        <w:t>二分图染色</w:t>
      </w:r>
      <w:r>
        <w:rPr>
          <w:rStyle w:val="Song"/>
          <w:sz w:val="36"/>
        </w:rPr>
        <w:t>_</w:t>
      </w:r>
      <w:r>
        <w:rPr>
          <w:rStyle w:val="Song"/>
          <w:sz w:val="36"/>
        </w:rPr>
        <w:t>推荐</w:t>
      </w:r>
      <w:r>
        <w:rPr>
          <w:rStyle w:val="Song"/>
          <w:sz w:val="36"/>
        </w:rPr>
        <w:t>.cpp</w:t>
      </w:r>
      <w:bookmarkEnd w:id="43"/>
    </w:p>
    <w:p w14:paraId="2AB78400" w14:textId="77777777" w:rsidR="002145E0" w:rsidRDefault="00D71CD4">
      <w:pPr>
        <w:spacing w:after="0" w:line="240" w:lineRule="auto"/>
      </w:pPr>
      <w:r>
        <w:rPr>
          <w:rStyle w:val="Song"/>
          <w:sz w:val="24"/>
        </w:rPr>
        <w:t>const int N = 100000;</w:t>
      </w:r>
      <w:r>
        <w:rPr>
          <w:rStyle w:val="Song"/>
          <w:sz w:val="24"/>
        </w:rPr>
        <w:br/>
        <w:t xml:space="preserve">// </w:t>
      </w:r>
      <w:r>
        <w:rPr>
          <w:rStyle w:val="Song"/>
          <w:sz w:val="24"/>
        </w:rPr>
        <w:t>二分图本质是无向图</w:t>
      </w:r>
      <w:r>
        <w:rPr>
          <w:rStyle w:val="Song"/>
          <w:sz w:val="24"/>
        </w:rPr>
        <w:br/>
      </w:r>
      <w:r>
        <w:rPr>
          <w:rStyle w:val="Song"/>
          <w:sz w:val="24"/>
        </w:rPr>
        <w:br/>
        <w:t>struct Node {</w:t>
      </w:r>
      <w:r>
        <w:rPr>
          <w:rStyle w:val="Song"/>
          <w:sz w:val="24"/>
        </w:rPr>
        <w:br/>
        <w:t xml:space="preserve">    int to, next;</w:t>
      </w:r>
      <w:r>
        <w:rPr>
          <w:rStyle w:val="Song"/>
          <w:sz w:val="24"/>
        </w:rPr>
        <w:br/>
        <w:t>} node[N];</w:t>
      </w:r>
      <w:r>
        <w:rPr>
          <w:rStyle w:val="Song"/>
          <w:sz w:val="24"/>
        </w:rPr>
        <w:br/>
      </w:r>
      <w:r>
        <w:rPr>
          <w:rStyle w:val="Song"/>
          <w:sz w:val="24"/>
        </w:rPr>
        <w:br/>
        <w:t>// O(n+m)</w:t>
      </w:r>
      <w:r>
        <w:rPr>
          <w:rStyle w:val="Song"/>
          <w:sz w:val="24"/>
        </w:rPr>
        <w:br/>
        <w:t>int head[N];</w:t>
      </w:r>
      <w:r>
        <w:rPr>
          <w:rStyle w:val="Song"/>
          <w:sz w:val="24"/>
        </w:rPr>
        <w:br/>
        <w:t>int color[N];</w:t>
      </w:r>
      <w:r>
        <w:rPr>
          <w:rStyle w:val="Song"/>
          <w:sz w:val="24"/>
        </w:rPr>
        <w:br/>
      </w:r>
      <w:r>
        <w:rPr>
          <w:rStyle w:val="Song"/>
          <w:sz w:val="24"/>
        </w:rPr>
        <w:br/>
        <w:t xml:space="preserve">// </w:t>
      </w:r>
      <w:r>
        <w:rPr>
          <w:rStyle w:val="Song"/>
          <w:sz w:val="24"/>
        </w:rPr>
        <w:t>染色</w:t>
      </w:r>
      <w:r>
        <w:rPr>
          <w:rStyle w:val="Song"/>
          <w:sz w:val="24"/>
        </w:rPr>
        <w:t>1</w:t>
      </w:r>
      <w:r>
        <w:rPr>
          <w:rStyle w:val="Song"/>
          <w:sz w:val="24"/>
        </w:rPr>
        <w:t>表示白色</w:t>
      </w:r>
      <w:r>
        <w:rPr>
          <w:rStyle w:val="Song"/>
          <w:sz w:val="24"/>
        </w:rPr>
        <w:t>-1</w:t>
      </w:r>
      <w:r>
        <w:rPr>
          <w:rStyle w:val="Song"/>
          <w:sz w:val="24"/>
        </w:rPr>
        <w:t>表示黑色</w:t>
      </w:r>
      <w:r>
        <w:rPr>
          <w:rStyle w:val="Song"/>
          <w:sz w:val="24"/>
        </w:rPr>
        <w:t>0</w:t>
      </w:r>
      <w:r>
        <w:rPr>
          <w:rStyle w:val="Song"/>
          <w:sz w:val="24"/>
        </w:rPr>
        <w:t>表示没染</w:t>
      </w:r>
      <w:r>
        <w:rPr>
          <w:rStyle w:val="Song"/>
          <w:sz w:val="24"/>
        </w:rPr>
        <w:br/>
        <w:t>bool dfs(int v, int c) {</w:t>
      </w:r>
      <w:r>
        <w:rPr>
          <w:rStyle w:val="Song"/>
          <w:sz w:val="24"/>
        </w:rPr>
        <w:br/>
        <w:t xml:space="preserve">    color[v] = c;</w:t>
      </w:r>
      <w:r>
        <w:rPr>
          <w:rStyle w:val="Song"/>
          <w:sz w:val="24"/>
        </w:rPr>
        <w:br/>
      </w:r>
      <w:r>
        <w:rPr>
          <w:rStyle w:val="Song"/>
          <w:sz w:val="24"/>
        </w:rPr>
        <w:lastRenderedPageBreak/>
        <w:t xml:space="preserve">    for (int i = head[v]; i; i = node[i].nex</w:t>
      </w:r>
      <w:r>
        <w:rPr>
          <w:rStyle w:val="Song"/>
          <w:sz w:val="24"/>
        </w:rPr>
        <w:t>t) {</w:t>
      </w:r>
      <w:r>
        <w:rPr>
          <w:rStyle w:val="Song"/>
          <w:sz w:val="24"/>
        </w:rPr>
        <w:br/>
        <w:t xml:space="preserve">        int to = node[i].to;</w:t>
      </w:r>
      <w:r>
        <w:rPr>
          <w:rStyle w:val="Song"/>
          <w:sz w:val="24"/>
        </w:rPr>
        <w:br/>
        <w:t xml:space="preserve">        if (color[to] == c) return false;</w:t>
      </w:r>
      <w:r>
        <w:rPr>
          <w:rStyle w:val="Song"/>
          <w:sz w:val="24"/>
        </w:rPr>
        <w:br/>
        <w:t xml:space="preserve">        if (color[to] == 0 &amp;&amp; !dfs(to, -c)) return false;</w:t>
      </w:r>
      <w:r>
        <w:rPr>
          <w:rStyle w:val="Song"/>
          <w:sz w:val="24"/>
        </w:rPr>
        <w:br/>
        <w:t xml:space="preserve">    }</w:t>
      </w:r>
      <w:r>
        <w:rPr>
          <w:rStyle w:val="Song"/>
          <w:sz w:val="24"/>
        </w:rPr>
        <w:br/>
        <w:t xml:space="preserve">    return true;</w:t>
      </w:r>
      <w:r>
        <w:rPr>
          <w:rStyle w:val="Song"/>
          <w:sz w:val="24"/>
        </w:rPr>
        <w:br/>
        <w:t>}</w:t>
      </w:r>
      <w:r>
        <w:rPr>
          <w:rStyle w:val="Song"/>
          <w:sz w:val="24"/>
        </w:rPr>
        <w:br/>
      </w:r>
      <w:r>
        <w:rPr>
          <w:rStyle w:val="Song"/>
          <w:sz w:val="24"/>
        </w:rPr>
        <w:br/>
        <w:t>bool use(int n) {</w:t>
      </w:r>
      <w:r>
        <w:rPr>
          <w:rStyle w:val="Song"/>
          <w:sz w:val="24"/>
        </w:rPr>
        <w:br/>
        <w:t xml:space="preserve">    for (int i = 1; i &lt;= n; i++) {</w:t>
      </w:r>
      <w:r>
        <w:rPr>
          <w:rStyle w:val="Song"/>
          <w:sz w:val="24"/>
        </w:rPr>
        <w:br/>
        <w:t xml:space="preserve">        if (!color[i]) {</w:t>
      </w:r>
      <w:r>
        <w:rPr>
          <w:rStyle w:val="Song"/>
          <w:sz w:val="24"/>
        </w:rPr>
        <w:br/>
        <w:t xml:space="preserve">            if (!d</w:t>
      </w:r>
      <w:r>
        <w:rPr>
          <w:rStyle w:val="Song"/>
          <w:sz w:val="24"/>
        </w:rPr>
        <w:t>fs(i, 1)) return false;</w:t>
      </w:r>
      <w:r>
        <w:rPr>
          <w:rStyle w:val="Song"/>
          <w:sz w:val="24"/>
        </w:rPr>
        <w:br/>
        <w:t xml:space="preserve">        }</w:t>
      </w:r>
      <w:r>
        <w:rPr>
          <w:rStyle w:val="Song"/>
          <w:sz w:val="24"/>
        </w:rPr>
        <w:br/>
        <w:t xml:space="preserve">    }</w:t>
      </w:r>
      <w:r>
        <w:rPr>
          <w:rStyle w:val="Song"/>
          <w:sz w:val="24"/>
        </w:rPr>
        <w:br/>
        <w:t xml:space="preserve">    return true;</w:t>
      </w:r>
      <w:r>
        <w:rPr>
          <w:rStyle w:val="Song"/>
          <w:sz w:val="24"/>
        </w:rPr>
        <w:br/>
        <w:t>}</w:t>
      </w:r>
    </w:p>
    <w:p w14:paraId="5D4FCC0A" w14:textId="77777777" w:rsidR="002145E0" w:rsidRDefault="00D71CD4">
      <w:pPr>
        <w:pStyle w:val="21"/>
      </w:pPr>
      <w:bookmarkStart w:id="44" w:name="_Toc133698675"/>
      <w:r>
        <w:rPr>
          <w:rStyle w:val="Song"/>
          <w:sz w:val="36"/>
        </w:rPr>
        <w:t>匈牙利算法</w:t>
      </w:r>
      <w:r>
        <w:rPr>
          <w:rStyle w:val="Song"/>
          <w:sz w:val="36"/>
        </w:rPr>
        <w:t>.cpp</w:t>
      </w:r>
      <w:bookmarkEnd w:id="44"/>
    </w:p>
    <w:p w14:paraId="595385E1" w14:textId="77777777" w:rsidR="002145E0" w:rsidRDefault="00D71CD4">
      <w:pPr>
        <w:spacing w:after="0" w:line="240" w:lineRule="auto"/>
      </w:pPr>
      <w:r>
        <w:rPr>
          <w:rStyle w:val="Song"/>
          <w:sz w:val="24"/>
        </w:rPr>
        <w:t>const int N = 100000;</w:t>
      </w:r>
      <w:r>
        <w:rPr>
          <w:rStyle w:val="Song"/>
          <w:sz w:val="24"/>
        </w:rPr>
        <w:br/>
      </w:r>
      <w:r>
        <w:rPr>
          <w:rStyle w:val="Song"/>
          <w:sz w:val="24"/>
        </w:rPr>
        <w:br/>
        <w:t>struct Node {</w:t>
      </w:r>
      <w:r>
        <w:rPr>
          <w:rStyle w:val="Song"/>
          <w:sz w:val="24"/>
        </w:rPr>
        <w:br/>
        <w:t xml:space="preserve">    int to, next;</w:t>
      </w:r>
      <w:r>
        <w:rPr>
          <w:rStyle w:val="Song"/>
          <w:sz w:val="24"/>
        </w:rPr>
        <w:br/>
        <w:t>} node[N];</w:t>
      </w:r>
      <w:r>
        <w:rPr>
          <w:rStyle w:val="Song"/>
          <w:sz w:val="24"/>
        </w:rPr>
        <w:br/>
      </w:r>
      <w:r>
        <w:rPr>
          <w:rStyle w:val="Song"/>
          <w:sz w:val="24"/>
        </w:rPr>
        <w:br/>
        <w:t>int head[N], color[N];</w:t>
      </w:r>
      <w:r>
        <w:rPr>
          <w:rStyle w:val="Song"/>
          <w:sz w:val="24"/>
        </w:rPr>
        <w:br/>
        <w:t>int vistime[N];</w:t>
      </w:r>
      <w:r>
        <w:rPr>
          <w:rStyle w:val="Song"/>
          <w:sz w:val="24"/>
        </w:rPr>
        <w:br/>
        <w:t xml:space="preserve">int mch[N];  // </w:t>
      </w:r>
      <w:r>
        <w:rPr>
          <w:rStyle w:val="Song"/>
          <w:sz w:val="24"/>
        </w:rPr>
        <w:t>与之配对的点</w:t>
      </w:r>
      <w:r>
        <w:rPr>
          <w:rStyle w:val="Song"/>
          <w:sz w:val="24"/>
        </w:rPr>
        <w:br/>
      </w:r>
      <w:r>
        <w:rPr>
          <w:rStyle w:val="Song"/>
          <w:sz w:val="24"/>
        </w:rPr>
        <w:br/>
        <w:t>bool match(int u, int tag) {</w:t>
      </w:r>
      <w:r>
        <w:rPr>
          <w:rStyle w:val="Song"/>
          <w:sz w:val="24"/>
        </w:rPr>
        <w:br/>
        <w:t xml:space="preserve">    if (vistime[u] == tag) r</w:t>
      </w:r>
      <w:r>
        <w:rPr>
          <w:rStyle w:val="Song"/>
          <w:sz w:val="24"/>
        </w:rPr>
        <w:t>eturn false;</w:t>
      </w:r>
      <w:r>
        <w:rPr>
          <w:rStyle w:val="Song"/>
          <w:sz w:val="24"/>
        </w:rPr>
        <w:br/>
        <w:t xml:space="preserve">    vistime[u] = tag;</w:t>
      </w:r>
      <w:r>
        <w:rPr>
          <w:rStyle w:val="Song"/>
          <w:sz w:val="24"/>
        </w:rPr>
        <w:br/>
        <w:t xml:space="preserve">    for (int i = head[u]; i; i = node[i].next) {</w:t>
      </w:r>
      <w:r>
        <w:rPr>
          <w:rStyle w:val="Song"/>
          <w:sz w:val="24"/>
        </w:rPr>
        <w:br/>
        <w:t xml:space="preserve">        int to = node[i].to;</w:t>
      </w:r>
      <w:r>
        <w:rPr>
          <w:rStyle w:val="Song"/>
          <w:sz w:val="24"/>
        </w:rPr>
        <w:br/>
        <w:t xml:space="preserve">        if (mch[to] == 0 || match(mch[to], tag)) {</w:t>
      </w:r>
      <w:r>
        <w:rPr>
          <w:rStyle w:val="Song"/>
          <w:sz w:val="24"/>
        </w:rPr>
        <w:br/>
        <w:t xml:space="preserve">            mch[to] = u;</w:t>
      </w:r>
      <w:r>
        <w:rPr>
          <w:rStyle w:val="Song"/>
          <w:sz w:val="24"/>
        </w:rPr>
        <w:br/>
        <w:t xml:space="preserve">            return true;</w:t>
      </w:r>
      <w:r>
        <w:rPr>
          <w:rStyle w:val="Song"/>
          <w:sz w:val="24"/>
        </w:rPr>
        <w:br/>
        <w:t xml:space="preserve">        }</w:t>
      </w:r>
      <w:r>
        <w:rPr>
          <w:rStyle w:val="Song"/>
          <w:sz w:val="24"/>
        </w:rPr>
        <w:br/>
        <w:t xml:space="preserve">    }</w:t>
      </w:r>
      <w:r>
        <w:rPr>
          <w:rStyle w:val="Song"/>
          <w:sz w:val="24"/>
        </w:rPr>
        <w:br/>
        <w:t xml:space="preserve">    return false;</w:t>
      </w:r>
      <w:r>
        <w:rPr>
          <w:rStyle w:val="Song"/>
          <w:sz w:val="24"/>
        </w:rPr>
        <w:br/>
        <w:t>}</w:t>
      </w:r>
      <w:r>
        <w:rPr>
          <w:rStyle w:val="Song"/>
          <w:sz w:val="24"/>
        </w:rPr>
        <w:br/>
      </w:r>
      <w:r>
        <w:rPr>
          <w:rStyle w:val="Song"/>
          <w:sz w:val="24"/>
        </w:rPr>
        <w:br/>
      </w:r>
      <w:r>
        <w:rPr>
          <w:rStyle w:val="Song"/>
          <w:sz w:val="24"/>
        </w:rPr>
        <w:lastRenderedPageBreak/>
        <w:t>int u</w:t>
      </w:r>
      <w:r>
        <w:rPr>
          <w:rStyle w:val="Song"/>
          <w:sz w:val="24"/>
        </w:rPr>
        <w:t>se(int n) {</w:t>
      </w:r>
      <w:r>
        <w:rPr>
          <w:rStyle w:val="Song"/>
          <w:sz w:val="24"/>
        </w:rPr>
        <w:br/>
        <w:t xml:space="preserve">    int max_matches;</w:t>
      </w:r>
      <w:r>
        <w:rPr>
          <w:rStyle w:val="Song"/>
          <w:sz w:val="24"/>
        </w:rPr>
        <w:br/>
        <w:t xml:space="preserve">    for (int i = 1; i &lt;= n; i++) {</w:t>
      </w:r>
      <w:r>
        <w:rPr>
          <w:rStyle w:val="Song"/>
          <w:sz w:val="24"/>
        </w:rPr>
        <w:br/>
        <w:t xml:space="preserve">        if (color[i] == 1 &amp;&amp; match(i, i)) { ++max_matches; }</w:t>
      </w:r>
      <w:r>
        <w:rPr>
          <w:rStyle w:val="Song"/>
          <w:sz w:val="24"/>
        </w:rPr>
        <w:br/>
        <w:t xml:space="preserve">    }</w:t>
      </w:r>
      <w:r>
        <w:rPr>
          <w:rStyle w:val="Song"/>
          <w:sz w:val="24"/>
        </w:rPr>
        <w:br/>
        <w:t xml:space="preserve">    return max_matches;</w:t>
      </w:r>
      <w:r>
        <w:rPr>
          <w:rStyle w:val="Song"/>
          <w:sz w:val="24"/>
        </w:rPr>
        <w:br/>
        <w:t>}</w:t>
      </w:r>
      <w:r>
        <w:rPr>
          <w:rStyle w:val="Song"/>
          <w:sz w:val="24"/>
        </w:rPr>
        <w:br/>
      </w:r>
    </w:p>
    <w:p w14:paraId="7443F84E" w14:textId="77777777" w:rsidR="002145E0" w:rsidRDefault="00D71CD4">
      <w:pPr>
        <w:pStyle w:val="21"/>
      </w:pPr>
      <w:bookmarkStart w:id="45" w:name="_Toc133698676"/>
      <w:r>
        <w:rPr>
          <w:rStyle w:val="Song"/>
          <w:sz w:val="36"/>
        </w:rPr>
        <w:t>拓扑序</w:t>
      </w:r>
      <w:r>
        <w:rPr>
          <w:rStyle w:val="Song"/>
          <w:sz w:val="36"/>
        </w:rPr>
        <w:t>.cpp</w:t>
      </w:r>
      <w:bookmarkEnd w:id="45"/>
    </w:p>
    <w:p w14:paraId="6E99B3EE" w14:textId="77777777" w:rsidR="002145E0" w:rsidRDefault="00D71CD4">
      <w:pPr>
        <w:spacing w:after="0" w:line="240" w:lineRule="auto"/>
      </w:pPr>
      <w:r>
        <w:rPr>
          <w:rStyle w:val="Song"/>
          <w:sz w:val="24"/>
        </w:rPr>
        <w:t xml:space="preserve">// </w:t>
      </w:r>
      <w:r>
        <w:rPr>
          <w:rStyle w:val="Song"/>
          <w:sz w:val="24"/>
        </w:rPr>
        <w:t>向量建图版</w:t>
      </w:r>
      <w:r>
        <w:rPr>
          <w:rStyle w:val="Song"/>
          <w:sz w:val="24"/>
        </w:rPr>
        <w:br/>
        <w:t>#include &lt;bits/stdc++.h&gt;</w:t>
      </w:r>
      <w:r>
        <w:rPr>
          <w:rStyle w:val="Song"/>
          <w:sz w:val="24"/>
        </w:rPr>
        <w:br/>
        <w:t>using namespace std;</w:t>
      </w:r>
      <w:r>
        <w:rPr>
          <w:rStyle w:val="Song"/>
          <w:sz w:val="24"/>
        </w:rPr>
        <w:br/>
      </w:r>
      <w:r>
        <w:rPr>
          <w:rStyle w:val="Song"/>
          <w:sz w:val="24"/>
        </w:rPr>
        <w:br/>
        <w:t>//</w:t>
      </w:r>
      <w:r>
        <w:rPr>
          <w:rStyle w:val="Song"/>
          <w:sz w:val="24"/>
        </w:rPr>
        <w:br/>
        <w:t>const int N = 1e6 + 10;</w:t>
      </w:r>
      <w:r>
        <w:rPr>
          <w:rStyle w:val="Song"/>
          <w:sz w:val="24"/>
        </w:rPr>
        <w:br/>
      </w:r>
      <w:r>
        <w:rPr>
          <w:rStyle w:val="Song"/>
          <w:sz w:val="24"/>
        </w:rPr>
        <w:t>int n;             //</w:t>
      </w:r>
      <w:r>
        <w:rPr>
          <w:rStyle w:val="Song"/>
          <w:sz w:val="24"/>
        </w:rPr>
        <w:t>节点数</w:t>
      </w:r>
      <w:r>
        <w:rPr>
          <w:rStyle w:val="Song"/>
          <w:sz w:val="24"/>
        </w:rPr>
        <w:br/>
        <w:t>vector&lt;int&gt; v[N];  //</w:t>
      </w:r>
      <w:r>
        <w:rPr>
          <w:rStyle w:val="Song"/>
          <w:sz w:val="24"/>
        </w:rPr>
        <w:t>存储图</w:t>
      </w:r>
      <w:r>
        <w:rPr>
          <w:rStyle w:val="Song"/>
          <w:sz w:val="24"/>
        </w:rPr>
        <w:br/>
        <w:t>int ind[N];        //</w:t>
      </w:r>
      <w:r>
        <w:rPr>
          <w:rStyle w:val="Song"/>
          <w:sz w:val="24"/>
        </w:rPr>
        <w:t>入度</w:t>
      </w:r>
      <w:r>
        <w:rPr>
          <w:rStyle w:val="Song"/>
          <w:sz w:val="24"/>
        </w:rPr>
        <w:t xml:space="preserve">  in degree </w:t>
      </w:r>
      <w:r>
        <w:rPr>
          <w:rStyle w:val="Song"/>
          <w:sz w:val="24"/>
        </w:rPr>
        <w:t>直译入度</w:t>
      </w:r>
      <w:r>
        <w:rPr>
          <w:rStyle w:val="Song"/>
          <w:sz w:val="24"/>
        </w:rPr>
        <w:br/>
        <w:t>int out[N];        //</w:t>
      </w:r>
      <w:r>
        <w:rPr>
          <w:rStyle w:val="Song"/>
          <w:sz w:val="24"/>
        </w:rPr>
        <w:t>出度</w:t>
      </w:r>
      <w:r>
        <w:rPr>
          <w:rStyle w:val="Song"/>
          <w:sz w:val="24"/>
        </w:rPr>
        <w:br/>
        <w:t>int topolist[N];</w:t>
      </w:r>
      <w:r>
        <w:rPr>
          <w:rStyle w:val="Song"/>
          <w:sz w:val="24"/>
        </w:rPr>
        <w:br/>
        <w:t>queue&lt;int&gt; q;</w:t>
      </w:r>
      <w:r>
        <w:rPr>
          <w:rStyle w:val="Song"/>
          <w:sz w:val="24"/>
        </w:rPr>
        <w:br/>
        <w:t xml:space="preserve">void toposort() {  // </w:t>
      </w:r>
      <w:r>
        <w:rPr>
          <w:rStyle w:val="Song"/>
          <w:sz w:val="24"/>
        </w:rPr>
        <w:t>即</w:t>
      </w:r>
      <w:r>
        <w:rPr>
          <w:rStyle w:val="Song"/>
          <w:sz w:val="24"/>
        </w:rPr>
        <w:t>bfs</w:t>
      </w:r>
      <w:r>
        <w:rPr>
          <w:rStyle w:val="Song"/>
          <w:sz w:val="24"/>
        </w:rPr>
        <w:br/>
        <w:t xml:space="preserve">    int pos = 1;</w:t>
      </w:r>
      <w:r>
        <w:rPr>
          <w:rStyle w:val="Song"/>
          <w:sz w:val="24"/>
        </w:rPr>
        <w:br/>
        <w:t xml:space="preserve">    for (int i = 1; i &lt;= n; i++) {</w:t>
      </w:r>
      <w:r>
        <w:rPr>
          <w:rStyle w:val="Song"/>
          <w:sz w:val="24"/>
        </w:rPr>
        <w:br/>
        <w:t xml:space="preserve">        if (!ind[i]) {</w:t>
      </w:r>
      <w:r>
        <w:rPr>
          <w:rStyle w:val="Song"/>
          <w:sz w:val="24"/>
        </w:rPr>
        <w:br/>
        <w:t xml:space="preserve">         </w:t>
      </w:r>
      <w:r>
        <w:rPr>
          <w:rStyle w:val="Song"/>
          <w:sz w:val="24"/>
        </w:rPr>
        <w:t xml:space="preserve">   q.push(i);</w:t>
      </w:r>
      <w:r>
        <w:rPr>
          <w:rStyle w:val="Song"/>
          <w:sz w:val="24"/>
        </w:rPr>
        <w:br/>
        <w:t xml:space="preserve">            topolist[pos++] = i;</w:t>
      </w:r>
      <w:r>
        <w:rPr>
          <w:rStyle w:val="Song"/>
          <w:sz w:val="24"/>
        </w:rPr>
        <w:br/>
        <w:t xml:space="preserve">        }</w:t>
      </w:r>
      <w:r>
        <w:rPr>
          <w:rStyle w:val="Song"/>
          <w:sz w:val="24"/>
        </w:rPr>
        <w:br/>
        <w:t xml:space="preserve">    }</w:t>
      </w:r>
      <w:r>
        <w:rPr>
          <w:rStyle w:val="Song"/>
          <w:sz w:val="24"/>
        </w:rPr>
        <w:br/>
        <w:t xml:space="preserve">    while (!q.empty()) {</w:t>
      </w:r>
      <w:r>
        <w:rPr>
          <w:rStyle w:val="Song"/>
          <w:sz w:val="24"/>
        </w:rPr>
        <w:br/>
        <w:t xml:space="preserve">        int u = q.front();</w:t>
      </w:r>
      <w:r>
        <w:rPr>
          <w:rStyle w:val="Song"/>
          <w:sz w:val="24"/>
        </w:rPr>
        <w:br/>
        <w:t xml:space="preserve">        q.pop();</w:t>
      </w:r>
      <w:r>
        <w:rPr>
          <w:rStyle w:val="Song"/>
          <w:sz w:val="24"/>
        </w:rPr>
        <w:br/>
        <w:t xml:space="preserve">        for (int i = 0; i &lt; v[u].size(); i++) {</w:t>
      </w:r>
      <w:r>
        <w:rPr>
          <w:rStyle w:val="Song"/>
          <w:sz w:val="24"/>
        </w:rPr>
        <w:br/>
        <w:t xml:space="preserve">            int x = v[u][i];</w:t>
      </w:r>
      <w:r>
        <w:rPr>
          <w:rStyle w:val="Song"/>
          <w:sz w:val="24"/>
        </w:rPr>
        <w:br/>
        <w:t xml:space="preserve">            ind[x]--;</w:t>
      </w:r>
      <w:r>
        <w:rPr>
          <w:rStyle w:val="Song"/>
          <w:sz w:val="24"/>
        </w:rPr>
        <w:br/>
        <w:t xml:space="preserve">            if (!ind[x]) </w:t>
      </w:r>
      <w:r>
        <w:rPr>
          <w:rStyle w:val="Song"/>
          <w:sz w:val="24"/>
        </w:rPr>
        <w:t>{</w:t>
      </w:r>
      <w:r>
        <w:rPr>
          <w:rStyle w:val="Song"/>
          <w:sz w:val="24"/>
        </w:rPr>
        <w:br/>
        <w:t xml:space="preserve">                q.push(x);</w:t>
      </w:r>
      <w:r>
        <w:rPr>
          <w:rStyle w:val="Song"/>
          <w:sz w:val="24"/>
        </w:rPr>
        <w:br/>
        <w:t xml:space="preserve">                topolist[pos++] = x;</w:t>
      </w:r>
      <w:r>
        <w:rPr>
          <w:rStyle w:val="Song"/>
          <w:sz w:val="24"/>
        </w:rPr>
        <w:br/>
        <w:t xml:space="preserve">            }</w:t>
      </w:r>
      <w:r>
        <w:rPr>
          <w:rStyle w:val="Song"/>
          <w:sz w:val="24"/>
        </w:rPr>
        <w:br/>
        <w:t xml:space="preserve">        }</w:t>
      </w:r>
      <w:r>
        <w:rPr>
          <w:rStyle w:val="Song"/>
          <w:sz w:val="24"/>
        </w:rPr>
        <w:br/>
      </w:r>
      <w:r>
        <w:rPr>
          <w:rStyle w:val="Song"/>
          <w:sz w:val="24"/>
        </w:rPr>
        <w:lastRenderedPageBreak/>
        <w:t xml:space="preserve">    }</w:t>
      </w:r>
      <w:r>
        <w:rPr>
          <w:rStyle w:val="Song"/>
          <w:sz w:val="24"/>
        </w:rPr>
        <w:br/>
        <w:t xml:space="preserve">    return;</w:t>
      </w:r>
      <w:r>
        <w:rPr>
          <w:rStyle w:val="Song"/>
          <w:sz w:val="24"/>
        </w:rPr>
        <w:br/>
        <w:t>}</w:t>
      </w:r>
      <w:r>
        <w:rPr>
          <w:rStyle w:val="Song"/>
          <w:sz w:val="24"/>
        </w:rPr>
        <w:br/>
      </w:r>
      <w:r>
        <w:rPr>
          <w:rStyle w:val="Song"/>
          <w:sz w:val="24"/>
        </w:rPr>
        <w:br/>
        <w:t>void add(int a, int b) {</w:t>
      </w:r>
      <w:r>
        <w:rPr>
          <w:rStyle w:val="Song"/>
          <w:sz w:val="24"/>
        </w:rPr>
        <w:br/>
        <w:t xml:space="preserve">    ind[b]++;</w:t>
      </w:r>
      <w:r>
        <w:rPr>
          <w:rStyle w:val="Song"/>
          <w:sz w:val="24"/>
        </w:rPr>
        <w:br/>
        <w:t xml:space="preserve">    out[a]++;</w:t>
      </w:r>
      <w:r>
        <w:rPr>
          <w:rStyle w:val="Song"/>
          <w:sz w:val="24"/>
        </w:rPr>
        <w:br/>
        <w:t xml:space="preserve">    v[a].push_back(b);</w:t>
      </w:r>
      <w:r>
        <w:rPr>
          <w:rStyle w:val="Song"/>
          <w:sz w:val="24"/>
        </w:rPr>
        <w:br/>
        <w:t>}</w:t>
      </w:r>
      <w:r>
        <w:rPr>
          <w:rStyle w:val="Song"/>
          <w:sz w:val="24"/>
        </w:rPr>
        <w:br/>
      </w:r>
    </w:p>
    <w:p w14:paraId="1998AB5F" w14:textId="77777777" w:rsidR="002145E0" w:rsidRDefault="00D71CD4">
      <w:pPr>
        <w:pStyle w:val="21"/>
        <w:rPr>
          <w:lang w:eastAsia="zh-CN"/>
        </w:rPr>
      </w:pPr>
      <w:bookmarkStart w:id="46" w:name="_Toc133698677"/>
      <w:r>
        <w:rPr>
          <w:rStyle w:val="Song"/>
          <w:sz w:val="36"/>
          <w:lang w:eastAsia="zh-CN"/>
        </w:rPr>
        <w:t>拓扑序</w:t>
      </w:r>
      <w:r>
        <w:rPr>
          <w:rStyle w:val="Song"/>
          <w:sz w:val="36"/>
          <w:lang w:eastAsia="zh-CN"/>
        </w:rPr>
        <w:t>_</w:t>
      </w:r>
      <w:r>
        <w:rPr>
          <w:rStyle w:val="Song"/>
          <w:sz w:val="36"/>
          <w:lang w:eastAsia="zh-CN"/>
        </w:rPr>
        <w:t>邻接表版</w:t>
      </w:r>
      <w:r>
        <w:rPr>
          <w:rStyle w:val="Song"/>
          <w:sz w:val="36"/>
          <w:lang w:eastAsia="zh-CN"/>
        </w:rPr>
        <w:t xml:space="preserve">_ </w:t>
      </w:r>
      <w:r>
        <w:rPr>
          <w:rStyle w:val="Song"/>
          <w:sz w:val="36"/>
          <w:lang w:eastAsia="zh-CN"/>
        </w:rPr>
        <w:t>推荐</w:t>
      </w:r>
      <w:r>
        <w:rPr>
          <w:rStyle w:val="Song"/>
          <w:sz w:val="36"/>
          <w:lang w:eastAsia="zh-CN"/>
        </w:rPr>
        <w:t>.cpp</w:t>
      </w:r>
      <w:bookmarkEnd w:id="46"/>
    </w:p>
    <w:p w14:paraId="10F3235F" w14:textId="77777777" w:rsidR="002145E0" w:rsidRDefault="00D71CD4">
      <w:pPr>
        <w:spacing w:after="0" w:line="240" w:lineRule="auto"/>
      </w:pPr>
      <w:r>
        <w:rPr>
          <w:rStyle w:val="Song"/>
          <w:sz w:val="24"/>
        </w:rPr>
        <w:t xml:space="preserve">// </w:t>
      </w:r>
      <w:r>
        <w:rPr>
          <w:rStyle w:val="Song"/>
          <w:sz w:val="24"/>
        </w:rPr>
        <w:t>邻接表建图版</w:t>
      </w:r>
      <w:r>
        <w:rPr>
          <w:rStyle w:val="Song"/>
          <w:sz w:val="24"/>
        </w:rPr>
        <w:br/>
        <w:t>#include &lt;bits/stdc++.h&gt;</w:t>
      </w:r>
      <w:r>
        <w:rPr>
          <w:rStyle w:val="Song"/>
          <w:sz w:val="24"/>
        </w:rPr>
        <w:br/>
        <w:t>using namespac</w:t>
      </w:r>
      <w:r>
        <w:rPr>
          <w:rStyle w:val="Song"/>
          <w:sz w:val="24"/>
        </w:rPr>
        <w:t>e std;</w:t>
      </w:r>
      <w:r>
        <w:rPr>
          <w:rStyle w:val="Song"/>
          <w:sz w:val="24"/>
        </w:rPr>
        <w:br/>
      </w:r>
      <w:r>
        <w:rPr>
          <w:rStyle w:val="Song"/>
          <w:sz w:val="24"/>
        </w:rPr>
        <w:br/>
        <w:t>//</w:t>
      </w:r>
      <w:r>
        <w:rPr>
          <w:rStyle w:val="Song"/>
          <w:sz w:val="24"/>
        </w:rPr>
        <w:br/>
        <w:t>const int N = 1e6 + 10;</w:t>
      </w:r>
      <w:r>
        <w:rPr>
          <w:rStyle w:val="Song"/>
          <w:sz w:val="24"/>
        </w:rPr>
        <w:br/>
        <w:t>struct Node {</w:t>
      </w:r>
      <w:r>
        <w:rPr>
          <w:rStyle w:val="Song"/>
          <w:sz w:val="24"/>
        </w:rPr>
        <w:br/>
        <w:t xml:space="preserve">    int to, next;</w:t>
      </w:r>
      <w:r>
        <w:rPr>
          <w:rStyle w:val="Song"/>
          <w:sz w:val="24"/>
        </w:rPr>
        <w:br/>
        <w:t>} node[N];</w:t>
      </w:r>
      <w:r>
        <w:rPr>
          <w:rStyle w:val="Song"/>
          <w:sz w:val="24"/>
        </w:rPr>
        <w:br/>
      </w:r>
      <w:r>
        <w:rPr>
          <w:rStyle w:val="Song"/>
          <w:sz w:val="24"/>
        </w:rPr>
        <w:br/>
        <w:t>int n;  //</w:t>
      </w:r>
      <w:r>
        <w:rPr>
          <w:rStyle w:val="Song"/>
          <w:sz w:val="24"/>
        </w:rPr>
        <w:t>节点数</w:t>
      </w:r>
      <w:r>
        <w:rPr>
          <w:rStyle w:val="Song"/>
          <w:sz w:val="24"/>
        </w:rPr>
        <w:br/>
        <w:t>int head[N], tot;</w:t>
      </w:r>
      <w:r>
        <w:rPr>
          <w:rStyle w:val="Song"/>
          <w:sz w:val="24"/>
        </w:rPr>
        <w:br/>
        <w:t>int ind[N];  //</w:t>
      </w:r>
      <w:r>
        <w:rPr>
          <w:rStyle w:val="Song"/>
          <w:sz w:val="24"/>
        </w:rPr>
        <w:t>入度</w:t>
      </w:r>
      <w:r>
        <w:rPr>
          <w:rStyle w:val="Song"/>
          <w:sz w:val="24"/>
        </w:rPr>
        <w:t xml:space="preserve">  in degree </w:t>
      </w:r>
      <w:r>
        <w:rPr>
          <w:rStyle w:val="Song"/>
          <w:sz w:val="24"/>
        </w:rPr>
        <w:t>直译入度</w:t>
      </w:r>
      <w:r>
        <w:rPr>
          <w:rStyle w:val="Song"/>
          <w:sz w:val="24"/>
        </w:rPr>
        <w:br/>
        <w:t>int out[N];  //</w:t>
      </w:r>
      <w:r>
        <w:rPr>
          <w:rStyle w:val="Song"/>
          <w:sz w:val="24"/>
        </w:rPr>
        <w:t>出度</w:t>
      </w:r>
      <w:r>
        <w:rPr>
          <w:rStyle w:val="Song"/>
          <w:sz w:val="24"/>
        </w:rPr>
        <w:br/>
        <w:t>int topolist[N];</w:t>
      </w:r>
      <w:r>
        <w:rPr>
          <w:rStyle w:val="Song"/>
          <w:sz w:val="24"/>
        </w:rPr>
        <w:br/>
        <w:t>queue&lt;int&gt; q;</w:t>
      </w:r>
      <w:r>
        <w:rPr>
          <w:rStyle w:val="Song"/>
          <w:sz w:val="24"/>
        </w:rPr>
        <w:br/>
        <w:t xml:space="preserve">void toposort() {  // </w:t>
      </w:r>
      <w:r>
        <w:rPr>
          <w:rStyle w:val="Song"/>
          <w:sz w:val="24"/>
        </w:rPr>
        <w:t>即</w:t>
      </w:r>
      <w:r>
        <w:rPr>
          <w:rStyle w:val="Song"/>
          <w:sz w:val="24"/>
        </w:rPr>
        <w:t>bfs</w:t>
      </w:r>
      <w:r>
        <w:rPr>
          <w:rStyle w:val="Song"/>
          <w:sz w:val="24"/>
        </w:rPr>
        <w:br/>
        <w:t xml:space="preserve">    int pos = 1;</w:t>
      </w:r>
      <w:r>
        <w:rPr>
          <w:rStyle w:val="Song"/>
          <w:sz w:val="24"/>
        </w:rPr>
        <w:br/>
        <w:t xml:space="preserve">    for (int i = 1</w:t>
      </w:r>
      <w:r>
        <w:rPr>
          <w:rStyle w:val="Song"/>
          <w:sz w:val="24"/>
        </w:rPr>
        <w:t>; i &lt;= n; i++) {</w:t>
      </w:r>
      <w:r>
        <w:rPr>
          <w:rStyle w:val="Song"/>
          <w:sz w:val="24"/>
        </w:rPr>
        <w:br/>
        <w:t xml:space="preserve">        if (!ind[i]) {</w:t>
      </w:r>
      <w:r>
        <w:rPr>
          <w:rStyle w:val="Song"/>
          <w:sz w:val="24"/>
        </w:rPr>
        <w:br/>
        <w:t xml:space="preserve">            q.push(i);</w:t>
      </w:r>
      <w:r>
        <w:rPr>
          <w:rStyle w:val="Song"/>
          <w:sz w:val="24"/>
        </w:rPr>
        <w:br/>
        <w:t xml:space="preserve">            topolist[pos++] = i;</w:t>
      </w:r>
      <w:r>
        <w:rPr>
          <w:rStyle w:val="Song"/>
          <w:sz w:val="24"/>
        </w:rPr>
        <w:br/>
        <w:t xml:space="preserve">        }</w:t>
      </w:r>
      <w:r>
        <w:rPr>
          <w:rStyle w:val="Song"/>
          <w:sz w:val="24"/>
        </w:rPr>
        <w:br/>
        <w:t xml:space="preserve">    }</w:t>
      </w:r>
      <w:r>
        <w:rPr>
          <w:rStyle w:val="Song"/>
          <w:sz w:val="24"/>
        </w:rPr>
        <w:br/>
        <w:t xml:space="preserve">    while (!q.empty()) {</w:t>
      </w:r>
      <w:r>
        <w:rPr>
          <w:rStyle w:val="Song"/>
          <w:sz w:val="24"/>
        </w:rPr>
        <w:br/>
        <w:t xml:space="preserve">        int u = q.front();</w:t>
      </w:r>
      <w:r>
        <w:rPr>
          <w:rStyle w:val="Song"/>
          <w:sz w:val="24"/>
        </w:rPr>
        <w:br/>
        <w:t xml:space="preserve">        q.pop();</w:t>
      </w:r>
      <w:r>
        <w:rPr>
          <w:rStyle w:val="Song"/>
          <w:sz w:val="24"/>
        </w:rPr>
        <w:br/>
        <w:t xml:space="preserve">        for (int i = head[u]; i; i = node[i].next) {</w:t>
      </w:r>
      <w:r>
        <w:rPr>
          <w:rStyle w:val="Song"/>
          <w:sz w:val="24"/>
        </w:rPr>
        <w:br/>
        <w:t xml:space="preserve">            int x = no</w:t>
      </w:r>
      <w:r>
        <w:rPr>
          <w:rStyle w:val="Song"/>
          <w:sz w:val="24"/>
        </w:rPr>
        <w:t>de[i].to;</w:t>
      </w:r>
      <w:r>
        <w:rPr>
          <w:rStyle w:val="Song"/>
          <w:sz w:val="24"/>
        </w:rPr>
        <w:br/>
      </w:r>
      <w:r>
        <w:rPr>
          <w:rStyle w:val="Song"/>
          <w:sz w:val="24"/>
        </w:rPr>
        <w:lastRenderedPageBreak/>
        <w:t xml:space="preserve">            ind[x]--;</w:t>
      </w:r>
      <w:r>
        <w:rPr>
          <w:rStyle w:val="Song"/>
          <w:sz w:val="24"/>
        </w:rPr>
        <w:br/>
        <w:t xml:space="preserve">            if (!ind[x]) {</w:t>
      </w:r>
      <w:r>
        <w:rPr>
          <w:rStyle w:val="Song"/>
          <w:sz w:val="24"/>
        </w:rPr>
        <w:br/>
        <w:t xml:space="preserve">                q.push(x);</w:t>
      </w:r>
      <w:r>
        <w:rPr>
          <w:rStyle w:val="Song"/>
          <w:sz w:val="24"/>
        </w:rPr>
        <w:br/>
        <w:t xml:space="preserve">                topolist[pos++] = x;</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return;</w:t>
      </w:r>
      <w:r>
        <w:rPr>
          <w:rStyle w:val="Song"/>
          <w:sz w:val="24"/>
        </w:rPr>
        <w:br/>
        <w:t>}</w:t>
      </w:r>
      <w:r>
        <w:rPr>
          <w:rStyle w:val="Song"/>
          <w:sz w:val="24"/>
        </w:rPr>
        <w:br/>
      </w:r>
      <w:r>
        <w:rPr>
          <w:rStyle w:val="Song"/>
          <w:sz w:val="24"/>
        </w:rPr>
        <w:br/>
        <w:t>void add(int a, int b) {</w:t>
      </w:r>
      <w:r>
        <w:rPr>
          <w:rStyle w:val="Song"/>
          <w:sz w:val="24"/>
        </w:rPr>
        <w:br/>
        <w:t xml:space="preserve">    ind[b]++;</w:t>
      </w:r>
      <w:r>
        <w:rPr>
          <w:rStyle w:val="Song"/>
          <w:sz w:val="24"/>
        </w:rPr>
        <w:br/>
        <w:t xml:space="preserve">    out[a]++;</w:t>
      </w:r>
      <w:r>
        <w:rPr>
          <w:rStyle w:val="Song"/>
          <w:sz w:val="24"/>
        </w:rPr>
        <w:br/>
        <w:t xml:space="preserve">    node[++tot] = {b, head[a]};</w:t>
      </w:r>
      <w:r>
        <w:rPr>
          <w:rStyle w:val="Song"/>
          <w:sz w:val="24"/>
        </w:rPr>
        <w:br/>
        <w:t xml:space="preserve">   </w:t>
      </w:r>
      <w:r>
        <w:rPr>
          <w:rStyle w:val="Song"/>
          <w:sz w:val="24"/>
        </w:rPr>
        <w:t xml:space="preserve"> head[a] = tot;</w:t>
      </w:r>
      <w:r>
        <w:rPr>
          <w:rStyle w:val="Song"/>
          <w:sz w:val="24"/>
        </w:rPr>
        <w:br/>
        <w:t>}</w:t>
      </w:r>
      <w:r>
        <w:rPr>
          <w:rStyle w:val="Song"/>
          <w:sz w:val="24"/>
        </w:rPr>
        <w:br/>
      </w:r>
    </w:p>
    <w:p w14:paraId="5AA0AE67" w14:textId="77777777" w:rsidR="002145E0" w:rsidRDefault="00D71CD4">
      <w:pPr>
        <w:pStyle w:val="21"/>
      </w:pPr>
      <w:bookmarkStart w:id="47" w:name="_Toc133698678"/>
      <w:r>
        <w:rPr>
          <w:rStyle w:val="Song"/>
          <w:sz w:val="36"/>
        </w:rPr>
        <w:t>树上尺取</w:t>
      </w:r>
      <w:r>
        <w:rPr>
          <w:rStyle w:val="Song"/>
          <w:sz w:val="36"/>
        </w:rPr>
        <w:t>.cpp</w:t>
      </w:r>
      <w:bookmarkEnd w:id="47"/>
    </w:p>
    <w:p w14:paraId="614F9CC7" w14:textId="77777777" w:rsidR="002145E0" w:rsidRDefault="00D71CD4">
      <w:pPr>
        <w:spacing w:after="0" w:line="240" w:lineRule="auto"/>
      </w:pPr>
      <w:r>
        <w:rPr>
          <w:rStyle w:val="Song"/>
          <w:sz w:val="24"/>
        </w:rPr>
        <w:t>#include &lt;bits/stdc++.h&gt;</w:t>
      </w:r>
      <w:r>
        <w:rPr>
          <w:rStyle w:val="Song"/>
          <w:sz w:val="24"/>
        </w:rPr>
        <w:br/>
        <w:t>#define rep(a, b, c) for (int a = b; a &lt;= c; a++)</w:t>
      </w:r>
      <w:r>
        <w:rPr>
          <w:rStyle w:val="Song"/>
          <w:sz w:val="24"/>
        </w:rPr>
        <w:br/>
        <w:t>#define rrep(a, b, c) for (int a = b; a &gt;= c; a--)</w:t>
      </w:r>
      <w:r>
        <w:rPr>
          <w:rStyle w:val="Song"/>
          <w:sz w:val="24"/>
        </w:rPr>
        <w:br/>
        <w:t>using namespace std;</w:t>
      </w:r>
      <w:r>
        <w:rPr>
          <w:rStyle w:val="Song"/>
          <w:sz w:val="24"/>
        </w:rPr>
        <w:br/>
        <w:t>const int N = 1e4;</w:t>
      </w:r>
      <w:r>
        <w:rPr>
          <w:rStyle w:val="Song"/>
          <w:sz w:val="24"/>
        </w:rPr>
        <w:br/>
        <w:t>int n, m, x, y, z, k, t1, t2, op, ans, flagg, cnt, tot;</w:t>
      </w:r>
      <w:r>
        <w:rPr>
          <w:rStyle w:val="Song"/>
          <w:sz w:val="24"/>
        </w:rPr>
        <w:br/>
        <w:t>int a[</w:t>
      </w:r>
      <w:r>
        <w:rPr>
          <w:rStyle w:val="Song"/>
          <w:sz w:val="24"/>
        </w:rPr>
        <w:t>N];</w:t>
      </w:r>
      <w:r>
        <w:rPr>
          <w:rStyle w:val="Song"/>
          <w:sz w:val="24"/>
        </w:rPr>
        <w:br/>
        <w:t>const int inf = 0x7fffffff;</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N];</w:t>
      </w:r>
      <w:r>
        <w:rPr>
          <w:rStyle w:val="Song"/>
          <w:sz w:val="24"/>
        </w:rPr>
        <w:br/>
      </w:r>
      <w:r>
        <w:rPr>
          <w:rStyle w:val="Song"/>
          <w:sz w:val="24"/>
        </w:rPr>
        <w:br/>
        <w:t>int head[N], vis[N];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w:t>
      </w:r>
      <w:r>
        <w:rPr>
          <w:rStyle w:val="Song"/>
          <w:sz w:val="24"/>
        </w:rPr>
        <w:br/>
      </w:r>
      <w:r>
        <w:rPr>
          <w:rStyle w:val="Song"/>
          <w:sz w:val="24"/>
        </w:rPr>
        <w:lastRenderedPageBreak/>
        <w:br/>
        <w:t>// O(n^2)</w:t>
      </w:r>
      <w:r>
        <w:rPr>
          <w:rStyle w:val="Song"/>
          <w:sz w:val="24"/>
        </w:rPr>
        <w:br/>
      </w:r>
      <w:r>
        <w:rPr>
          <w:rStyle w:val="Song"/>
          <w:sz w:val="24"/>
        </w:rPr>
        <w:br/>
        <w:t xml:space="preserve">int </w:t>
      </w:r>
      <w:r>
        <w:rPr>
          <w:rStyle w:val="Song"/>
          <w:sz w:val="24"/>
        </w:rPr>
        <w:t xml:space="preserve">dis[N];  // </w:t>
      </w:r>
      <w:r>
        <w:rPr>
          <w:rStyle w:val="Song"/>
          <w:sz w:val="24"/>
        </w:rPr>
        <w:t>到直径一端的距离</w:t>
      </w:r>
      <w:r>
        <w:rPr>
          <w:rStyle w:val="Song"/>
          <w:sz w:val="24"/>
        </w:rPr>
        <w:br/>
        <w:t>int len, far, farl, farr;</w:t>
      </w:r>
      <w:r>
        <w:rPr>
          <w:rStyle w:val="Song"/>
          <w:sz w:val="24"/>
        </w:rPr>
        <w:br/>
        <w:t xml:space="preserve">int fa[N];   // </w:t>
      </w:r>
      <w:r>
        <w:rPr>
          <w:rStyle w:val="Song"/>
          <w:sz w:val="24"/>
        </w:rPr>
        <w:t>用</w:t>
      </w:r>
      <w:r>
        <w:rPr>
          <w:rStyle w:val="Song"/>
          <w:sz w:val="24"/>
        </w:rPr>
        <w:t>fa</w:t>
      </w:r>
      <w:r>
        <w:rPr>
          <w:rStyle w:val="Song"/>
          <w:sz w:val="24"/>
        </w:rPr>
        <w:t>数组遍历直径</w:t>
      </w:r>
      <w:r>
        <w:rPr>
          <w:rStyle w:val="Song"/>
          <w:sz w:val="24"/>
        </w:rPr>
        <w:br/>
        <w:t xml:space="preserve">int des[N];  // </w:t>
      </w:r>
      <w:r>
        <w:rPr>
          <w:rStyle w:val="Song"/>
          <w:sz w:val="24"/>
        </w:rPr>
        <w:t>存是否为直径点</w:t>
      </w:r>
      <w:r>
        <w:rPr>
          <w:rStyle w:val="Song"/>
          <w:sz w:val="24"/>
        </w:rPr>
        <w:br/>
      </w:r>
      <w:r>
        <w:rPr>
          <w:rStyle w:val="Song"/>
          <w:sz w:val="24"/>
        </w:rPr>
        <w:br/>
        <w:t>void dfs(int u, int father) {</w:t>
      </w:r>
      <w:r>
        <w:rPr>
          <w:rStyle w:val="Song"/>
          <w:sz w:val="24"/>
        </w:rPr>
        <w:br/>
        <w:t xml:space="preserve">    if (dis[u] &gt; len) {</w:t>
      </w:r>
      <w:r>
        <w:rPr>
          <w:rStyle w:val="Song"/>
          <w:sz w:val="24"/>
        </w:rPr>
        <w:br/>
        <w:t xml:space="preserve">        len = dis[u];</w:t>
      </w:r>
      <w:r>
        <w:rPr>
          <w:rStyle w:val="Song"/>
          <w:sz w:val="24"/>
        </w:rPr>
        <w:br/>
        <w:t xml:space="preserve">        far = u;</w:t>
      </w:r>
      <w:r>
        <w:rPr>
          <w:rStyle w:val="Song"/>
          <w:sz w:val="24"/>
        </w:rPr>
        <w:br/>
        <w:t xml:space="preserve">    }</w:t>
      </w:r>
      <w:r>
        <w:rPr>
          <w:rStyle w:val="Song"/>
          <w:sz w:val="24"/>
        </w:rPr>
        <w:br/>
        <w:t xml:space="preserve">    fa[u] = father;</w:t>
      </w:r>
      <w:r>
        <w:rPr>
          <w:rStyle w:val="Song"/>
          <w:sz w:val="24"/>
        </w:rPr>
        <w:br/>
        <w:t xml:space="preserve">    for (int i = head[u]; i; i = node[i</w:t>
      </w:r>
      <w:r>
        <w:rPr>
          <w:rStyle w:val="Song"/>
          <w:sz w:val="24"/>
        </w:rPr>
        <w:t>].next) {</w:t>
      </w:r>
      <w:r>
        <w:rPr>
          <w:rStyle w:val="Song"/>
          <w:sz w:val="24"/>
        </w:rPr>
        <w:br/>
        <w:t xml:space="preserve">        int to = node[i].to;</w:t>
      </w:r>
      <w:r>
        <w:rPr>
          <w:rStyle w:val="Song"/>
          <w:sz w:val="24"/>
        </w:rPr>
        <w:br/>
        <w:t xml:space="preserve">        int w = node[i].w;</w:t>
      </w:r>
      <w:r>
        <w:rPr>
          <w:rStyle w:val="Song"/>
          <w:sz w:val="24"/>
        </w:rPr>
        <w:br/>
        <w:t xml:space="preserve">        if (to == father) continue;</w:t>
      </w:r>
      <w:r>
        <w:rPr>
          <w:rStyle w:val="Song"/>
          <w:sz w:val="24"/>
        </w:rPr>
        <w:br/>
        <w:t xml:space="preserve">        dis[to] = dis[u] + w;</w:t>
      </w:r>
      <w:r>
        <w:rPr>
          <w:rStyle w:val="Song"/>
          <w:sz w:val="24"/>
        </w:rPr>
        <w:br/>
        <w:t xml:space="preserve">        dfs(to, u);</w:t>
      </w:r>
      <w:r>
        <w:rPr>
          <w:rStyle w:val="Song"/>
          <w:sz w:val="24"/>
        </w:rPr>
        <w:br/>
        <w:t xml:space="preserve">    }</w:t>
      </w:r>
      <w:r>
        <w:rPr>
          <w:rStyle w:val="Song"/>
          <w:sz w:val="24"/>
        </w:rPr>
        <w:br/>
        <w:t>}</w:t>
      </w:r>
      <w:r>
        <w:rPr>
          <w:rStyle w:val="Song"/>
          <w:sz w:val="24"/>
        </w:rPr>
        <w:br/>
      </w:r>
      <w:r>
        <w:rPr>
          <w:rStyle w:val="Song"/>
          <w:sz w:val="24"/>
        </w:rPr>
        <w:br/>
        <w:t>void dfs2(int u, int vfa, int dis) {</w:t>
      </w:r>
      <w:r>
        <w:rPr>
          <w:rStyle w:val="Song"/>
          <w:sz w:val="24"/>
        </w:rPr>
        <w:br/>
        <w:t xml:space="preserve">    a[u] = dis;</w:t>
      </w:r>
      <w:r>
        <w:rPr>
          <w:rStyle w:val="Song"/>
          <w:sz w:val="24"/>
        </w:rPr>
        <w:br/>
        <w:t xml:space="preserve">    for (int i = head[u]; i; i = node[i].n</w:t>
      </w:r>
      <w:r>
        <w:rPr>
          <w:rStyle w:val="Song"/>
          <w:sz w:val="24"/>
        </w:rPr>
        <w:t>ext) {</w:t>
      </w:r>
      <w:r>
        <w:rPr>
          <w:rStyle w:val="Song"/>
          <w:sz w:val="24"/>
        </w:rPr>
        <w:br/>
        <w:t xml:space="preserve">        int to = node[i].to;</w:t>
      </w:r>
      <w:r>
        <w:rPr>
          <w:rStyle w:val="Song"/>
          <w:sz w:val="24"/>
        </w:rPr>
        <w:br/>
        <w:t xml:space="preserve">        if (to == vfa || des[to]) continue;</w:t>
      </w:r>
      <w:r>
        <w:rPr>
          <w:rStyle w:val="Song"/>
          <w:sz w:val="24"/>
        </w:rPr>
        <w:br/>
        <w:t xml:space="preserve">        dfs2(to, u, dis + node[i].w);</w:t>
      </w:r>
      <w:r>
        <w:rPr>
          <w:rStyle w:val="Song"/>
          <w:sz w:val="24"/>
        </w:rPr>
        <w:br/>
        <w:t xml:space="preserve">        a[u] = max(a[to], a[u]);</w:t>
      </w:r>
      <w:r>
        <w:rPr>
          <w:rStyle w:val="Song"/>
          <w:sz w:val="24"/>
        </w:rPr>
        <w:br/>
        <w:t xml:space="preserve">    }</w:t>
      </w:r>
      <w:r>
        <w:rPr>
          <w:rStyle w:val="Song"/>
          <w:sz w:val="24"/>
        </w:rPr>
        <w:br/>
        <w:t>}</w:t>
      </w:r>
      <w:r>
        <w:rPr>
          <w:rStyle w:val="Song"/>
          <w:sz w:val="24"/>
        </w:rPr>
        <w:br/>
      </w:r>
      <w:r>
        <w:rPr>
          <w:rStyle w:val="Song"/>
          <w:sz w:val="24"/>
        </w:rPr>
        <w:br/>
        <w:t>signed use_example() {</w:t>
      </w:r>
      <w:r>
        <w:rPr>
          <w:rStyle w:val="Song"/>
          <w:sz w:val="24"/>
        </w:rPr>
        <w:br/>
        <w:t xml:space="preserve">    n = read();</w:t>
      </w:r>
      <w:r>
        <w:rPr>
          <w:rStyle w:val="Song"/>
          <w:sz w:val="24"/>
        </w:rPr>
        <w:br/>
        <w:t xml:space="preserve">    m = read();</w:t>
      </w:r>
      <w:r>
        <w:rPr>
          <w:rStyle w:val="Song"/>
          <w:sz w:val="24"/>
        </w:rPr>
        <w:br/>
        <w:t xml:space="preserve">    rep(i, 1, n - 1) {</w:t>
      </w:r>
      <w:r>
        <w:rPr>
          <w:rStyle w:val="Song"/>
          <w:sz w:val="24"/>
        </w:rPr>
        <w:br/>
        <w:t xml:space="preserve">        int u = re</w:t>
      </w:r>
      <w:r>
        <w:rPr>
          <w:rStyle w:val="Song"/>
          <w:sz w:val="24"/>
        </w:rPr>
        <w:t>ad();</w:t>
      </w:r>
      <w:r>
        <w:rPr>
          <w:rStyle w:val="Song"/>
          <w:sz w:val="24"/>
        </w:rPr>
        <w:br/>
        <w:t xml:space="preserve">        int v = read();</w:t>
      </w:r>
      <w:r>
        <w:rPr>
          <w:rStyle w:val="Song"/>
          <w:sz w:val="24"/>
        </w:rPr>
        <w:br/>
        <w:t xml:space="preserve">        int w = read();</w:t>
      </w:r>
      <w:r>
        <w:rPr>
          <w:rStyle w:val="Song"/>
          <w:sz w:val="24"/>
        </w:rPr>
        <w:br/>
        <w:t xml:space="preserve">        add(u, v, w);</w:t>
      </w:r>
      <w:r>
        <w:rPr>
          <w:rStyle w:val="Song"/>
          <w:sz w:val="24"/>
        </w:rPr>
        <w:br/>
      </w:r>
      <w:r>
        <w:rPr>
          <w:rStyle w:val="Song"/>
          <w:sz w:val="24"/>
        </w:rPr>
        <w:lastRenderedPageBreak/>
        <w:t xml:space="preserve">        add(v, u, w);</w:t>
      </w:r>
      <w:r>
        <w:rPr>
          <w:rStyle w:val="Song"/>
          <w:sz w:val="24"/>
        </w:rPr>
        <w:br/>
        <w:t xml:space="preserve">    }</w:t>
      </w:r>
      <w:r>
        <w:rPr>
          <w:rStyle w:val="Song"/>
          <w:sz w:val="24"/>
        </w:rPr>
        <w:br/>
        <w:t xml:space="preserve">    dfs(1, 1);</w:t>
      </w:r>
      <w:r>
        <w:rPr>
          <w:rStyle w:val="Song"/>
          <w:sz w:val="24"/>
        </w:rPr>
        <w:br/>
        <w:t xml:space="preserve">    farr = far;</w:t>
      </w:r>
      <w:r>
        <w:rPr>
          <w:rStyle w:val="Song"/>
          <w:sz w:val="24"/>
        </w:rPr>
        <w:br/>
        <w:t xml:space="preserve">    len = 0;</w:t>
      </w:r>
      <w:r>
        <w:rPr>
          <w:rStyle w:val="Song"/>
          <w:sz w:val="24"/>
        </w:rPr>
        <w:br/>
        <w:t xml:space="preserve">    rep(i, 1, n) {</w:t>
      </w:r>
      <w:r>
        <w:rPr>
          <w:rStyle w:val="Song"/>
          <w:sz w:val="24"/>
        </w:rPr>
        <w:br/>
        <w:t xml:space="preserve">        dis[i] = 0;</w:t>
      </w:r>
      <w:r>
        <w:rPr>
          <w:rStyle w:val="Song"/>
          <w:sz w:val="24"/>
        </w:rPr>
        <w:br/>
        <w:t xml:space="preserve">    }</w:t>
      </w:r>
      <w:r>
        <w:rPr>
          <w:rStyle w:val="Song"/>
          <w:sz w:val="24"/>
        </w:rPr>
        <w:br/>
        <w:t xml:space="preserve">    dfs(far, far);</w:t>
      </w:r>
      <w:r>
        <w:rPr>
          <w:rStyle w:val="Song"/>
          <w:sz w:val="24"/>
        </w:rPr>
        <w:br/>
        <w:t xml:space="preserve">    farl = far;</w:t>
      </w:r>
      <w:r>
        <w:rPr>
          <w:rStyle w:val="Song"/>
          <w:sz w:val="24"/>
        </w:rPr>
        <w:br/>
        <w:t xml:space="preserve">    fa[farr] = 0;</w:t>
      </w:r>
      <w:r>
        <w:rPr>
          <w:rStyle w:val="Song"/>
          <w:sz w:val="24"/>
        </w:rPr>
        <w:br/>
        <w:t xml:space="preserve">    for (i</w:t>
      </w:r>
      <w:r>
        <w:rPr>
          <w:rStyle w:val="Song"/>
          <w:sz w:val="24"/>
        </w:rPr>
        <w:t>nt i = farl; i; i = fa[i]) {</w:t>
      </w:r>
      <w:r>
        <w:rPr>
          <w:rStyle w:val="Song"/>
          <w:sz w:val="24"/>
        </w:rPr>
        <w:br/>
        <w:t xml:space="preserve">        des[i] = 1;</w:t>
      </w:r>
      <w:r>
        <w:rPr>
          <w:rStyle w:val="Song"/>
          <w:sz w:val="24"/>
        </w:rPr>
        <w:br/>
        <w:t xml:space="preserve">    }</w:t>
      </w:r>
      <w:r>
        <w:rPr>
          <w:rStyle w:val="Song"/>
          <w:sz w:val="24"/>
        </w:rPr>
        <w:br/>
        <w:t xml:space="preserve">    for (int i = farl; i; i = fa[i]) {</w:t>
      </w:r>
      <w:r>
        <w:rPr>
          <w:rStyle w:val="Song"/>
          <w:sz w:val="24"/>
        </w:rPr>
        <w:br/>
        <w:t xml:space="preserve">        dfs2(i, i, 0);</w:t>
      </w:r>
      <w:r>
        <w:rPr>
          <w:rStyle w:val="Song"/>
          <w:sz w:val="24"/>
        </w:rPr>
        <w:br/>
        <w:t xml:space="preserve">    }</w:t>
      </w:r>
      <w:r>
        <w:rPr>
          <w:rStyle w:val="Song"/>
          <w:sz w:val="24"/>
        </w:rPr>
        <w:br/>
        <w:t xml:space="preserve">    ans = inf;</w:t>
      </w:r>
      <w:r>
        <w:rPr>
          <w:rStyle w:val="Song"/>
          <w:sz w:val="24"/>
        </w:rPr>
        <w:br/>
        <w:t xml:space="preserve">    for (int i = farl; i; i = fa[i]) {</w:t>
      </w:r>
      <w:r>
        <w:rPr>
          <w:rStyle w:val="Song"/>
          <w:sz w:val="24"/>
        </w:rPr>
        <w:br/>
        <w:t xml:space="preserve">        int maxa = a[i];</w:t>
      </w:r>
      <w:r>
        <w:rPr>
          <w:rStyle w:val="Song"/>
          <w:sz w:val="24"/>
        </w:rPr>
        <w:br/>
        <w:t xml:space="preserve">        for (int j = i; j; j = fa[j]) {</w:t>
      </w:r>
      <w:r>
        <w:rPr>
          <w:rStyle w:val="Song"/>
          <w:sz w:val="24"/>
        </w:rPr>
        <w:br/>
        <w:t xml:space="preserve">            in</w:t>
      </w:r>
      <w:r>
        <w:rPr>
          <w:rStyle w:val="Song"/>
          <w:sz w:val="24"/>
        </w:rPr>
        <w:t>t tmpans = dis[farl] - dis[i];</w:t>
      </w:r>
      <w:r>
        <w:rPr>
          <w:rStyle w:val="Song"/>
          <w:sz w:val="24"/>
        </w:rPr>
        <w:br/>
        <w:t xml:space="preserve">            if (dis[i] - dis[j] &gt; m) break;</w:t>
      </w:r>
      <w:r>
        <w:rPr>
          <w:rStyle w:val="Song"/>
          <w:sz w:val="24"/>
        </w:rPr>
        <w:br/>
        <w:t xml:space="preserve">            tmpans = max(tmpans, dis[j]);</w:t>
      </w:r>
      <w:r>
        <w:rPr>
          <w:rStyle w:val="Song"/>
          <w:sz w:val="24"/>
        </w:rPr>
        <w:br/>
        <w:t xml:space="preserve">            maxa = max(maxa, a[j]);</w:t>
      </w:r>
      <w:r>
        <w:rPr>
          <w:rStyle w:val="Song"/>
          <w:sz w:val="24"/>
        </w:rPr>
        <w:br/>
        <w:t xml:space="preserve">            tmpans = max(tmpans, maxa);</w:t>
      </w:r>
      <w:r>
        <w:rPr>
          <w:rStyle w:val="Song"/>
          <w:sz w:val="24"/>
        </w:rPr>
        <w:br/>
        <w:t xml:space="preserve">            ans = min(ans, tmpans);</w:t>
      </w:r>
      <w:r>
        <w:rPr>
          <w:rStyle w:val="Song"/>
          <w:sz w:val="24"/>
        </w:rPr>
        <w:br/>
        <w:t xml:space="preserve">        }</w:t>
      </w:r>
      <w:r>
        <w:rPr>
          <w:rStyle w:val="Song"/>
          <w:sz w:val="24"/>
        </w:rPr>
        <w:br/>
        <w:t xml:space="preserve">    }</w:t>
      </w:r>
      <w:r>
        <w:rPr>
          <w:rStyle w:val="Song"/>
          <w:sz w:val="24"/>
        </w:rPr>
        <w:br/>
      </w:r>
      <w:r>
        <w:rPr>
          <w:rStyle w:val="Song"/>
          <w:sz w:val="24"/>
        </w:rPr>
        <w:br/>
        <w:t xml:space="preserve">    cout &lt;</w:t>
      </w:r>
      <w:r>
        <w:rPr>
          <w:rStyle w:val="Song"/>
          <w:sz w:val="24"/>
        </w:rPr>
        <w:t>&lt; ans;</w:t>
      </w:r>
      <w:r>
        <w:rPr>
          <w:rStyle w:val="Song"/>
          <w:sz w:val="24"/>
        </w:rPr>
        <w:br/>
      </w:r>
      <w:r>
        <w:rPr>
          <w:rStyle w:val="Song"/>
          <w:sz w:val="24"/>
        </w:rPr>
        <w:br/>
        <w:t xml:space="preserve">    return 0;</w:t>
      </w:r>
      <w:r>
        <w:rPr>
          <w:rStyle w:val="Song"/>
          <w:sz w:val="24"/>
        </w:rPr>
        <w:br/>
        <w:t>}</w:t>
      </w:r>
      <w:r>
        <w:rPr>
          <w:rStyle w:val="Song"/>
          <w:sz w:val="24"/>
        </w:rPr>
        <w:br/>
      </w:r>
      <w:r>
        <w:rPr>
          <w:rStyle w:val="Song"/>
          <w:sz w:val="24"/>
        </w:rPr>
        <w:br/>
        <w:t xml:space="preserve">// </w:t>
      </w:r>
      <w:r>
        <w:rPr>
          <w:rStyle w:val="Song"/>
          <w:sz w:val="24"/>
        </w:rPr>
        <w:t>源自洛谷</w:t>
      </w:r>
      <w:r>
        <w:rPr>
          <w:rStyle w:val="Song"/>
          <w:sz w:val="24"/>
        </w:rPr>
        <w:t>P1099</w:t>
      </w:r>
      <w:r>
        <w:rPr>
          <w:rStyle w:val="Song"/>
          <w:sz w:val="24"/>
        </w:rPr>
        <w:t>树网的核</w:t>
      </w:r>
    </w:p>
    <w:p w14:paraId="463E65B2" w14:textId="77777777" w:rsidR="002145E0" w:rsidRDefault="00D71CD4">
      <w:pPr>
        <w:pStyle w:val="1"/>
      </w:pPr>
      <w:bookmarkStart w:id="48" w:name="_Toc133698679"/>
      <w:r>
        <w:rPr>
          <w:rStyle w:val="Song"/>
          <w:sz w:val="40"/>
        </w:rPr>
        <w:t>基础</w:t>
      </w:r>
      <w:bookmarkEnd w:id="48"/>
    </w:p>
    <w:p w14:paraId="62D02A9D" w14:textId="77777777" w:rsidR="002145E0" w:rsidRDefault="002145E0">
      <w:pPr>
        <w:spacing w:after="0" w:line="240" w:lineRule="auto"/>
      </w:pPr>
    </w:p>
    <w:p w14:paraId="66FFB7C7" w14:textId="77777777" w:rsidR="002145E0" w:rsidRDefault="00D71CD4">
      <w:pPr>
        <w:pStyle w:val="21"/>
      </w:pPr>
      <w:bookmarkStart w:id="49" w:name="_Toc133698680"/>
      <w:r>
        <w:rPr>
          <w:rStyle w:val="Song"/>
          <w:sz w:val="36"/>
        </w:rPr>
        <w:lastRenderedPageBreak/>
        <w:t>cout_cin.cpp</w:t>
      </w:r>
      <w:bookmarkEnd w:id="49"/>
    </w:p>
    <w:p w14:paraId="7B3A38F6"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signed main() {</w:t>
      </w:r>
      <w:r>
        <w:rPr>
          <w:rStyle w:val="Song"/>
          <w:sz w:val="24"/>
        </w:rPr>
        <w:br/>
        <w:t xml:space="preserve">    //    ①</w:t>
      </w:r>
      <w:r>
        <w:rPr>
          <w:rStyle w:val="Song"/>
          <w:sz w:val="24"/>
        </w:rPr>
        <w:t>输出八进制、十进制、十六进制数据</w:t>
      </w:r>
      <w:r>
        <w:rPr>
          <w:rStyle w:val="Song"/>
          <w:sz w:val="24"/>
        </w:rPr>
        <w:br/>
        <w:t xml:space="preserve">    int a = 10;</w:t>
      </w:r>
      <w:r>
        <w:rPr>
          <w:rStyle w:val="Song"/>
          <w:sz w:val="24"/>
        </w:rPr>
        <w:br/>
        <w:t xml:space="preserve">    cout &lt;&lt; "oct:" &lt;&lt; oct &lt;&lt; a &lt;&lt; endl;          // </w:t>
      </w:r>
      <w:r>
        <w:rPr>
          <w:rStyle w:val="Song"/>
          <w:sz w:val="24"/>
        </w:rPr>
        <w:t>以八进制输出</w:t>
      </w:r>
      <w:r>
        <w:rPr>
          <w:rStyle w:val="Song"/>
          <w:sz w:val="24"/>
        </w:rPr>
        <w:br/>
        <w:t xml:space="preserve">    cout &lt;&lt; "dec:" &lt;&lt; dec &lt;&lt; a </w:t>
      </w:r>
      <w:r>
        <w:rPr>
          <w:rStyle w:val="Song"/>
          <w:sz w:val="24"/>
        </w:rPr>
        <w:t xml:space="preserve">&lt;&lt; endl;          // </w:t>
      </w:r>
      <w:r>
        <w:rPr>
          <w:rStyle w:val="Song"/>
          <w:sz w:val="24"/>
        </w:rPr>
        <w:t>以十进制输出</w:t>
      </w:r>
      <w:r>
        <w:rPr>
          <w:rStyle w:val="Song"/>
          <w:sz w:val="24"/>
        </w:rPr>
        <w:br/>
        <w:t xml:space="preserve">    cout &lt;&lt; "hex:" &lt;&lt; hex &lt;&lt; a &lt;&lt; endl;          // </w:t>
      </w:r>
      <w:r>
        <w:rPr>
          <w:rStyle w:val="Song"/>
          <w:sz w:val="24"/>
        </w:rPr>
        <w:t>以十六进制输出</w:t>
      </w:r>
      <w:r>
        <w:rPr>
          <w:rStyle w:val="Song"/>
          <w:sz w:val="24"/>
        </w:rPr>
        <w:br/>
        <w:t xml:space="preserve">    cout &lt;&lt; "bitset:" &lt;&lt; bitset&lt;32&gt;(a) &lt;&lt; endl;  // </w:t>
      </w:r>
      <w:r>
        <w:rPr>
          <w:rStyle w:val="Song"/>
          <w:sz w:val="24"/>
        </w:rPr>
        <w:t>输出为十六位二进制数</w:t>
      </w:r>
      <w:r>
        <w:rPr>
          <w:rStyle w:val="Song"/>
          <w:sz w:val="24"/>
        </w:rPr>
        <w:br/>
      </w:r>
      <w:r>
        <w:rPr>
          <w:rStyle w:val="Song"/>
          <w:sz w:val="24"/>
        </w:rPr>
        <w:br/>
        <w:t xml:space="preserve">    //    ②</w:t>
      </w:r>
      <w:r>
        <w:rPr>
          <w:rStyle w:val="Song"/>
          <w:sz w:val="24"/>
        </w:rPr>
        <w:t>输出指定精度数据</w:t>
      </w:r>
      <w:r>
        <w:rPr>
          <w:rStyle w:val="Song"/>
          <w:sz w:val="24"/>
        </w:rPr>
        <w:br/>
        <w:t xml:space="preserve">    double f = 3.1415926;</w:t>
      </w:r>
      <w:r>
        <w:rPr>
          <w:rStyle w:val="Song"/>
          <w:sz w:val="24"/>
        </w:rPr>
        <w:br/>
        <w:t xml:space="preserve">    cout &lt;&lt; f &lt;&lt; endl;</w:t>
      </w:r>
      <w:r>
        <w:rPr>
          <w:rStyle w:val="Song"/>
          <w:sz w:val="24"/>
        </w:rPr>
        <w:br/>
        <w:t xml:space="preserve">    // C++ </w:t>
      </w:r>
      <w:r>
        <w:rPr>
          <w:rStyle w:val="Song"/>
          <w:sz w:val="24"/>
        </w:rPr>
        <w:t>中默认输出小数点后</w:t>
      </w:r>
      <w:r>
        <w:rPr>
          <w:rStyle w:val="Song"/>
          <w:sz w:val="24"/>
        </w:rPr>
        <w:t>5</w:t>
      </w:r>
      <w:r>
        <w:rPr>
          <w:rStyle w:val="Song"/>
          <w:sz w:val="24"/>
        </w:rPr>
        <w:t>位数</w:t>
      </w:r>
      <w:r>
        <w:rPr>
          <w:rStyle w:val="Song"/>
          <w:sz w:val="24"/>
        </w:rPr>
        <w:br/>
        <w:t xml:space="preserve">    cout &lt;&lt;</w:t>
      </w:r>
      <w:r>
        <w:rPr>
          <w:rStyle w:val="Song"/>
          <w:sz w:val="24"/>
        </w:rPr>
        <w:t xml:space="preserve"> setprecision(7) &lt;&lt; setiosflags(ios::fixed) &lt;&lt; f &lt;&lt; endl;  // </w:t>
      </w:r>
      <w:r>
        <w:rPr>
          <w:rStyle w:val="Song"/>
          <w:sz w:val="24"/>
        </w:rPr>
        <w:t>小数点后</w:t>
      </w:r>
      <w:r>
        <w:rPr>
          <w:rStyle w:val="Song"/>
          <w:sz w:val="24"/>
        </w:rPr>
        <w:t>7</w:t>
      </w:r>
      <w:r>
        <w:rPr>
          <w:rStyle w:val="Song"/>
          <w:sz w:val="24"/>
        </w:rPr>
        <w:t>位</w:t>
      </w:r>
      <w:r>
        <w:rPr>
          <w:rStyle w:val="Song"/>
          <w:sz w:val="24"/>
        </w:rPr>
        <w:br/>
        <w:t xml:space="preserve">    cout &lt;&lt; setprecision(2) &lt;&lt; setiosflags(ios::fixed) &lt;&lt; f &lt;&lt; endl;  // </w:t>
      </w:r>
      <w:r>
        <w:rPr>
          <w:rStyle w:val="Song"/>
          <w:sz w:val="24"/>
        </w:rPr>
        <w:t>小数点后两位</w:t>
      </w:r>
      <w:r>
        <w:rPr>
          <w:rStyle w:val="Song"/>
          <w:sz w:val="24"/>
        </w:rPr>
        <w:br/>
      </w:r>
      <w:r>
        <w:rPr>
          <w:rStyle w:val="Song"/>
          <w:sz w:val="24"/>
        </w:rPr>
        <w:br/>
        <w:t xml:space="preserve">    //    ③</w:t>
      </w:r>
      <w:r>
        <w:rPr>
          <w:rStyle w:val="Song"/>
          <w:sz w:val="24"/>
        </w:rPr>
        <w:t>输出指定域宽、对齐、填充方式的数据</w:t>
      </w:r>
      <w:r>
        <w:rPr>
          <w:rStyle w:val="Song"/>
          <w:sz w:val="24"/>
        </w:rPr>
        <w:br/>
        <w:t xml:space="preserve">    cout &lt;&lt; setw(10) &lt;&lt; 3.1415 &lt;&lt; endl;</w:t>
      </w:r>
      <w:r>
        <w:rPr>
          <w:rStyle w:val="Song"/>
          <w:sz w:val="24"/>
        </w:rPr>
        <w:br/>
        <w:t xml:space="preserve">    cout &lt;&lt; setw(10) &lt;&lt; setfill('0') </w:t>
      </w:r>
      <w:r>
        <w:rPr>
          <w:rStyle w:val="Song"/>
          <w:sz w:val="24"/>
        </w:rPr>
        <w:t>&lt;&lt; 3.1415 &lt;&lt; endl;</w:t>
      </w:r>
      <w:r>
        <w:rPr>
          <w:rStyle w:val="Song"/>
          <w:sz w:val="24"/>
        </w:rPr>
        <w:br/>
        <w:t xml:space="preserve">    cout &lt;&lt; setw(10) &lt;&lt; setfill('0') &lt;&lt; setiosflags(ios::left) &lt;&lt; 3.1415 &lt;&lt; endl;</w:t>
      </w:r>
      <w:r>
        <w:rPr>
          <w:rStyle w:val="Song"/>
          <w:sz w:val="24"/>
        </w:rPr>
        <w:br/>
        <w:t xml:space="preserve">    cout &lt;&lt; setw(10) &lt;&lt; setfill('-') &lt;&lt; setiosflags(ios::right) &lt;&lt; 3.1415 &lt;&lt; endl;</w:t>
      </w:r>
      <w:r>
        <w:rPr>
          <w:rStyle w:val="Song"/>
          <w:sz w:val="24"/>
        </w:rPr>
        <w:br/>
      </w:r>
      <w:r>
        <w:rPr>
          <w:rStyle w:val="Song"/>
          <w:sz w:val="24"/>
        </w:rPr>
        <w:br/>
        <w:t xml:space="preserve">    // setw() </w:t>
      </w:r>
      <w:r>
        <w:rPr>
          <w:rStyle w:val="Song"/>
          <w:sz w:val="24"/>
        </w:rPr>
        <w:t>中的参数用于指定域宽，对于输出的值没有达到指定域宽的宽度，默认在左侧用空格补齐。</w:t>
      </w:r>
      <w:r>
        <w:rPr>
          <w:rStyle w:val="Song"/>
          <w:sz w:val="24"/>
        </w:rPr>
        <w:br/>
      </w:r>
      <w:r>
        <w:rPr>
          <w:rStyle w:val="Song"/>
          <w:sz w:val="24"/>
        </w:rPr>
        <w:br/>
        <w:t xml:space="preserve">    </w:t>
      </w:r>
      <w:r>
        <w:rPr>
          <w:rStyle w:val="Song"/>
          <w:sz w:val="24"/>
          <w:lang w:eastAsia="zh-CN"/>
        </w:rPr>
        <w:t>// setfill(</w:t>
      </w:r>
      <w:r>
        <w:rPr>
          <w:rStyle w:val="Song"/>
          <w:sz w:val="24"/>
          <w:lang w:eastAsia="zh-CN"/>
        </w:rPr>
        <w:t xml:space="preserve">) </w:t>
      </w:r>
      <w:r>
        <w:rPr>
          <w:rStyle w:val="Song"/>
          <w:sz w:val="24"/>
          <w:lang w:eastAsia="zh-CN"/>
        </w:rPr>
        <w:t>中的参数用于指定填充的方式，因为默认填充的是空格，所以可以指定自定义的填充方式，参数中的值需要使用单引号</w:t>
      </w:r>
      <w:r>
        <w:rPr>
          <w:rStyle w:val="Song"/>
          <w:sz w:val="24"/>
          <w:lang w:eastAsia="zh-CN"/>
        </w:rPr>
        <w:t xml:space="preserve"> ’ ’ </w:t>
      </w:r>
      <w:r>
        <w:rPr>
          <w:rStyle w:val="Song"/>
          <w:sz w:val="24"/>
          <w:lang w:eastAsia="zh-CN"/>
        </w:rPr>
        <w:t>括起来。</w:t>
      </w:r>
      <w:r>
        <w:rPr>
          <w:rStyle w:val="Song"/>
          <w:sz w:val="24"/>
          <w:lang w:eastAsia="zh-CN"/>
        </w:rPr>
        <w:br/>
      </w:r>
      <w:r>
        <w:rPr>
          <w:rStyle w:val="Song"/>
          <w:sz w:val="24"/>
          <w:lang w:eastAsia="zh-CN"/>
        </w:rPr>
        <w:br/>
        <w:t xml:space="preserve">    // setiosflags() </w:t>
      </w:r>
      <w:r>
        <w:rPr>
          <w:rStyle w:val="Song"/>
          <w:sz w:val="24"/>
          <w:lang w:eastAsia="zh-CN"/>
        </w:rPr>
        <w:t>中的参数用于指定对齐方式，也就是指明填充的方向</w:t>
      </w:r>
      <w:r>
        <w:rPr>
          <w:rStyle w:val="Song"/>
          <w:sz w:val="24"/>
          <w:lang w:eastAsia="zh-CN"/>
        </w:rPr>
        <w:t>(</w:t>
      </w:r>
      <w:r>
        <w:rPr>
          <w:rStyle w:val="Song"/>
          <w:sz w:val="24"/>
          <w:lang w:eastAsia="zh-CN"/>
        </w:rPr>
        <w:t>数据的左边或者右边</w:t>
      </w:r>
      <w:r>
        <w:rPr>
          <w:rStyle w:val="Song"/>
          <w:sz w:val="24"/>
          <w:lang w:eastAsia="zh-CN"/>
        </w:rPr>
        <w:t>)</w:t>
      </w:r>
      <w:r>
        <w:rPr>
          <w:rStyle w:val="Song"/>
          <w:sz w:val="24"/>
          <w:lang w:eastAsia="zh-CN"/>
        </w:rPr>
        <w:t>。</w:t>
      </w:r>
      <w:r>
        <w:rPr>
          <w:rStyle w:val="Song"/>
          <w:sz w:val="24"/>
          <w:lang w:eastAsia="zh-CN"/>
        </w:rPr>
        <w:t xml:space="preserve"> </w:t>
      </w:r>
      <w:r>
        <w:rPr>
          <w:rStyle w:val="Song"/>
          <w:sz w:val="24"/>
          <w:lang w:eastAsia="zh-CN"/>
        </w:rPr>
        <w:t>参数为</w:t>
      </w:r>
      <w:r>
        <w:rPr>
          <w:rStyle w:val="Song"/>
          <w:sz w:val="24"/>
          <w:lang w:eastAsia="zh-CN"/>
        </w:rPr>
        <w:t>ios::left</w:t>
      </w:r>
      <w:r>
        <w:rPr>
          <w:rStyle w:val="Song"/>
          <w:sz w:val="24"/>
          <w:lang w:eastAsia="zh-CN"/>
        </w:rPr>
        <w:t>时表示左对齐，也就是在数据的右侧进行填充</w:t>
      </w:r>
      <w:r>
        <w:rPr>
          <w:rStyle w:val="Song"/>
          <w:sz w:val="24"/>
          <w:lang w:eastAsia="zh-CN"/>
        </w:rPr>
        <w:t xml:space="preserve"> </w:t>
      </w:r>
      <w:r>
        <w:rPr>
          <w:rStyle w:val="Song"/>
          <w:sz w:val="24"/>
          <w:lang w:eastAsia="zh-CN"/>
        </w:rPr>
        <w:t>参数为</w:t>
      </w:r>
      <w:r>
        <w:rPr>
          <w:rStyle w:val="Song"/>
          <w:sz w:val="24"/>
          <w:lang w:eastAsia="zh-CN"/>
        </w:rPr>
        <w:t>ios::right</w:t>
      </w:r>
      <w:r>
        <w:rPr>
          <w:rStyle w:val="Song"/>
          <w:sz w:val="24"/>
          <w:lang w:eastAsia="zh-CN"/>
        </w:rPr>
        <w:t>时表示右对齐，也就是在数据的左侧进行填充</w:t>
      </w:r>
      <w:r>
        <w:rPr>
          <w:rStyle w:val="Song"/>
          <w:sz w:val="24"/>
          <w:lang w:eastAsia="zh-CN"/>
        </w:rPr>
        <w:t xml:space="preserve"> </w:t>
      </w:r>
      <w:r>
        <w:rPr>
          <w:rStyle w:val="Song"/>
          <w:sz w:val="24"/>
          <w:lang w:eastAsia="zh-CN"/>
        </w:rPr>
        <w:t>不设置对齐方式时则默认右对齐进行填充。</w:t>
      </w:r>
      <w:r>
        <w:rPr>
          <w:rStyle w:val="Song"/>
          <w:sz w:val="24"/>
          <w:lang w:eastAsia="zh-CN"/>
        </w:rPr>
        <w:br/>
      </w:r>
      <w:r>
        <w:rPr>
          <w:rStyle w:val="Song"/>
          <w:sz w:val="24"/>
          <w:lang w:eastAsia="zh-CN"/>
        </w:rPr>
        <w:br/>
      </w:r>
      <w:r>
        <w:rPr>
          <w:rStyle w:val="Song"/>
          <w:sz w:val="24"/>
          <w:lang w:eastAsia="zh-CN"/>
        </w:rPr>
        <w:lastRenderedPageBreak/>
        <w:t xml:space="preserve">    </w:t>
      </w:r>
      <w:r>
        <w:rPr>
          <w:rStyle w:val="Song"/>
          <w:sz w:val="24"/>
        </w:rPr>
        <w:t xml:space="preserve">/* </w:t>
      </w:r>
      <w:r>
        <w:rPr>
          <w:rStyle w:val="Song"/>
          <w:sz w:val="24"/>
        </w:rPr>
        <w:t>下为</w:t>
      </w:r>
      <w:r>
        <w:rPr>
          <w:rStyle w:val="Song"/>
          <w:sz w:val="24"/>
        </w:rPr>
        <w:t>cin */</w:t>
      </w:r>
      <w:r>
        <w:rPr>
          <w:rStyle w:val="Song"/>
          <w:sz w:val="24"/>
        </w:rPr>
        <w:br/>
      </w:r>
      <w:r>
        <w:rPr>
          <w:rStyle w:val="Song"/>
          <w:sz w:val="24"/>
        </w:rPr>
        <w:br/>
        <w:t xml:space="preserve">    // cin</w:t>
      </w:r>
      <w:r>
        <w:rPr>
          <w:rStyle w:val="Song"/>
          <w:sz w:val="24"/>
        </w:rPr>
        <w:t>默认忽略前导换行</w:t>
      </w:r>
      <w:r>
        <w:rPr>
          <w:rStyle w:val="Song"/>
          <w:sz w:val="24"/>
        </w:rPr>
        <w:t>,</w:t>
      </w:r>
      <w:r>
        <w:rPr>
          <w:rStyle w:val="Song"/>
          <w:sz w:val="24"/>
        </w:rPr>
        <w:t>空格</w:t>
      </w:r>
      <w:r>
        <w:rPr>
          <w:rStyle w:val="Song"/>
          <w:sz w:val="24"/>
        </w:rPr>
        <w:t>,tab</w:t>
      </w:r>
      <w:r>
        <w:rPr>
          <w:rStyle w:val="Song"/>
          <w:sz w:val="24"/>
        </w:rPr>
        <w:t>等不可见</w:t>
      </w:r>
      <w:r>
        <w:rPr>
          <w:rStyle w:val="Song"/>
          <w:sz w:val="24"/>
        </w:rPr>
        <w:t>字符</w:t>
      </w:r>
      <w:r>
        <w:rPr>
          <w:rStyle w:val="Song"/>
          <w:sz w:val="24"/>
        </w:rPr>
        <w:t xml:space="preserve"> </w:t>
      </w:r>
      <w:r>
        <w:rPr>
          <w:rStyle w:val="Song"/>
          <w:sz w:val="24"/>
        </w:rPr>
        <w:t>在</w:t>
      </w:r>
      <w:r>
        <w:rPr>
          <w:rStyle w:val="Song"/>
          <w:sz w:val="24"/>
        </w:rPr>
        <w:t>cin&gt;&gt;(char</w:t>
      </w:r>
      <w:r>
        <w:rPr>
          <w:rStyle w:val="Song"/>
          <w:sz w:val="24"/>
        </w:rPr>
        <w:t>类型</w:t>
      </w:r>
      <w:r>
        <w:rPr>
          <w:rStyle w:val="Song"/>
          <w:sz w:val="24"/>
        </w:rPr>
        <w:t>)</w:t>
      </w:r>
      <w:r>
        <w:rPr>
          <w:rStyle w:val="Song"/>
          <w:sz w:val="24"/>
        </w:rPr>
        <w:t>或</w:t>
      </w:r>
      <w:r>
        <w:rPr>
          <w:rStyle w:val="Song"/>
          <w:sz w:val="24"/>
        </w:rPr>
        <w:t>cin&gt;&gt;(string</w:t>
      </w:r>
      <w:r>
        <w:rPr>
          <w:rStyle w:val="Song"/>
          <w:sz w:val="24"/>
        </w:rPr>
        <w:t>类型</w:t>
      </w:r>
      <w:r>
        <w:rPr>
          <w:rStyle w:val="Song"/>
          <w:sz w:val="24"/>
        </w:rPr>
        <w:t>)</w:t>
      </w:r>
      <w:r>
        <w:rPr>
          <w:rStyle w:val="Song"/>
          <w:sz w:val="24"/>
        </w:rPr>
        <w:t>时会引起</w:t>
      </w:r>
      <w:r>
        <w:rPr>
          <w:rStyle w:val="Song"/>
          <w:sz w:val="24"/>
        </w:rPr>
        <w:t xml:space="preserve"> </w:t>
      </w:r>
      <w:r>
        <w:rPr>
          <w:rStyle w:val="Song"/>
          <w:sz w:val="24"/>
        </w:rPr>
        <w:t>跳过</w:t>
      </w:r>
      <w:r>
        <w:rPr>
          <w:rStyle w:val="Song"/>
          <w:sz w:val="24"/>
        </w:rPr>
        <w:t xml:space="preserve"> </w:t>
      </w:r>
      <w:r>
        <w:rPr>
          <w:rStyle w:val="Song"/>
          <w:sz w:val="24"/>
        </w:rPr>
        <w:t>和</w:t>
      </w:r>
      <w:r>
        <w:rPr>
          <w:rStyle w:val="Song"/>
          <w:sz w:val="24"/>
        </w:rPr>
        <w:t xml:space="preserve"> </w:t>
      </w:r>
      <w:r>
        <w:rPr>
          <w:rStyle w:val="Song"/>
          <w:sz w:val="24"/>
        </w:rPr>
        <w:t>结束</w:t>
      </w:r>
      <w:r>
        <w:rPr>
          <w:rStyle w:val="Song"/>
          <w:sz w:val="24"/>
        </w:rPr>
        <w:br/>
        <w:t xml:space="preserve">    // </w:t>
      </w:r>
      <w:r>
        <w:rPr>
          <w:rStyle w:val="Song"/>
          <w:sz w:val="24"/>
        </w:rPr>
        <w:t>如果要不忽略可以使用</w:t>
      </w:r>
      <w:r>
        <w:rPr>
          <w:rStyle w:val="Song"/>
          <w:sz w:val="24"/>
        </w:rPr>
        <w:br/>
        <w:t xml:space="preserve">    // char ch;</w:t>
      </w:r>
      <w:r>
        <w:rPr>
          <w:rStyle w:val="Song"/>
          <w:sz w:val="24"/>
        </w:rPr>
        <w:br/>
        <w:t xml:space="preserve">    // cin &gt;&gt; noskipws &gt;&gt; ch;</w:t>
      </w:r>
      <w:r>
        <w:rPr>
          <w:rStyle w:val="Song"/>
          <w:sz w:val="24"/>
        </w:rPr>
        <w:br/>
      </w:r>
      <w:r>
        <w:rPr>
          <w:rStyle w:val="Song"/>
          <w:sz w:val="24"/>
        </w:rPr>
        <w:br/>
        <w:t xml:space="preserve">    // cin</w:t>
      </w:r>
      <w:r>
        <w:rPr>
          <w:rStyle w:val="Song"/>
          <w:sz w:val="24"/>
        </w:rPr>
        <w:t>输入字符串默认从第</w:t>
      </w:r>
      <w:r>
        <w:rPr>
          <w:rStyle w:val="Song"/>
          <w:sz w:val="24"/>
        </w:rPr>
        <w:t>0</w:t>
      </w:r>
      <w:r>
        <w:rPr>
          <w:rStyle w:val="Song"/>
          <w:sz w:val="24"/>
        </w:rPr>
        <w:t>位开始</w:t>
      </w:r>
      <w:r>
        <w:rPr>
          <w:rStyle w:val="Song"/>
          <w:sz w:val="24"/>
        </w:rPr>
        <w:br/>
        <w:t xml:space="preserve">    // cin/cout</w:t>
      </w:r>
      <w:r>
        <w:rPr>
          <w:rStyle w:val="Song"/>
          <w:sz w:val="24"/>
        </w:rPr>
        <w:t>可以直接输入字符数组</w:t>
      </w:r>
      <w:r>
        <w:rPr>
          <w:rStyle w:val="Song"/>
          <w:sz w:val="24"/>
        </w:rPr>
        <w:t>char[]</w:t>
      </w:r>
      <w:r>
        <w:rPr>
          <w:rStyle w:val="Song"/>
          <w:sz w:val="24"/>
        </w:rPr>
        <w:br/>
        <w:t xml:space="preserve">    char charArray[99];</w:t>
      </w:r>
      <w:r>
        <w:rPr>
          <w:rStyle w:val="Song"/>
          <w:sz w:val="24"/>
        </w:rPr>
        <w:br/>
        <w:t xml:space="preserve">    cin &gt;&gt; (charArray + 1);</w:t>
      </w:r>
      <w:r>
        <w:rPr>
          <w:rStyle w:val="Song"/>
          <w:sz w:val="24"/>
        </w:rPr>
        <w:br/>
        <w:t xml:space="preserve">    cout &lt;&lt; (charArray + 1);</w:t>
      </w:r>
      <w:r>
        <w:rPr>
          <w:rStyle w:val="Song"/>
          <w:sz w:val="24"/>
        </w:rPr>
        <w:br/>
      </w:r>
      <w:r>
        <w:rPr>
          <w:rStyle w:val="Song"/>
          <w:sz w:val="24"/>
        </w:rPr>
        <w:br/>
        <w:t xml:space="preserve">    ret</w:t>
      </w:r>
      <w:r>
        <w:rPr>
          <w:rStyle w:val="Song"/>
          <w:sz w:val="24"/>
        </w:rPr>
        <w:t>urn 0;</w:t>
      </w:r>
      <w:r>
        <w:rPr>
          <w:rStyle w:val="Song"/>
          <w:sz w:val="24"/>
        </w:rPr>
        <w:br/>
        <w:t>}</w:t>
      </w:r>
    </w:p>
    <w:p w14:paraId="03A8363F" w14:textId="77777777" w:rsidR="002145E0" w:rsidRDefault="00D71CD4">
      <w:pPr>
        <w:pStyle w:val="21"/>
      </w:pPr>
      <w:bookmarkStart w:id="50" w:name="_Toc133698681"/>
      <w:r>
        <w:rPr>
          <w:rStyle w:val="Song"/>
          <w:sz w:val="36"/>
        </w:rPr>
        <w:t>gcd_lcm.cpp</w:t>
      </w:r>
      <w:bookmarkEnd w:id="50"/>
    </w:p>
    <w:p w14:paraId="6735D28B" w14:textId="77777777" w:rsidR="002145E0" w:rsidRDefault="00D71CD4">
      <w:pPr>
        <w:spacing w:after="0" w:line="240" w:lineRule="auto"/>
      </w:pPr>
      <w:r>
        <w:rPr>
          <w:rStyle w:val="Song"/>
          <w:sz w:val="24"/>
        </w:rPr>
        <w:t>//</w:t>
      </w:r>
      <w:r>
        <w:rPr>
          <w:rStyle w:val="Song"/>
          <w:sz w:val="24"/>
        </w:rPr>
        <w:t>最大公约数</w:t>
      </w:r>
      <w:r>
        <w:rPr>
          <w:rStyle w:val="Song"/>
          <w:sz w:val="24"/>
        </w:rPr>
        <w:br/>
        <w:t>int gcd(int a, int b) {</w:t>
      </w:r>
      <w:r>
        <w:rPr>
          <w:rStyle w:val="Song"/>
          <w:sz w:val="24"/>
        </w:rPr>
        <w:br/>
        <w:t xml:space="preserve">    return b == 0 ? a : gcd(b, a % b);</w:t>
      </w:r>
      <w:r>
        <w:rPr>
          <w:rStyle w:val="Song"/>
          <w:sz w:val="24"/>
        </w:rPr>
        <w:br/>
        <w:t>}</w:t>
      </w:r>
      <w:r>
        <w:rPr>
          <w:rStyle w:val="Song"/>
          <w:sz w:val="24"/>
        </w:rPr>
        <w:br/>
      </w:r>
      <w:r>
        <w:rPr>
          <w:rStyle w:val="Song"/>
          <w:sz w:val="24"/>
        </w:rPr>
        <w:br/>
        <w:t>//</w:t>
      </w:r>
      <w:r>
        <w:rPr>
          <w:rStyle w:val="Song"/>
          <w:sz w:val="24"/>
        </w:rPr>
        <w:t>最小公倍数</w:t>
      </w:r>
      <w:r>
        <w:rPr>
          <w:rStyle w:val="Song"/>
          <w:sz w:val="24"/>
        </w:rPr>
        <w:br/>
        <w:t>int lcm(int a, int b) {</w:t>
      </w:r>
      <w:r>
        <w:rPr>
          <w:rStyle w:val="Song"/>
          <w:sz w:val="24"/>
        </w:rPr>
        <w:br/>
        <w:t xml:space="preserve">    return a * b / gcd(a, b);</w:t>
      </w:r>
      <w:r>
        <w:rPr>
          <w:rStyle w:val="Song"/>
          <w:sz w:val="24"/>
        </w:rPr>
        <w:br/>
        <w:t>}</w:t>
      </w:r>
      <w:r>
        <w:rPr>
          <w:rStyle w:val="Song"/>
          <w:sz w:val="24"/>
        </w:rPr>
        <w:br/>
      </w:r>
    </w:p>
    <w:p w14:paraId="16DB1F87" w14:textId="77777777" w:rsidR="002145E0" w:rsidRDefault="00D71CD4">
      <w:pPr>
        <w:pStyle w:val="21"/>
      </w:pPr>
      <w:bookmarkStart w:id="51" w:name="_Toc133698682"/>
      <w:r>
        <w:rPr>
          <w:rStyle w:val="Song"/>
          <w:sz w:val="36"/>
        </w:rPr>
        <w:t>template.cpp</w:t>
      </w:r>
      <w:bookmarkEnd w:id="51"/>
    </w:p>
    <w:p w14:paraId="6F552946"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 #define i</w:t>
      </w:r>
      <w:r>
        <w:rPr>
          <w:rStyle w:val="Song"/>
          <w:sz w:val="24"/>
        </w:rPr>
        <w:t>nt unsigned long long</w:t>
      </w:r>
      <w:r>
        <w:rPr>
          <w:rStyle w:val="Song"/>
          <w:sz w:val="24"/>
        </w:rPr>
        <w:br/>
        <w:t>#define double long double  // %Lf</w:t>
      </w:r>
      <w:r>
        <w:rPr>
          <w:rStyle w:val="Song"/>
          <w:sz w:val="24"/>
        </w:rPr>
        <w:br/>
        <w:t>#define rep(a, b, c) for (int a = b; a &lt;= c; a++)</w:t>
      </w:r>
      <w:r>
        <w:rPr>
          <w:rStyle w:val="Song"/>
          <w:sz w:val="24"/>
        </w:rPr>
        <w:br/>
        <w:t>#define per(a, b, c) for (int a =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r>
      <w:r>
        <w:rPr>
          <w:rStyle w:val="Song"/>
          <w:sz w:val="24"/>
        </w:rPr>
        <w:lastRenderedPageBreak/>
        <w:t>typedef</w:t>
      </w:r>
      <w:r>
        <w:rPr>
          <w:rStyle w:val="Song"/>
          <w:sz w:val="24"/>
        </w:rPr>
        <w:t xml:space="preserve"> unsigned long long ull;</w:t>
      </w:r>
      <w:r>
        <w:rPr>
          <w:rStyle w:val="Song"/>
          <w:sz w:val="24"/>
        </w:rPr>
        <w:br/>
        <w:t>// mt19937 mrand(time(0));</w:t>
      </w:r>
      <w:r>
        <w:rPr>
          <w:rStyle w:val="Song"/>
          <w:sz w:val="24"/>
        </w:rPr>
        <w:br/>
        <w:t>// mt19937_64 mrand(time(0));</w:t>
      </w:r>
      <w:r>
        <w:rPr>
          <w:rStyle w:val="Song"/>
          <w:sz w:val="24"/>
        </w:rPr>
        <w:br/>
        <w:t>const ll INF = (ll)9e18;</w:t>
      </w:r>
      <w:r>
        <w:rPr>
          <w:rStyle w:val="Song"/>
          <w:sz w:val="24"/>
        </w:rPr>
        <w:br/>
        <w:t>const double PI = acosl(-1);</w:t>
      </w:r>
      <w:r>
        <w:rPr>
          <w:rStyle w:val="Song"/>
          <w:sz w:val="24"/>
        </w:rPr>
        <w:br/>
        <w:t>const double one = 1.0;</w:t>
      </w:r>
      <w:r>
        <w:rPr>
          <w:rStyle w:val="Song"/>
          <w:sz w:val="24"/>
        </w:rPr>
        <w:br/>
        <w:t>const int inf = 0x7fffffff;</w:t>
      </w:r>
      <w:r>
        <w:rPr>
          <w:rStyle w:val="Song"/>
          <w:sz w:val="24"/>
        </w:rPr>
        <w:br/>
        <w:t>const int maxn = 1e6 + 10;</w:t>
      </w:r>
      <w:r>
        <w:rPr>
          <w:rStyle w:val="Song"/>
          <w:sz w:val="24"/>
        </w:rPr>
        <w:br/>
        <w:t>const int mod = 1e9 + 7;</w:t>
      </w:r>
      <w:r>
        <w:rPr>
          <w:rStyle w:val="Song"/>
          <w:sz w:val="24"/>
        </w:rPr>
        <w:br/>
        <w:t>const int mod2 =</w:t>
      </w:r>
      <w:r>
        <w:rPr>
          <w:rStyle w:val="Song"/>
          <w:sz w:val="24"/>
        </w:rPr>
        <w:t xml:space="preserve"> 998244353;</w:t>
      </w:r>
      <w:r>
        <w:rPr>
          <w:rStyle w:val="Song"/>
          <w:sz w:val="24"/>
        </w:rPr>
        <w:br/>
        <w:t>const ull hashmod = 1e18 + 2049;</w:t>
      </w:r>
      <w:r>
        <w:rPr>
          <w:rStyle w:val="Song"/>
          <w:sz w:val="24"/>
        </w:rPr>
        <w:br/>
        <w:t>int n, m, x, y, z, k, t1, t2, op, ans, mflag,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 = 0) {</w:t>
      </w:r>
      <w:r>
        <w:rPr>
          <w:rStyle w:val="Song"/>
          <w:sz w:val="24"/>
        </w:rPr>
        <w:br/>
        <w:t xml:space="preserve">    </w:t>
      </w:r>
      <w:r>
        <w:rPr>
          <w:rStyle w:val="Song"/>
          <w:sz w:val="24"/>
        </w:rPr>
        <w:t>node[++tot] = {b, head[a], c, a};</w:t>
      </w:r>
      <w:r>
        <w:rPr>
          <w:rStyle w:val="Song"/>
          <w:sz w:val="24"/>
        </w:rPr>
        <w:br/>
        <w:t xml:space="preserve">    head[a] = tot;</w:t>
      </w:r>
      <w:r>
        <w:rPr>
          <w:rStyle w:val="Song"/>
          <w:sz w:val="24"/>
        </w:rPr>
        <w:br/>
        <w:t>}</w:t>
      </w:r>
      <w:r>
        <w:rPr>
          <w:rStyle w:val="Song"/>
          <w:sz w:val="24"/>
        </w:rPr>
        <w:br/>
      </w:r>
      <w:r>
        <w:rPr>
          <w:rStyle w:val="Song"/>
          <w:sz w:val="24"/>
        </w:rPr>
        <w:br/>
        <w:t>// vector&lt;int&gt; e[maxn];</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w:t>
      </w:r>
      <w:r>
        <w:rPr>
          <w:rStyle w:val="Song"/>
          <w:sz w:val="24"/>
        </w:rPr>
        <w:t xml:space="preserve">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lastRenderedPageBreak/>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w:t>
      </w:r>
      <w:r>
        <w:rPr>
          <w:rStyle w:val="Song"/>
          <w:sz w:val="24"/>
        </w:rPr>
        <w:t>trl+enter  Insert line below</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ios::sync_with_stdio(0);//can't use printf &amp; scanf &amp; read()</w:t>
      </w:r>
      <w:r>
        <w:rPr>
          <w:rStyle w:val="Song"/>
          <w:sz w:val="24"/>
        </w:rPr>
        <w:br/>
        <w:t xml:space="preserve">    // cin.tie(0);//untie cin,cout</w:t>
      </w:r>
      <w:r>
        <w:rPr>
          <w:rStyle w:val="Song"/>
          <w:sz w:val="24"/>
        </w:rPr>
        <w:br/>
        <w:t xml:space="preserve">    // cout.tie(0);//untie cin,cout</w:t>
      </w:r>
      <w:r>
        <w:rPr>
          <w:rStyle w:val="Song"/>
          <w:sz w:val="24"/>
        </w:rPr>
        <w:br/>
      </w:r>
      <w:r>
        <w:rPr>
          <w:rStyle w:val="Song"/>
          <w:sz w:val="24"/>
        </w:rPr>
        <w:br/>
        <w:t xml:space="preserve">    return 0;</w:t>
      </w:r>
      <w:r>
        <w:rPr>
          <w:rStyle w:val="Song"/>
          <w:sz w:val="24"/>
        </w:rPr>
        <w:br/>
        <w:t>}</w:t>
      </w:r>
    </w:p>
    <w:p w14:paraId="311D5B37" w14:textId="77777777" w:rsidR="002145E0" w:rsidRDefault="00D71CD4">
      <w:pPr>
        <w:pStyle w:val="21"/>
      </w:pPr>
      <w:bookmarkStart w:id="52" w:name="_Toc133698683"/>
      <w:r>
        <w:rPr>
          <w:rStyle w:val="Song"/>
          <w:sz w:val="36"/>
        </w:rPr>
        <w:t>template_head</w:t>
      </w:r>
      <w:r>
        <w:rPr>
          <w:rStyle w:val="Song"/>
          <w:sz w:val="36"/>
        </w:rPr>
        <w:t>_file_all.cpp</w:t>
      </w:r>
      <w:bookmarkEnd w:id="52"/>
    </w:p>
    <w:p w14:paraId="4E411F53" w14:textId="77777777" w:rsidR="002145E0" w:rsidRDefault="00D71CD4">
      <w:pPr>
        <w:spacing w:after="0" w:line="240" w:lineRule="auto"/>
      </w:pPr>
      <w:r>
        <w:rPr>
          <w:rStyle w:val="Song"/>
          <w:sz w:val="24"/>
        </w:rPr>
        <w:t>#include &lt;algorithm&gt;</w:t>
      </w:r>
      <w:r>
        <w:rPr>
          <w:rStyle w:val="Song"/>
          <w:sz w:val="24"/>
        </w:rPr>
        <w:br/>
        <w:t>#include &lt;bitset&gt;</w:t>
      </w:r>
      <w:r>
        <w:rPr>
          <w:rStyle w:val="Song"/>
          <w:sz w:val="24"/>
        </w:rPr>
        <w:br/>
        <w:t>#include &lt;cassert&gt;</w:t>
      </w:r>
      <w:r>
        <w:rPr>
          <w:rStyle w:val="Song"/>
          <w:sz w:val="24"/>
        </w:rPr>
        <w:br/>
        <w:t>#include &lt;cctype&gt;</w:t>
      </w:r>
      <w:r>
        <w:rPr>
          <w:rStyle w:val="Song"/>
          <w:sz w:val="24"/>
        </w:rPr>
        <w:br/>
        <w:t>#include &lt;cmath&gt;</w:t>
      </w:r>
      <w:r>
        <w:rPr>
          <w:rStyle w:val="Song"/>
          <w:sz w:val="24"/>
        </w:rPr>
        <w:br/>
        <w:t>#include &lt;cstdlib&gt;</w:t>
      </w:r>
      <w:r>
        <w:rPr>
          <w:rStyle w:val="Song"/>
          <w:sz w:val="24"/>
        </w:rPr>
        <w:br/>
        <w:t>#include &lt;cstring&gt;</w:t>
      </w:r>
      <w:r>
        <w:rPr>
          <w:rStyle w:val="Song"/>
          <w:sz w:val="24"/>
        </w:rPr>
        <w:br/>
        <w:t>#include &lt;ctime&gt;</w:t>
      </w:r>
      <w:r>
        <w:rPr>
          <w:rStyle w:val="Song"/>
          <w:sz w:val="24"/>
        </w:rPr>
        <w:br/>
        <w:t>#include &lt;deque&gt;</w:t>
      </w:r>
      <w:r>
        <w:rPr>
          <w:rStyle w:val="Song"/>
          <w:sz w:val="24"/>
        </w:rPr>
        <w:br/>
        <w:t>#include &lt;iomanip&gt;</w:t>
      </w:r>
      <w:r>
        <w:rPr>
          <w:rStyle w:val="Song"/>
          <w:sz w:val="24"/>
        </w:rPr>
        <w:br/>
        <w:t>#include &lt;iostream&gt;</w:t>
      </w:r>
      <w:r>
        <w:rPr>
          <w:rStyle w:val="Song"/>
          <w:sz w:val="24"/>
        </w:rPr>
        <w:br/>
        <w:t>#include &lt;list&gt;</w:t>
      </w:r>
      <w:r>
        <w:rPr>
          <w:rStyle w:val="Song"/>
          <w:sz w:val="24"/>
        </w:rPr>
        <w:br/>
        <w:t>#include &lt;map&gt;</w:t>
      </w:r>
      <w:r>
        <w:rPr>
          <w:rStyle w:val="Song"/>
          <w:sz w:val="24"/>
        </w:rPr>
        <w:br/>
        <w:t>#includ</w:t>
      </w:r>
      <w:r>
        <w:rPr>
          <w:rStyle w:val="Song"/>
          <w:sz w:val="24"/>
        </w:rPr>
        <w:t>e &lt;queue&gt;</w:t>
      </w:r>
      <w:r>
        <w:rPr>
          <w:rStyle w:val="Song"/>
          <w:sz w:val="24"/>
        </w:rPr>
        <w:br/>
        <w:t>#include &lt;random&gt;</w:t>
      </w:r>
      <w:r>
        <w:rPr>
          <w:rStyle w:val="Song"/>
          <w:sz w:val="24"/>
        </w:rPr>
        <w:br/>
        <w:t>#include &lt;set&gt;</w:t>
      </w:r>
      <w:r>
        <w:rPr>
          <w:rStyle w:val="Song"/>
          <w:sz w:val="24"/>
        </w:rPr>
        <w:br/>
        <w:t>#include &lt;stack&gt;</w:t>
      </w:r>
      <w:r>
        <w:rPr>
          <w:rStyle w:val="Song"/>
          <w:sz w:val="24"/>
        </w:rPr>
        <w:br/>
        <w:t>#include &lt;vector&gt;</w:t>
      </w:r>
      <w:r>
        <w:rPr>
          <w:rStyle w:val="Song"/>
          <w:sz w:val="24"/>
        </w:rPr>
        <w:br/>
        <w:t>// headfile</w:t>
      </w:r>
      <w:r>
        <w:rPr>
          <w:rStyle w:val="Song"/>
          <w:sz w:val="24"/>
        </w:rPr>
        <w:br/>
      </w:r>
    </w:p>
    <w:p w14:paraId="335BA4E5" w14:textId="77777777" w:rsidR="002145E0" w:rsidRDefault="00D71CD4">
      <w:pPr>
        <w:pStyle w:val="21"/>
      </w:pPr>
      <w:bookmarkStart w:id="53" w:name="_Toc133698684"/>
      <w:r>
        <w:rPr>
          <w:rStyle w:val="Song"/>
          <w:sz w:val="36"/>
        </w:rPr>
        <w:lastRenderedPageBreak/>
        <w:t>二分</w:t>
      </w:r>
      <w:r>
        <w:rPr>
          <w:rStyle w:val="Song"/>
          <w:sz w:val="36"/>
        </w:rPr>
        <w:t>.cpp</w:t>
      </w:r>
      <w:bookmarkEnd w:id="53"/>
    </w:p>
    <w:p w14:paraId="5DD1B4B0" w14:textId="77777777" w:rsidR="002145E0" w:rsidRDefault="00D71CD4">
      <w:pPr>
        <w:spacing w:after="0" w:line="240" w:lineRule="auto"/>
      </w:pPr>
      <w:r>
        <w:rPr>
          <w:rStyle w:val="Song"/>
          <w:sz w:val="24"/>
        </w:rPr>
        <w:t>const int n = 1000;</w:t>
      </w:r>
      <w:r>
        <w:rPr>
          <w:rStyle w:val="Song"/>
          <w:sz w:val="24"/>
        </w:rPr>
        <w:br/>
      </w:r>
      <w:r>
        <w:rPr>
          <w:rStyle w:val="Song"/>
          <w:sz w:val="24"/>
        </w:rPr>
        <w:br/>
        <w:t>//</w:t>
      </w:r>
      <w:r>
        <w:rPr>
          <w:rStyle w:val="Song"/>
          <w:sz w:val="24"/>
        </w:rPr>
        <w:br/>
      </w:r>
      <w:r>
        <w:rPr>
          <w:rStyle w:val="Song"/>
          <w:sz w:val="24"/>
        </w:rPr>
        <w:br/>
        <w:t>bool check(int x) {</w:t>
      </w:r>
      <w:r>
        <w:rPr>
          <w:rStyle w:val="Song"/>
          <w:sz w:val="24"/>
        </w:rPr>
        <w:br/>
        <w:t xml:space="preserve">    ;</w:t>
      </w:r>
      <w:r>
        <w:rPr>
          <w:rStyle w:val="Song"/>
          <w:sz w:val="24"/>
        </w:rPr>
        <w:br/>
        <w:t>}</w:t>
      </w:r>
      <w:r>
        <w:rPr>
          <w:rStyle w:val="Song"/>
          <w:sz w:val="24"/>
        </w:rPr>
        <w:br/>
      </w:r>
      <w:r>
        <w:rPr>
          <w:rStyle w:val="Song"/>
          <w:sz w:val="24"/>
        </w:rPr>
        <w:br/>
        <w:t xml:space="preserve">// </w:t>
      </w:r>
      <w:r>
        <w:rPr>
          <w:rStyle w:val="Song"/>
          <w:sz w:val="24"/>
        </w:rPr>
        <w:t>带不带等号由</w:t>
      </w:r>
      <w:r>
        <w:rPr>
          <w:rStyle w:val="Song"/>
          <w:sz w:val="24"/>
        </w:rPr>
        <w:t>check</w:t>
      </w:r>
      <w:r>
        <w:rPr>
          <w:rStyle w:val="Song"/>
          <w:sz w:val="24"/>
        </w:rPr>
        <w:t>函数决定，</w:t>
      </w:r>
      <w:r>
        <w:rPr>
          <w:rStyle w:val="Song"/>
          <w:sz w:val="24"/>
        </w:rPr>
        <w:br/>
        <w:t>// if</w:t>
      </w:r>
      <w:r>
        <w:rPr>
          <w:rStyle w:val="Song"/>
          <w:sz w:val="24"/>
        </w:rPr>
        <w:t>中填什么由必要条件的区间决定</w:t>
      </w:r>
      <w:r>
        <w:rPr>
          <w:rStyle w:val="Song"/>
          <w:sz w:val="24"/>
        </w:rPr>
        <w:br/>
        <w:t xml:space="preserve">// </w:t>
      </w:r>
      <w:r>
        <w:rPr>
          <w:rStyle w:val="Song"/>
          <w:sz w:val="24"/>
        </w:rPr>
        <w:t>必要条件：（一般是一定满足第一个条件，可能满足第二个条件，一定存在答案的区间）</w:t>
      </w:r>
      <w:r>
        <w:rPr>
          <w:rStyle w:val="Song"/>
          <w:sz w:val="24"/>
        </w:rPr>
        <w:br/>
        <w:t>int binsearch(int l =</w:t>
      </w:r>
      <w:r>
        <w:rPr>
          <w:rStyle w:val="Song"/>
          <w:sz w:val="24"/>
        </w:rPr>
        <w:t xml:space="preserve"> 1, int r = n, int a[]) {</w:t>
      </w:r>
      <w:r>
        <w:rPr>
          <w:rStyle w:val="Song"/>
          <w:sz w:val="24"/>
        </w:rPr>
        <w:br/>
        <w:t xml:space="preserve">    int mid = (l + r) / 2;</w:t>
      </w:r>
      <w:r>
        <w:rPr>
          <w:rStyle w:val="Song"/>
          <w:sz w:val="24"/>
        </w:rPr>
        <w:br/>
        <w:t xml:space="preserve">    // int mid = (l + r + 1) / 2;  //</w:t>
      </w:r>
      <w:r>
        <w:rPr>
          <w:rStyle w:val="Song"/>
          <w:sz w:val="24"/>
        </w:rPr>
        <w:t>必要条件在左</w:t>
      </w:r>
      <w:r>
        <w:rPr>
          <w:rStyle w:val="Song"/>
          <w:sz w:val="24"/>
        </w:rPr>
        <w:br/>
        <w:t xml:space="preserve">    while (l &lt; r) {</w:t>
      </w:r>
      <w:r>
        <w:rPr>
          <w:rStyle w:val="Song"/>
          <w:sz w:val="24"/>
        </w:rPr>
        <w:br/>
        <w:t xml:space="preserve">        if (check(mid)) {</w:t>
      </w:r>
      <w:r>
        <w:rPr>
          <w:rStyle w:val="Song"/>
          <w:sz w:val="24"/>
        </w:rPr>
        <w:br/>
        <w:t xml:space="preserve">            r = mid;  //</w:t>
      </w:r>
      <w:r>
        <w:rPr>
          <w:rStyle w:val="Song"/>
          <w:sz w:val="24"/>
        </w:rPr>
        <w:t>必要条件在右</w:t>
      </w:r>
      <w:r>
        <w:rPr>
          <w:rStyle w:val="Song"/>
          <w:sz w:val="24"/>
        </w:rPr>
        <w:br/>
        <w:t xml:space="preserve">            // l = mid;  //</w:t>
      </w:r>
      <w:r>
        <w:rPr>
          <w:rStyle w:val="Song"/>
          <w:sz w:val="24"/>
        </w:rPr>
        <w:t>必要条件在左</w:t>
      </w:r>
      <w:r>
        <w:rPr>
          <w:rStyle w:val="Song"/>
          <w:sz w:val="24"/>
        </w:rPr>
        <w:br/>
        <w:t xml:space="preserve">        } else {</w:t>
      </w:r>
      <w:r>
        <w:rPr>
          <w:rStyle w:val="Song"/>
          <w:sz w:val="24"/>
        </w:rPr>
        <w:br/>
        <w:t xml:space="preserve">            l = mid + 1;  //</w:t>
      </w:r>
      <w:r>
        <w:rPr>
          <w:rStyle w:val="Song"/>
          <w:sz w:val="24"/>
        </w:rPr>
        <w:t>必要条</w:t>
      </w:r>
      <w:r>
        <w:rPr>
          <w:rStyle w:val="Song"/>
          <w:sz w:val="24"/>
        </w:rPr>
        <w:t>件在右</w:t>
      </w:r>
      <w:r>
        <w:rPr>
          <w:rStyle w:val="Song"/>
          <w:sz w:val="24"/>
        </w:rPr>
        <w:br/>
        <w:t xml:space="preserve">            // r = mid - 1;  //</w:t>
      </w:r>
      <w:r>
        <w:rPr>
          <w:rStyle w:val="Song"/>
          <w:sz w:val="24"/>
        </w:rPr>
        <w:t>必要条件在左</w:t>
      </w:r>
      <w:r>
        <w:rPr>
          <w:rStyle w:val="Song"/>
          <w:sz w:val="24"/>
        </w:rPr>
        <w:br/>
        <w:t xml:space="preserve">        }</w:t>
      </w:r>
      <w:r>
        <w:rPr>
          <w:rStyle w:val="Song"/>
          <w:sz w:val="24"/>
        </w:rPr>
        <w:br/>
        <w:t xml:space="preserve">        mid = (l + r) / 2;</w:t>
      </w:r>
      <w:r>
        <w:rPr>
          <w:rStyle w:val="Song"/>
          <w:sz w:val="24"/>
        </w:rPr>
        <w:br/>
        <w:t xml:space="preserve">        // mid = (l + r + 1) / 2;//</w:t>
      </w:r>
      <w:r>
        <w:rPr>
          <w:rStyle w:val="Song"/>
          <w:sz w:val="24"/>
        </w:rPr>
        <w:t>必要条件在左</w:t>
      </w:r>
      <w:r>
        <w:rPr>
          <w:rStyle w:val="Song"/>
          <w:sz w:val="24"/>
        </w:rPr>
        <w:br/>
        <w:t xml:space="preserve">    }</w:t>
      </w:r>
      <w:r>
        <w:rPr>
          <w:rStyle w:val="Song"/>
          <w:sz w:val="24"/>
        </w:rPr>
        <w:br/>
        <w:t xml:space="preserve">    return l;</w:t>
      </w:r>
      <w:r>
        <w:rPr>
          <w:rStyle w:val="Song"/>
          <w:sz w:val="24"/>
        </w:rPr>
        <w:br/>
        <w:t>}</w:t>
      </w:r>
    </w:p>
    <w:p w14:paraId="510DB96D" w14:textId="77777777" w:rsidR="002145E0" w:rsidRDefault="00D71CD4">
      <w:pPr>
        <w:pStyle w:val="21"/>
      </w:pPr>
      <w:bookmarkStart w:id="54" w:name="_Toc133698685"/>
      <w:r>
        <w:rPr>
          <w:rStyle w:val="Song"/>
          <w:sz w:val="36"/>
        </w:rPr>
        <w:t>二分</w:t>
      </w:r>
      <w:r>
        <w:rPr>
          <w:rStyle w:val="Song"/>
          <w:sz w:val="36"/>
        </w:rPr>
        <w:t>_</w:t>
      </w:r>
      <w:r>
        <w:rPr>
          <w:rStyle w:val="Song"/>
          <w:sz w:val="36"/>
        </w:rPr>
        <w:t>推荐</w:t>
      </w:r>
      <w:r>
        <w:rPr>
          <w:rStyle w:val="Song"/>
          <w:sz w:val="36"/>
        </w:rPr>
        <w:t>.cpp</w:t>
      </w:r>
      <w:bookmarkEnd w:id="54"/>
    </w:p>
    <w:p w14:paraId="168F5D3F" w14:textId="77777777" w:rsidR="002145E0" w:rsidRDefault="00D71CD4">
      <w:pPr>
        <w:spacing w:after="0" w:line="240" w:lineRule="auto"/>
      </w:pPr>
      <w:r>
        <w:rPr>
          <w:rStyle w:val="Song"/>
          <w:sz w:val="24"/>
        </w:rPr>
        <w:t>const int n = 1000;</w:t>
      </w:r>
      <w:r>
        <w:rPr>
          <w:rStyle w:val="Song"/>
          <w:sz w:val="24"/>
        </w:rPr>
        <w:br/>
      </w:r>
      <w:r>
        <w:rPr>
          <w:rStyle w:val="Song"/>
          <w:sz w:val="24"/>
        </w:rPr>
        <w:br/>
        <w:t>//</w:t>
      </w:r>
      <w:r>
        <w:rPr>
          <w:rStyle w:val="Song"/>
          <w:sz w:val="24"/>
        </w:rPr>
        <w:br/>
        <w:t>bool check(int x) {</w:t>
      </w:r>
      <w:r>
        <w:rPr>
          <w:rStyle w:val="Song"/>
          <w:sz w:val="24"/>
        </w:rPr>
        <w:br/>
        <w:t xml:space="preserve">    ;</w:t>
      </w:r>
      <w:r>
        <w:rPr>
          <w:rStyle w:val="Song"/>
          <w:sz w:val="24"/>
        </w:rPr>
        <w:br/>
        <w:t>}</w:t>
      </w:r>
      <w:r>
        <w:rPr>
          <w:rStyle w:val="Song"/>
          <w:sz w:val="24"/>
        </w:rPr>
        <w:br/>
      </w:r>
      <w:r>
        <w:rPr>
          <w:rStyle w:val="Song"/>
          <w:sz w:val="24"/>
        </w:rPr>
        <w:br/>
        <w:t xml:space="preserve">// </w:t>
      </w:r>
      <w:r>
        <w:rPr>
          <w:rStyle w:val="Song"/>
          <w:sz w:val="24"/>
        </w:rPr>
        <w:t>对</w:t>
      </w:r>
      <w:r>
        <w:rPr>
          <w:rStyle w:val="Song"/>
          <w:sz w:val="24"/>
        </w:rPr>
        <w:t>n</w:t>
      </w:r>
      <w:r>
        <w:rPr>
          <w:rStyle w:val="Song"/>
          <w:sz w:val="24"/>
        </w:rPr>
        <w:t>个数进行二分可能的返回值有</w:t>
      </w:r>
      <w:r>
        <w:rPr>
          <w:rStyle w:val="Song"/>
          <w:sz w:val="24"/>
        </w:rPr>
        <w:t>n+1</w:t>
      </w:r>
      <w:r>
        <w:rPr>
          <w:rStyle w:val="Song"/>
          <w:sz w:val="24"/>
        </w:rPr>
        <w:t>个其中第</w:t>
      </w:r>
      <w:r>
        <w:rPr>
          <w:rStyle w:val="Song"/>
          <w:sz w:val="24"/>
        </w:rPr>
        <w:t>n+1</w:t>
      </w:r>
      <w:r>
        <w:rPr>
          <w:rStyle w:val="Song"/>
          <w:sz w:val="24"/>
        </w:rPr>
        <w:t>个为</w:t>
      </w:r>
      <w:r>
        <w:rPr>
          <w:rStyle w:val="Song"/>
          <w:sz w:val="24"/>
        </w:rPr>
        <w:t>ans</w:t>
      </w:r>
      <w:r>
        <w:rPr>
          <w:rStyle w:val="Song"/>
          <w:sz w:val="24"/>
        </w:rPr>
        <w:t>的初值</w:t>
      </w:r>
      <w:r>
        <w:rPr>
          <w:rStyle w:val="Song"/>
          <w:sz w:val="24"/>
        </w:rPr>
        <w:br/>
        <w:t xml:space="preserve">// mid </w:t>
      </w:r>
      <w:r>
        <w:rPr>
          <w:rStyle w:val="Song"/>
          <w:sz w:val="24"/>
        </w:rPr>
        <w:t>会取遍</w:t>
      </w:r>
      <w:r>
        <w:rPr>
          <w:rStyle w:val="Song"/>
          <w:sz w:val="24"/>
        </w:rPr>
        <w:t>l</w:t>
      </w:r>
      <w:r>
        <w:rPr>
          <w:rStyle w:val="Song"/>
          <w:sz w:val="24"/>
        </w:rPr>
        <w:t>，</w:t>
      </w:r>
      <w:r>
        <w:rPr>
          <w:rStyle w:val="Song"/>
          <w:sz w:val="24"/>
        </w:rPr>
        <w:t>r</w:t>
      </w:r>
      <w:r>
        <w:rPr>
          <w:rStyle w:val="Song"/>
          <w:sz w:val="24"/>
        </w:rPr>
        <w:t>的所有值含端点</w:t>
      </w:r>
      <w:r>
        <w:rPr>
          <w:rStyle w:val="Song"/>
          <w:sz w:val="24"/>
        </w:rPr>
        <w:t>,ans=</w:t>
      </w:r>
      <w:r>
        <w:rPr>
          <w:rStyle w:val="Song"/>
          <w:sz w:val="24"/>
        </w:rPr>
        <w:t>初值是默认值一般设为</w:t>
      </w:r>
      <w:r>
        <w:rPr>
          <w:rStyle w:val="Song"/>
          <w:sz w:val="24"/>
        </w:rPr>
        <w:t xml:space="preserve"> l-1</w:t>
      </w:r>
      <w:r>
        <w:rPr>
          <w:rStyle w:val="Song"/>
          <w:sz w:val="24"/>
        </w:rPr>
        <w:t>或</w:t>
      </w:r>
      <w:r>
        <w:rPr>
          <w:rStyle w:val="Song"/>
          <w:sz w:val="24"/>
        </w:rPr>
        <w:t>r+1</w:t>
      </w:r>
      <w:r>
        <w:rPr>
          <w:rStyle w:val="Song"/>
          <w:sz w:val="24"/>
        </w:rPr>
        <w:br/>
      </w:r>
      <w:r>
        <w:rPr>
          <w:rStyle w:val="Song"/>
          <w:sz w:val="24"/>
        </w:rPr>
        <w:lastRenderedPageBreak/>
        <w:t xml:space="preserve">// </w:t>
      </w:r>
      <w:r>
        <w:rPr>
          <w:rStyle w:val="Song"/>
          <w:sz w:val="24"/>
        </w:rPr>
        <w:t>带不带等号由</w:t>
      </w:r>
      <w:r>
        <w:rPr>
          <w:rStyle w:val="Song"/>
          <w:sz w:val="24"/>
        </w:rPr>
        <w:t>check</w:t>
      </w:r>
      <w:r>
        <w:rPr>
          <w:rStyle w:val="Song"/>
          <w:sz w:val="24"/>
        </w:rPr>
        <w:t>函数决定</w:t>
      </w:r>
      <w:r>
        <w:rPr>
          <w:rStyle w:val="Song"/>
          <w:sz w:val="24"/>
        </w:rPr>
        <w:br/>
        <w:t xml:space="preserve">// </w:t>
      </w:r>
      <w:r>
        <w:rPr>
          <w:rStyle w:val="Song"/>
          <w:sz w:val="24"/>
        </w:rPr>
        <w:t>必要条件在右区间的示例如下</w:t>
      </w:r>
      <w:r>
        <w:rPr>
          <w:rStyle w:val="Song"/>
          <w:sz w:val="24"/>
        </w:rPr>
        <w:br/>
        <w:t xml:space="preserve">// </w:t>
      </w:r>
      <w:r>
        <w:rPr>
          <w:rStyle w:val="Song"/>
          <w:sz w:val="24"/>
        </w:rPr>
        <w:t>必要条件在左区间将注释的两行交换</w:t>
      </w:r>
      <w:r>
        <w:rPr>
          <w:rStyle w:val="Song"/>
          <w:sz w:val="24"/>
        </w:rPr>
        <w:br/>
        <w:t xml:space="preserve">int binsearch(int l = 1, int r = n, int a[]) {  // </w:t>
      </w:r>
      <w:r>
        <w:rPr>
          <w:rStyle w:val="Song"/>
          <w:sz w:val="24"/>
        </w:rPr>
        <w:t>搜索范围</w:t>
      </w:r>
      <w:r>
        <w:rPr>
          <w:rStyle w:val="Song"/>
          <w:sz w:val="24"/>
        </w:rPr>
        <w:t>l~r</w:t>
      </w:r>
      <w:r>
        <w:rPr>
          <w:rStyle w:val="Song"/>
          <w:sz w:val="24"/>
        </w:rPr>
        <w:br/>
        <w:t xml:space="preserve">    int ans = -1;                               // </w:t>
      </w:r>
      <w:r>
        <w:rPr>
          <w:rStyle w:val="Song"/>
          <w:sz w:val="24"/>
        </w:rPr>
        <w:t>搜索不到结果时的返回值</w:t>
      </w:r>
      <w:r>
        <w:rPr>
          <w:rStyle w:val="Song"/>
          <w:sz w:val="24"/>
        </w:rPr>
        <w:br/>
        <w:t xml:space="preserve">    while (l &lt;= r) {</w:t>
      </w:r>
      <w:r>
        <w:rPr>
          <w:rStyle w:val="Song"/>
          <w:sz w:val="24"/>
        </w:rPr>
        <w:br/>
        <w:t xml:space="preserve">        int mid = (l + r) </w:t>
      </w:r>
      <w:r>
        <w:rPr>
          <w:rStyle w:val="Song"/>
          <w:sz w:val="24"/>
        </w:rPr>
        <w:t>/ 2;</w:t>
      </w:r>
      <w:r>
        <w:rPr>
          <w:rStyle w:val="Song"/>
          <w:sz w:val="24"/>
        </w:rPr>
        <w:br/>
        <w:t xml:space="preserve">        if (check(mid)) {</w:t>
      </w:r>
      <w:r>
        <w:rPr>
          <w:rStyle w:val="Song"/>
          <w:sz w:val="24"/>
        </w:rPr>
        <w:br/>
        <w:t xml:space="preserve">            ans = mid;</w:t>
      </w:r>
      <w:r>
        <w:rPr>
          <w:rStyle w:val="Song"/>
          <w:sz w:val="24"/>
        </w:rPr>
        <w:br/>
        <w:t xml:space="preserve">            l = mid + 1;  //</w:t>
      </w:r>
      <w:r>
        <w:rPr>
          <w:rStyle w:val="Song"/>
          <w:sz w:val="24"/>
        </w:rPr>
        <w:br/>
        <w:t xml:space="preserve">        } else {</w:t>
      </w:r>
      <w:r>
        <w:rPr>
          <w:rStyle w:val="Song"/>
          <w:sz w:val="24"/>
        </w:rPr>
        <w:br/>
        <w:t xml:space="preserve">            r = mid - 1;  //</w:t>
      </w:r>
      <w:r>
        <w:rPr>
          <w:rStyle w:val="Song"/>
          <w:sz w:val="24"/>
        </w:rPr>
        <w:br/>
        <w:t xml:space="preserve">        }</w:t>
      </w:r>
      <w:r>
        <w:rPr>
          <w:rStyle w:val="Song"/>
          <w:sz w:val="24"/>
        </w:rPr>
        <w:br/>
        <w:t xml:space="preserve">    }</w:t>
      </w:r>
      <w:r>
        <w:rPr>
          <w:rStyle w:val="Song"/>
          <w:sz w:val="24"/>
        </w:rPr>
        <w:br/>
        <w:t xml:space="preserve">    return ans;</w:t>
      </w:r>
      <w:r>
        <w:rPr>
          <w:rStyle w:val="Song"/>
          <w:sz w:val="24"/>
        </w:rPr>
        <w:br/>
        <w:t>}</w:t>
      </w:r>
      <w:r>
        <w:rPr>
          <w:rStyle w:val="Song"/>
          <w:sz w:val="24"/>
        </w:rPr>
        <w:br/>
      </w:r>
      <w:r>
        <w:rPr>
          <w:rStyle w:val="Song"/>
          <w:sz w:val="24"/>
        </w:rPr>
        <w:br/>
        <w:t xml:space="preserve">// </w:t>
      </w:r>
      <w:r>
        <w:rPr>
          <w:rStyle w:val="Song"/>
          <w:sz w:val="24"/>
        </w:rPr>
        <w:t>亲情推荐</w:t>
      </w:r>
      <w:r>
        <w:rPr>
          <w:rStyle w:val="Song"/>
          <w:sz w:val="24"/>
        </w:rPr>
        <w:br/>
        <w:t xml:space="preserve">// upper_bound(a+1,a+n+1,value) - a </w:t>
      </w:r>
      <w:r>
        <w:rPr>
          <w:rStyle w:val="Song"/>
          <w:sz w:val="24"/>
        </w:rPr>
        <w:t>从左往右第一个大于</w:t>
      </w:r>
      <w:r>
        <w:rPr>
          <w:rStyle w:val="Song"/>
          <w:sz w:val="24"/>
        </w:rPr>
        <w:br/>
        <w:t xml:space="preserve">// lower_bound(a+1,a+n+1,value) - a </w:t>
      </w:r>
      <w:r>
        <w:rPr>
          <w:rStyle w:val="Song"/>
          <w:sz w:val="24"/>
        </w:rPr>
        <w:t>从左</w:t>
      </w:r>
      <w:r>
        <w:rPr>
          <w:rStyle w:val="Song"/>
          <w:sz w:val="24"/>
        </w:rPr>
        <w:t>往右第一个大于等于</w:t>
      </w:r>
      <w:r>
        <w:rPr>
          <w:rStyle w:val="Song"/>
          <w:sz w:val="24"/>
        </w:rPr>
        <w:br/>
      </w:r>
      <w:r>
        <w:rPr>
          <w:rStyle w:val="Song"/>
          <w:sz w:val="24"/>
        </w:rPr>
        <w:br/>
        <w:t xml:space="preserve">// </w:t>
      </w:r>
      <w:r>
        <w:rPr>
          <w:rStyle w:val="Song"/>
          <w:sz w:val="24"/>
        </w:rPr>
        <w:t>用</w:t>
      </w:r>
      <w:r>
        <w:rPr>
          <w:rStyle w:val="Song"/>
          <w:sz w:val="24"/>
        </w:rPr>
        <w:t>greater</w:t>
      </w:r>
      <w:r>
        <w:rPr>
          <w:rStyle w:val="Song"/>
          <w:sz w:val="24"/>
        </w:rPr>
        <w:t>让他更强</w:t>
      </w:r>
      <w:r>
        <w:rPr>
          <w:rStyle w:val="Song"/>
          <w:sz w:val="24"/>
        </w:rPr>
        <w:t>^_^</w:t>
      </w:r>
      <w:r>
        <w:rPr>
          <w:rStyle w:val="Song"/>
          <w:sz w:val="24"/>
        </w:rPr>
        <w:br/>
        <w:t xml:space="preserve">// upper_bound(a+1,a+n+1,value,greater&lt;int&gt;()) - a </w:t>
      </w:r>
      <w:r>
        <w:rPr>
          <w:rStyle w:val="Song"/>
          <w:sz w:val="24"/>
        </w:rPr>
        <w:t>返回单调非增序列从左往右第一个小于</w:t>
      </w:r>
      <w:r>
        <w:rPr>
          <w:rStyle w:val="Song"/>
          <w:sz w:val="24"/>
        </w:rPr>
        <w:t>value</w:t>
      </w:r>
      <w:r>
        <w:rPr>
          <w:rStyle w:val="Song"/>
          <w:sz w:val="24"/>
        </w:rPr>
        <w:t>的数的下标</w:t>
      </w:r>
      <w:r>
        <w:rPr>
          <w:rStyle w:val="Song"/>
          <w:sz w:val="24"/>
        </w:rPr>
        <w:br/>
        <w:t xml:space="preserve">// lower_bound(a+1,a+n+1,value,greater&lt;int&gt;()) - a </w:t>
      </w:r>
      <w:r>
        <w:rPr>
          <w:rStyle w:val="Song"/>
          <w:sz w:val="24"/>
        </w:rPr>
        <w:t>返回单调非增序列从左往右第一个小于等于</w:t>
      </w:r>
      <w:r>
        <w:rPr>
          <w:rStyle w:val="Song"/>
          <w:sz w:val="24"/>
        </w:rPr>
        <w:t>value</w:t>
      </w:r>
      <w:r>
        <w:rPr>
          <w:rStyle w:val="Song"/>
          <w:sz w:val="24"/>
        </w:rPr>
        <w:t>的数的下标</w:t>
      </w:r>
    </w:p>
    <w:p w14:paraId="14F8FAC7" w14:textId="77777777" w:rsidR="002145E0" w:rsidRDefault="00D71CD4">
      <w:pPr>
        <w:pStyle w:val="21"/>
        <w:rPr>
          <w:lang w:eastAsia="zh-CN"/>
        </w:rPr>
      </w:pPr>
      <w:bookmarkStart w:id="55" w:name="_Toc133698686"/>
      <w:r>
        <w:rPr>
          <w:rStyle w:val="Song"/>
          <w:sz w:val="36"/>
          <w:lang w:eastAsia="zh-CN"/>
        </w:rPr>
        <w:t>双下标储存转</w:t>
      </w:r>
      <w:r>
        <w:rPr>
          <w:rStyle w:val="Song"/>
          <w:sz w:val="36"/>
          <w:lang w:eastAsia="zh-CN"/>
        </w:rPr>
        <w:t>1</w:t>
      </w:r>
      <w:r>
        <w:rPr>
          <w:rStyle w:val="Song"/>
          <w:sz w:val="36"/>
          <w:lang w:eastAsia="zh-CN"/>
        </w:rPr>
        <w:t>个</w:t>
      </w:r>
      <w:r>
        <w:rPr>
          <w:rStyle w:val="Song"/>
          <w:sz w:val="36"/>
          <w:lang w:eastAsia="zh-CN"/>
        </w:rPr>
        <w:t>int.cpp</w:t>
      </w:r>
      <w:bookmarkEnd w:id="55"/>
    </w:p>
    <w:p w14:paraId="2EB9634F" w14:textId="77777777" w:rsidR="002145E0" w:rsidRDefault="00D71CD4">
      <w:pPr>
        <w:spacing w:after="0" w:line="240" w:lineRule="auto"/>
      </w:pPr>
      <w:r>
        <w:rPr>
          <w:rStyle w:val="Song"/>
          <w:sz w:val="24"/>
        </w:rPr>
        <w:t>int encode(int id1, int id2) {</w:t>
      </w:r>
      <w:r>
        <w:rPr>
          <w:rStyle w:val="Song"/>
          <w:sz w:val="24"/>
        </w:rPr>
        <w:br/>
      </w:r>
      <w:r>
        <w:rPr>
          <w:rStyle w:val="Song"/>
          <w:sz w:val="24"/>
        </w:rPr>
        <w:t xml:space="preserve">    return id1 * 1000000 + id2;</w:t>
      </w:r>
      <w:r>
        <w:rPr>
          <w:rStyle w:val="Song"/>
          <w:sz w:val="24"/>
        </w:rPr>
        <w:br/>
        <w:t>}</w:t>
      </w:r>
      <w:r>
        <w:rPr>
          <w:rStyle w:val="Song"/>
          <w:sz w:val="24"/>
        </w:rPr>
        <w:br/>
        <w:t>int decode1(int code) {</w:t>
      </w:r>
      <w:r>
        <w:rPr>
          <w:rStyle w:val="Song"/>
          <w:sz w:val="24"/>
        </w:rPr>
        <w:br/>
        <w:t xml:space="preserve">    return code / 1000000;</w:t>
      </w:r>
      <w:r>
        <w:rPr>
          <w:rStyle w:val="Song"/>
          <w:sz w:val="24"/>
        </w:rPr>
        <w:br/>
        <w:t>}</w:t>
      </w:r>
      <w:r>
        <w:rPr>
          <w:rStyle w:val="Song"/>
          <w:sz w:val="24"/>
        </w:rPr>
        <w:br/>
        <w:t>int decode2(int code) {</w:t>
      </w:r>
      <w:r>
        <w:rPr>
          <w:rStyle w:val="Song"/>
          <w:sz w:val="24"/>
        </w:rPr>
        <w:br/>
        <w:t xml:space="preserve">    return code % 1000000;</w:t>
      </w:r>
      <w:r>
        <w:rPr>
          <w:rStyle w:val="Song"/>
          <w:sz w:val="24"/>
        </w:rPr>
        <w:br/>
        <w:t>}</w:t>
      </w:r>
      <w:r>
        <w:rPr>
          <w:rStyle w:val="Song"/>
          <w:sz w:val="24"/>
        </w:rPr>
        <w:br/>
      </w:r>
    </w:p>
    <w:p w14:paraId="19239E53" w14:textId="77777777" w:rsidR="002145E0" w:rsidRDefault="00D71CD4">
      <w:pPr>
        <w:pStyle w:val="21"/>
      </w:pPr>
      <w:bookmarkStart w:id="56" w:name="_Toc133698687"/>
      <w:r>
        <w:rPr>
          <w:rStyle w:val="Song"/>
          <w:sz w:val="36"/>
        </w:rPr>
        <w:lastRenderedPageBreak/>
        <w:t>双指针</w:t>
      </w:r>
      <w:r>
        <w:rPr>
          <w:rStyle w:val="Song"/>
          <w:sz w:val="36"/>
        </w:rPr>
        <w:t>.cpp</w:t>
      </w:r>
      <w:bookmarkEnd w:id="56"/>
    </w:p>
    <w:p w14:paraId="067D9AB7"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int n;</w:t>
      </w:r>
      <w:r>
        <w:rPr>
          <w:rStyle w:val="Song"/>
          <w:sz w:val="24"/>
        </w:rPr>
        <w:br/>
        <w:t>int ans;</w:t>
      </w:r>
      <w:r>
        <w:rPr>
          <w:rStyle w:val="Song"/>
          <w:sz w:val="24"/>
        </w:rPr>
        <w:br/>
        <w:t>bool check();</w:t>
      </w:r>
      <w:r>
        <w:rPr>
          <w:rStyle w:val="Song"/>
          <w:sz w:val="24"/>
        </w:rPr>
        <w:br/>
      </w:r>
      <w:r>
        <w:rPr>
          <w:rStyle w:val="Song"/>
          <w:sz w:val="24"/>
        </w:rPr>
        <w:br/>
        <w:t xml:space="preserve">// </w:t>
      </w:r>
      <w:r>
        <w:rPr>
          <w:rStyle w:val="Song"/>
          <w:sz w:val="24"/>
        </w:rPr>
        <w:t>滑动窗口型双指针</w:t>
      </w:r>
      <w:r>
        <w:rPr>
          <w:rStyle w:val="Song"/>
          <w:sz w:val="24"/>
        </w:rPr>
        <w:br/>
        <w:t xml:space="preserve">// </w:t>
      </w:r>
      <w:r>
        <w:rPr>
          <w:rStyle w:val="Song"/>
          <w:sz w:val="24"/>
        </w:rPr>
        <w:t>写法一：</w:t>
      </w:r>
      <w:r>
        <w:rPr>
          <w:rStyle w:val="Song"/>
          <w:sz w:val="24"/>
        </w:rPr>
        <w:br/>
        <w:t>void solve</w:t>
      </w:r>
      <w:r>
        <w:rPr>
          <w:rStyle w:val="Song"/>
          <w:sz w:val="24"/>
        </w:rPr>
        <w:t>1() {</w:t>
      </w:r>
      <w:r>
        <w:rPr>
          <w:rStyle w:val="Song"/>
          <w:sz w:val="24"/>
        </w:rPr>
        <w:br/>
        <w:t xml:space="preserve">    for (int r = 0, l = 1;;) {  //</w:t>
      </w:r>
      <w:r>
        <w:rPr>
          <w:rStyle w:val="Song"/>
          <w:sz w:val="24"/>
        </w:rPr>
        <w:t>右边界</w:t>
      </w:r>
      <w:r>
        <w:rPr>
          <w:rStyle w:val="Song"/>
          <w:sz w:val="24"/>
        </w:rPr>
        <w:br/>
        <w:t xml:space="preserve">        if (++r &gt; n) break;</w:t>
      </w:r>
      <w:r>
        <w:rPr>
          <w:rStyle w:val="Song"/>
          <w:sz w:val="24"/>
        </w:rPr>
        <w:br/>
        <w:t xml:space="preserve">        // push</w:t>
      </w:r>
      <w:r>
        <w:rPr>
          <w:rStyle w:val="Song"/>
          <w:sz w:val="24"/>
        </w:rPr>
        <w:br/>
      </w:r>
      <w:r>
        <w:rPr>
          <w:rStyle w:val="Song"/>
          <w:sz w:val="24"/>
        </w:rPr>
        <w:br/>
        <w:t xml:space="preserve">        while (!check()) {</w:t>
      </w:r>
      <w:r>
        <w:rPr>
          <w:rStyle w:val="Song"/>
          <w:sz w:val="24"/>
        </w:rPr>
        <w:br/>
        <w:t xml:space="preserve">            // pop</w:t>
      </w:r>
      <w:r>
        <w:rPr>
          <w:rStyle w:val="Song"/>
          <w:sz w:val="24"/>
        </w:rPr>
        <w:br/>
        <w:t xml:space="preserve">            l++;</w:t>
      </w:r>
      <w:r>
        <w:rPr>
          <w:rStyle w:val="Song"/>
          <w:sz w:val="24"/>
        </w:rPr>
        <w:br/>
        <w:t xml:space="preserve">        }</w:t>
      </w:r>
      <w:r>
        <w:rPr>
          <w:rStyle w:val="Song"/>
          <w:sz w:val="24"/>
        </w:rPr>
        <w:br/>
        <w:t xml:space="preserve">        ans = max(ans, l - r + 1);</w:t>
      </w:r>
      <w:r>
        <w:rPr>
          <w:rStyle w:val="Song"/>
          <w:sz w:val="24"/>
        </w:rPr>
        <w:br/>
        <w:t xml:space="preserve">    }</w:t>
      </w:r>
      <w:r>
        <w:rPr>
          <w:rStyle w:val="Song"/>
          <w:sz w:val="24"/>
        </w:rPr>
        <w:br/>
        <w:t>}</w:t>
      </w:r>
      <w:r>
        <w:rPr>
          <w:rStyle w:val="Song"/>
          <w:sz w:val="24"/>
        </w:rPr>
        <w:br/>
      </w:r>
      <w:r>
        <w:rPr>
          <w:rStyle w:val="Song"/>
          <w:sz w:val="24"/>
        </w:rPr>
        <w:br/>
        <w:t xml:space="preserve">// </w:t>
      </w:r>
      <w:r>
        <w:rPr>
          <w:rStyle w:val="Song"/>
          <w:sz w:val="24"/>
        </w:rPr>
        <w:t>写法二：</w:t>
      </w:r>
      <w:r>
        <w:rPr>
          <w:rStyle w:val="Song"/>
          <w:sz w:val="24"/>
        </w:rPr>
        <w:br/>
        <w:t>void solve2() {</w:t>
      </w:r>
      <w:r>
        <w:rPr>
          <w:rStyle w:val="Song"/>
          <w:sz w:val="24"/>
        </w:rPr>
        <w:br/>
        <w:t xml:space="preserve">    int l = 1, r = 0;</w:t>
      </w:r>
      <w:r>
        <w:rPr>
          <w:rStyle w:val="Song"/>
          <w:sz w:val="24"/>
        </w:rPr>
        <w:br/>
        <w:t xml:space="preserve">    </w:t>
      </w:r>
      <w:r>
        <w:rPr>
          <w:rStyle w:val="Song"/>
          <w:sz w:val="24"/>
        </w:rPr>
        <w:t>while (1) {</w:t>
      </w:r>
      <w:r>
        <w:rPr>
          <w:rStyle w:val="Song"/>
          <w:sz w:val="24"/>
        </w:rPr>
        <w:br/>
        <w:t xml:space="preserve">        if (check()) {</w:t>
      </w:r>
      <w:r>
        <w:rPr>
          <w:rStyle w:val="Song"/>
          <w:sz w:val="24"/>
        </w:rPr>
        <w:br/>
        <w:t xml:space="preserve">            ans = max(ans, l - r + 1);</w:t>
      </w:r>
      <w:r>
        <w:rPr>
          <w:rStyle w:val="Song"/>
          <w:sz w:val="24"/>
        </w:rPr>
        <w:br/>
        <w:t xml:space="preserve">            if (++r &gt; n) break;</w:t>
      </w:r>
      <w:r>
        <w:rPr>
          <w:rStyle w:val="Song"/>
          <w:sz w:val="24"/>
        </w:rPr>
        <w:br/>
      </w:r>
      <w:r>
        <w:rPr>
          <w:rStyle w:val="Song"/>
          <w:sz w:val="24"/>
        </w:rPr>
        <w:br/>
        <w:t xml:space="preserve">            // push</w:t>
      </w:r>
      <w:r>
        <w:rPr>
          <w:rStyle w:val="Song"/>
          <w:sz w:val="24"/>
        </w:rPr>
        <w:br/>
        <w:t xml:space="preserve">        } else {</w:t>
      </w:r>
      <w:r>
        <w:rPr>
          <w:rStyle w:val="Song"/>
          <w:sz w:val="24"/>
        </w:rPr>
        <w:br/>
        <w:t xml:space="preserve">            // pop</w:t>
      </w:r>
      <w:r>
        <w:rPr>
          <w:rStyle w:val="Song"/>
          <w:sz w:val="24"/>
        </w:rPr>
        <w:br/>
        <w:t xml:space="preserve">            l++;</w:t>
      </w:r>
      <w:r>
        <w:rPr>
          <w:rStyle w:val="Song"/>
          <w:sz w:val="24"/>
        </w:rPr>
        <w:br/>
        <w:t xml:space="preserve">        }</w:t>
      </w:r>
      <w:r>
        <w:rPr>
          <w:rStyle w:val="Song"/>
          <w:sz w:val="24"/>
        </w:rPr>
        <w:br/>
        <w:t xml:space="preserve">    }</w:t>
      </w:r>
      <w:r>
        <w:rPr>
          <w:rStyle w:val="Song"/>
          <w:sz w:val="24"/>
        </w:rPr>
        <w:br/>
        <w:t>}</w:t>
      </w:r>
      <w:r>
        <w:rPr>
          <w:rStyle w:val="Song"/>
          <w:sz w:val="24"/>
        </w:rPr>
        <w:br/>
      </w:r>
    </w:p>
    <w:p w14:paraId="1BA519AD" w14:textId="77777777" w:rsidR="002145E0" w:rsidRDefault="00D71CD4">
      <w:pPr>
        <w:pStyle w:val="21"/>
      </w:pPr>
      <w:bookmarkStart w:id="57" w:name="_Toc133698688"/>
      <w:r>
        <w:rPr>
          <w:rStyle w:val="Song"/>
          <w:sz w:val="36"/>
        </w:rPr>
        <w:lastRenderedPageBreak/>
        <w:t>字符串</w:t>
      </w:r>
      <w:r>
        <w:rPr>
          <w:rStyle w:val="Song"/>
          <w:sz w:val="36"/>
        </w:rPr>
        <w:t>.cpp</w:t>
      </w:r>
      <w:bookmarkEnd w:id="57"/>
    </w:p>
    <w:p w14:paraId="27D6C85B" w14:textId="77777777" w:rsidR="002145E0" w:rsidRDefault="00D71CD4">
      <w:pPr>
        <w:spacing w:after="0" w:line="240" w:lineRule="auto"/>
        <w:rPr>
          <w:lang w:eastAsia="zh-CN"/>
        </w:rPr>
      </w:pPr>
      <w:r>
        <w:rPr>
          <w:rStyle w:val="Song"/>
          <w:sz w:val="24"/>
        </w:rPr>
        <w:t xml:space="preserve">// </w:t>
      </w:r>
      <w:r>
        <w:rPr>
          <w:rStyle w:val="Song"/>
          <w:sz w:val="24"/>
        </w:rPr>
        <w:t>提取子字符串</w:t>
      </w:r>
      <w:r>
        <w:rPr>
          <w:rStyle w:val="Song"/>
          <w:sz w:val="24"/>
        </w:rPr>
        <w:br/>
        <w:t xml:space="preserve">// substr() </w:t>
      </w:r>
      <w:r>
        <w:rPr>
          <w:rStyle w:val="Song"/>
          <w:sz w:val="24"/>
        </w:rPr>
        <w:t>函数用于从</w:t>
      </w:r>
      <w:r>
        <w:rPr>
          <w:rStyle w:val="Song"/>
          <w:sz w:val="24"/>
        </w:rPr>
        <w:t xml:space="preserve"> string </w:t>
      </w:r>
      <w:r>
        <w:rPr>
          <w:rStyle w:val="Song"/>
          <w:sz w:val="24"/>
        </w:rPr>
        <w:t>字符串中提取子字符串，它的原</w:t>
      </w:r>
      <w:r>
        <w:rPr>
          <w:rStyle w:val="Song"/>
          <w:sz w:val="24"/>
        </w:rPr>
        <w:t>型为：</w:t>
      </w:r>
      <w:r>
        <w:rPr>
          <w:rStyle w:val="Song"/>
          <w:sz w:val="24"/>
        </w:rPr>
        <w:br/>
      </w:r>
      <w:r>
        <w:rPr>
          <w:rStyle w:val="Song"/>
          <w:sz w:val="24"/>
        </w:rPr>
        <w:br/>
        <w:t>//     string substr(size_t pos = 0, size_t len = npos) const;</w:t>
      </w:r>
      <w:r>
        <w:rPr>
          <w:rStyle w:val="Song"/>
          <w:sz w:val="24"/>
        </w:rPr>
        <w:br/>
        <w:t xml:space="preserve">// pos </w:t>
      </w:r>
      <w:r>
        <w:rPr>
          <w:rStyle w:val="Song"/>
          <w:sz w:val="24"/>
        </w:rPr>
        <w:t>为要提取的子字符串的起始下标，</w:t>
      </w:r>
      <w:r>
        <w:rPr>
          <w:rStyle w:val="Song"/>
          <w:sz w:val="24"/>
        </w:rPr>
        <w:t xml:space="preserve">len </w:t>
      </w:r>
      <w:r>
        <w:rPr>
          <w:rStyle w:val="Song"/>
          <w:sz w:val="24"/>
        </w:rPr>
        <w:t>为要提取的子字符串的长度。</w:t>
      </w:r>
      <w:r>
        <w:rPr>
          <w:rStyle w:val="Song"/>
          <w:sz w:val="24"/>
        </w:rPr>
        <w:br/>
      </w:r>
      <w:r>
        <w:rPr>
          <w:rStyle w:val="Song"/>
          <w:sz w:val="24"/>
        </w:rPr>
        <w:br/>
        <w:t>//</w:t>
      </w:r>
      <w:r>
        <w:rPr>
          <w:rStyle w:val="Song"/>
          <w:sz w:val="24"/>
        </w:rPr>
        <w:t>字符串查找</w:t>
      </w:r>
      <w:r>
        <w:rPr>
          <w:rStyle w:val="Song"/>
          <w:sz w:val="24"/>
        </w:rPr>
        <w:br/>
        <w:t xml:space="preserve">//  1) find() </w:t>
      </w:r>
      <w:r>
        <w:rPr>
          <w:rStyle w:val="Song"/>
          <w:sz w:val="24"/>
        </w:rPr>
        <w:t>函数</w:t>
      </w:r>
      <w:r>
        <w:rPr>
          <w:rStyle w:val="Song"/>
          <w:sz w:val="24"/>
        </w:rPr>
        <w:br/>
        <w:t xml:space="preserve">// find() </w:t>
      </w:r>
      <w:r>
        <w:rPr>
          <w:rStyle w:val="Song"/>
          <w:sz w:val="24"/>
        </w:rPr>
        <w:t>函数用于在</w:t>
      </w:r>
      <w:r>
        <w:rPr>
          <w:rStyle w:val="Song"/>
          <w:sz w:val="24"/>
        </w:rPr>
        <w:t xml:space="preserve"> string </w:t>
      </w:r>
      <w:r>
        <w:rPr>
          <w:rStyle w:val="Song"/>
          <w:sz w:val="24"/>
        </w:rPr>
        <w:t>字符串中查找子字符串出现的位置，它其中的两种原型为：</w:t>
      </w:r>
      <w:r>
        <w:rPr>
          <w:rStyle w:val="Song"/>
          <w:sz w:val="24"/>
        </w:rPr>
        <w:br/>
      </w:r>
      <w:r>
        <w:rPr>
          <w:rStyle w:val="Song"/>
          <w:sz w:val="24"/>
        </w:rPr>
        <w:br/>
        <w:t>// size_t find (const string&amp; str, size_t pos = 0) const;</w:t>
      </w:r>
      <w:r>
        <w:rPr>
          <w:rStyle w:val="Song"/>
          <w:sz w:val="24"/>
        </w:rPr>
        <w:br/>
        <w:t>//  size_t fi</w:t>
      </w:r>
      <w:r>
        <w:rPr>
          <w:rStyle w:val="Song"/>
          <w:sz w:val="24"/>
        </w:rPr>
        <w:t>nd(const char* s, size_t pos = 0) const;</w:t>
      </w:r>
      <w:r>
        <w:rPr>
          <w:rStyle w:val="Song"/>
          <w:sz w:val="24"/>
        </w:rPr>
        <w:br/>
        <w:t xml:space="preserve">//  </w:t>
      </w:r>
      <w:r>
        <w:rPr>
          <w:rStyle w:val="Song"/>
          <w:sz w:val="24"/>
        </w:rPr>
        <w:t>第一个参数为待查找的子字符串，它可以是</w:t>
      </w:r>
      <w:r>
        <w:rPr>
          <w:rStyle w:val="Song"/>
          <w:sz w:val="24"/>
        </w:rPr>
        <w:t xml:space="preserve"> string </w:t>
      </w:r>
      <w:r>
        <w:rPr>
          <w:rStyle w:val="Song"/>
          <w:sz w:val="24"/>
        </w:rPr>
        <w:t>字符串，也可以是</w:t>
      </w:r>
      <w:r>
        <w:rPr>
          <w:rStyle w:val="Song"/>
          <w:sz w:val="24"/>
        </w:rPr>
        <w:t>C</w:t>
      </w:r>
      <w:r>
        <w:rPr>
          <w:rStyle w:val="Song"/>
          <w:sz w:val="24"/>
        </w:rPr>
        <w:t>风格的字符串。</w:t>
      </w:r>
      <w:r>
        <w:rPr>
          <w:rStyle w:val="Song"/>
          <w:sz w:val="24"/>
          <w:lang w:eastAsia="zh-CN"/>
        </w:rPr>
        <w:t>第二个参数</w:t>
      </w:r>
      <w:r>
        <w:rPr>
          <w:rStyle w:val="Song"/>
          <w:sz w:val="24"/>
          <w:lang w:eastAsia="zh-CN"/>
        </w:rPr>
        <w:br/>
        <w:t xml:space="preserve">//  </w:t>
      </w:r>
      <w:r>
        <w:rPr>
          <w:rStyle w:val="Song"/>
          <w:sz w:val="24"/>
          <w:lang w:eastAsia="zh-CN"/>
        </w:rPr>
        <w:t>为开始查找的位置（下标）；如果不指明，则从第</w:t>
      </w:r>
      <w:r>
        <w:rPr>
          <w:rStyle w:val="Song"/>
          <w:sz w:val="24"/>
          <w:lang w:eastAsia="zh-CN"/>
        </w:rPr>
        <w:t>0</w:t>
      </w:r>
      <w:r>
        <w:rPr>
          <w:rStyle w:val="Song"/>
          <w:sz w:val="24"/>
          <w:lang w:eastAsia="zh-CN"/>
        </w:rPr>
        <w:t>个字符开始查找。</w:t>
      </w:r>
      <w:r>
        <w:rPr>
          <w:rStyle w:val="Song"/>
          <w:sz w:val="24"/>
          <w:lang w:eastAsia="zh-CN"/>
        </w:rPr>
        <w:br/>
        <w:t xml:space="preserve">// find() </w:t>
      </w:r>
      <w:r>
        <w:rPr>
          <w:rStyle w:val="Song"/>
          <w:sz w:val="24"/>
          <w:lang w:eastAsia="zh-CN"/>
        </w:rPr>
        <w:t>函数最终返回的是子字符串第一次出现在字符串中的起始下标。</w:t>
      </w:r>
      <w:r>
        <w:rPr>
          <w:rStyle w:val="Song"/>
          <w:sz w:val="24"/>
          <w:lang w:eastAsia="zh-CN"/>
        </w:rPr>
        <w:br/>
      </w:r>
      <w:r>
        <w:rPr>
          <w:rStyle w:val="Song"/>
          <w:sz w:val="24"/>
          <w:lang w:eastAsia="zh-CN"/>
        </w:rPr>
        <w:br/>
        <w:t xml:space="preserve">//  2) rfind() </w:t>
      </w:r>
      <w:r>
        <w:rPr>
          <w:rStyle w:val="Song"/>
          <w:sz w:val="24"/>
          <w:lang w:eastAsia="zh-CN"/>
        </w:rPr>
        <w:t>函数</w:t>
      </w:r>
      <w:r>
        <w:rPr>
          <w:rStyle w:val="Song"/>
          <w:sz w:val="24"/>
          <w:lang w:eastAsia="zh-CN"/>
        </w:rPr>
        <w:br/>
        <w:t xml:space="preserve">// rfind() </w:t>
      </w:r>
      <w:r>
        <w:rPr>
          <w:rStyle w:val="Song"/>
          <w:sz w:val="24"/>
          <w:lang w:eastAsia="zh-CN"/>
        </w:rPr>
        <w:t>和</w:t>
      </w:r>
      <w:r>
        <w:rPr>
          <w:rStyle w:val="Song"/>
          <w:sz w:val="24"/>
          <w:lang w:eastAsia="zh-CN"/>
        </w:rPr>
        <w:t xml:space="preserve"> find() </w:t>
      </w:r>
      <w:r>
        <w:rPr>
          <w:rStyle w:val="Song"/>
          <w:sz w:val="24"/>
          <w:lang w:eastAsia="zh-CN"/>
        </w:rPr>
        <w:t>很类似，同样是在字符串中查找子字符串，不同的是</w:t>
      </w:r>
      <w:r>
        <w:rPr>
          <w:rStyle w:val="Song"/>
          <w:sz w:val="24"/>
          <w:lang w:eastAsia="zh-CN"/>
        </w:rPr>
        <w:t xml:space="preserve"> find() </w:t>
      </w:r>
      <w:r>
        <w:rPr>
          <w:rStyle w:val="Song"/>
          <w:sz w:val="24"/>
          <w:lang w:eastAsia="zh-CN"/>
        </w:rPr>
        <w:t>函数从第二个参数开始往后查找，</w:t>
      </w:r>
      <w:r>
        <w:rPr>
          <w:rStyle w:val="Song"/>
          <w:sz w:val="24"/>
          <w:lang w:eastAsia="zh-CN"/>
        </w:rPr>
        <w:br/>
        <w:t>/</w:t>
      </w:r>
      <w:r>
        <w:rPr>
          <w:rStyle w:val="Song"/>
          <w:sz w:val="24"/>
          <w:lang w:eastAsia="zh-CN"/>
        </w:rPr>
        <w:t xml:space="preserve">/ </w:t>
      </w:r>
      <w:r>
        <w:rPr>
          <w:rStyle w:val="Song"/>
          <w:sz w:val="24"/>
          <w:lang w:eastAsia="zh-CN"/>
        </w:rPr>
        <w:t>而</w:t>
      </w:r>
      <w:r>
        <w:rPr>
          <w:rStyle w:val="Song"/>
          <w:sz w:val="24"/>
          <w:lang w:eastAsia="zh-CN"/>
        </w:rPr>
        <w:t xml:space="preserve"> rfind() </w:t>
      </w:r>
      <w:r>
        <w:rPr>
          <w:rStyle w:val="Song"/>
          <w:sz w:val="24"/>
          <w:lang w:eastAsia="zh-CN"/>
        </w:rPr>
        <w:t>函数则最多查找到第二个参数处，如果到了第二个参数所指定的下标还没有找到子字符串，则返回一个</w:t>
      </w:r>
      <w:r>
        <w:rPr>
          <w:rStyle w:val="Song"/>
          <w:sz w:val="24"/>
          <w:lang w:eastAsia="zh-CN"/>
        </w:rPr>
        <w:br/>
        <w:t xml:space="preserve">// </w:t>
      </w:r>
      <w:r>
        <w:rPr>
          <w:rStyle w:val="Song"/>
          <w:sz w:val="24"/>
          <w:lang w:eastAsia="zh-CN"/>
        </w:rPr>
        <w:t>无穷大值</w:t>
      </w:r>
      <w:r>
        <w:rPr>
          <w:rStyle w:val="Song"/>
          <w:sz w:val="24"/>
          <w:lang w:eastAsia="zh-CN"/>
        </w:rPr>
        <w:t>4294967295</w:t>
      </w:r>
      <w:r>
        <w:rPr>
          <w:rStyle w:val="Song"/>
          <w:sz w:val="24"/>
          <w:lang w:eastAsia="zh-CN"/>
        </w:rPr>
        <w:t>。</w:t>
      </w:r>
    </w:p>
    <w:p w14:paraId="75D121F9" w14:textId="77777777" w:rsidR="002145E0" w:rsidRDefault="00D71CD4">
      <w:pPr>
        <w:pStyle w:val="21"/>
      </w:pPr>
      <w:bookmarkStart w:id="58" w:name="_Toc133698689"/>
      <w:r>
        <w:rPr>
          <w:rStyle w:val="Song"/>
          <w:sz w:val="36"/>
        </w:rPr>
        <w:t>归并排序</w:t>
      </w:r>
      <w:r>
        <w:rPr>
          <w:rStyle w:val="Song"/>
          <w:sz w:val="36"/>
        </w:rPr>
        <w:t>.cpp</w:t>
      </w:r>
      <w:bookmarkEnd w:id="58"/>
    </w:p>
    <w:p w14:paraId="73114244" w14:textId="77777777" w:rsidR="002145E0" w:rsidRDefault="00D71CD4">
      <w:pPr>
        <w:spacing w:after="0" w:line="240" w:lineRule="auto"/>
      </w:pPr>
      <w:r>
        <w:rPr>
          <w:rStyle w:val="Song"/>
          <w:sz w:val="24"/>
        </w:rPr>
        <w:t>#include &lt;bits/stdc++.h&gt;</w:t>
      </w:r>
      <w:r>
        <w:rPr>
          <w:rStyle w:val="Song"/>
          <w:sz w:val="24"/>
        </w:rPr>
        <w:br/>
      </w:r>
      <w:r>
        <w:rPr>
          <w:rStyle w:val="Song"/>
          <w:sz w:val="24"/>
        </w:rPr>
        <w:br/>
        <w:t>int min(int x, int y) {</w:t>
      </w:r>
      <w:r>
        <w:rPr>
          <w:rStyle w:val="Song"/>
          <w:sz w:val="24"/>
        </w:rPr>
        <w:br/>
        <w:t xml:space="preserve">    return x &lt; y ? x : y;</w:t>
      </w:r>
      <w:r>
        <w:rPr>
          <w:rStyle w:val="Song"/>
          <w:sz w:val="24"/>
        </w:rPr>
        <w:br/>
        <w:t>}</w:t>
      </w:r>
      <w:r>
        <w:rPr>
          <w:rStyle w:val="Song"/>
          <w:sz w:val="24"/>
        </w:rPr>
        <w:br/>
        <w:t>void merge_sort(int arr[], int len) {</w:t>
      </w:r>
      <w:r>
        <w:rPr>
          <w:rStyle w:val="Song"/>
          <w:sz w:val="24"/>
        </w:rPr>
        <w:br/>
        <w:t xml:space="preserve">    int* a = arr;</w:t>
      </w:r>
      <w:r>
        <w:rPr>
          <w:rStyle w:val="Song"/>
          <w:sz w:val="24"/>
        </w:rPr>
        <w:br/>
        <w:t xml:space="preserve">    int* b = (int*)malloc(len * size</w:t>
      </w:r>
      <w:r>
        <w:rPr>
          <w:rStyle w:val="Song"/>
          <w:sz w:val="24"/>
        </w:rPr>
        <w:t>of(int));</w:t>
      </w:r>
      <w:r>
        <w:rPr>
          <w:rStyle w:val="Song"/>
          <w:sz w:val="24"/>
        </w:rPr>
        <w:br/>
        <w:t xml:space="preserve">    int seg, start;</w:t>
      </w:r>
      <w:r>
        <w:rPr>
          <w:rStyle w:val="Song"/>
          <w:sz w:val="24"/>
        </w:rPr>
        <w:br/>
        <w:t xml:space="preserve">    for (seg = 1; seg &lt; len; seg += seg) {</w:t>
      </w:r>
      <w:r>
        <w:rPr>
          <w:rStyle w:val="Song"/>
          <w:sz w:val="24"/>
        </w:rPr>
        <w:br/>
        <w:t xml:space="preserve">        for (start = 0; start &lt; len; start += seg + seg) {</w:t>
      </w:r>
      <w:r>
        <w:rPr>
          <w:rStyle w:val="Song"/>
          <w:sz w:val="24"/>
        </w:rPr>
        <w:br/>
        <w:t xml:space="preserve">            int low = start, mid = min(start + seg, len), high = min(start + seg + seg, len);</w:t>
      </w:r>
      <w:r>
        <w:rPr>
          <w:rStyle w:val="Song"/>
          <w:sz w:val="24"/>
        </w:rPr>
        <w:br/>
      </w:r>
      <w:r>
        <w:rPr>
          <w:rStyle w:val="Song"/>
          <w:sz w:val="24"/>
        </w:rPr>
        <w:lastRenderedPageBreak/>
        <w:t xml:space="preserve">            int k = low;</w:t>
      </w:r>
      <w:r>
        <w:rPr>
          <w:rStyle w:val="Song"/>
          <w:sz w:val="24"/>
        </w:rPr>
        <w:br/>
        <w:t xml:space="preserve">     </w:t>
      </w:r>
      <w:r>
        <w:rPr>
          <w:rStyle w:val="Song"/>
          <w:sz w:val="24"/>
        </w:rPr>
        <w:t xml:space="preserve">       int start1 = low, end1 = mid;</w:t>
      </w:r>
      <w:r>
        <w:rPr>
          <w:rStyle w:val="Song"/>
          <w:sz w:val="24"/>
        </w:rPr>
        <w:br/>
        <w:t xml:space="preserve">            int start2 = mid, end2 = high;</w:t>
      </w:r>
      <w:r>
        <w:rPr>
          <w:rStyle w:val="Song"/>
          <w:sz w:val="24"/>
        </w:rPr>
        <w:br/>
        <w:t xml:space="preserve">            while (start1 &lt; end1 &amp;&amp; start2 &lt; end2)</w:t>
      </w:r>
      <w:r>
        <w:rPr>
          <w:rStyle w:val="Song"/>
          <w:sz w:val="24"/>
        </w:rPr>
        <w:br/>
        <w:t xml:space="preserve">                b[k++] = a[start1] &lt; a[start2] ? a[start1++] : a[start2++];</w:t>
      </w:r>
      <w:r>
        <w:rPr>
          <w:rStyle w:val="Song"/>
          <w:sz w:val="24"/>
        </w:rPr>
        <w:br/>
        <w:t xml:space="preserve">            while (start1 &lt; end1)</w:t>
      </w:r>
      <w:r>
        <w:rPr>
          <w:rStyle w:val="Song"/>
          <w:sz w:val="24"/>
        </w:rPr>
        <w:br/>
        <w:t xml:space="preserve">               </w:t>
      </w:r>
      <w:r>
        <w:rPr>
          <w:rStyle w:val="Song"/>
          <w:sz w:val="24"/>
        </w:rPr>
        <w:t xml:space="preserve"> b[k++] = a[start1++];</w:t>
      </w:r>
      <w:r>
        <w:rPr>
          <w:rStyle w:val="Song"/>
          <w:sz w:val="24"/>
        </w:rPr>
        <w:br/>
        <w:t xml:space="preserve">            while (start2 &lt; end2)</w:t>
      </w:r>
      <w:r>
        <w:rPr>
          <w:rStyle w:val="Song"/>
          <w:sz w:val="24"/>
        </w:rPr>
        <w:br/>
        <w:t xml:space="preserve">                b[k++] = a[start2++];</w:t>
      </w:r>
      <w:r>
        <w:rPr>
          <w:rStyle w:val="Song"/>
          <w:sz w:val="24"/>
        </w:rPr>
        <w:br/>
        <w:t xml:space="preserve">        }</w:t>
      </w:r>
      <w:r>
        <w:rPr>
          <w:rStyle w:val="Song"/>
          <w:sz w:val="24"/>
        </w:rPr>
        <w:br/>
        <w:t xml:space="preserve">        int* temp = a;</w:t>
      </w:r>
      <w:r>
        <w:rPr>
          <w:rStyle w:val="Song"/>
          <w:sz w:val="24"/>
        </w:rPr>
        <w:br/>
        <w:t xml:space="preserve">        a = b;</w:t>
      </w:r>
      <w:r>
        <w:rPr>
          <w:rStyle w:val="Song"/>
          <w:sz w:val="24"/>
        </w:rPr>
        <w:br/>
        <w:t xml:space="preserve">        b = temp;</w:t>
      </w:r>
      <w:r>
        <w:rPr>
          <w:rStyle w:val="Song"/>
          <w:sz w:val="24"/>
        </w:rPr>
        <w:br/>
        <w:t xml:space="preserve">    }</w:t>
      </w:r>
      <w:r>
        <w:rPr>
          <w:rStyle w:val="Song"/>
          <w:sz w:val="24"/>
        </w:rPr>
        <w:br/>
        <w:t xml:space="preserve">    if (a != arr) {</w:t>
      </w:r>
      <w:r>
        <w:rPr>
          <w:rStyle w:val="Song"/>
          <w:sz w:val="24"/>
        </w:rPr>
        <w:br/>
        <w:t xml:space="preserve">        int i;</w:t>
      </w:r>
      <w:r>
        <w:rPr>
          <w:rStyle w:val="Song"/>
          <w:sz w:val="24"/>
        </w:rPr>
        <w:br/>
        <w:t xml:space="preserve">        for (i = 0; i &lt; len; i++)</w:t>
      </w:r>
      <w:r>
        <w:rPr>
          <w:rStyle w:val="Song"/>
          <w:sz w:val="24"/>
        </w:rPr>
        <w:br/>
        <w:t xml:space="preserve">            b[i] = a</w:t>
      </w:r>
      <w:r>
        <w:rPr>
          <w:rStyle w:val="Song"/>
          <w:sz w:val="24"/>
        </w:rPr>
        <w:t>[i];</w:t>
      </w:r>
      <w:r>
        <w:rPr>
          <w:rStyle w:val="Song"/>
          <w:sz w:val="24"/>
        </w:rPr>
        <w:br/>
        <w:t xml:space="preserve">        b = a;</w:t>
      </w:r>
      <w:r>
        <w:rPr>
          <w:rStyle w:val="Song"/>
          <w:sz w:val="24"/>
        </w:rPr>
        <w:br/>
        <w:t xml:space="preserve">    }</w:t>
      </w:r>
      <w:r>
        <w:rPr>
          <w:rStyle w:val="Song"/>
          <w:sz w:val="24"/>
        </w:rPr>
        <w:br/>
        <w:t xml:space="preserve">    free(b);</w:t>
      </w:r>
      <w:r>
        <w:rPr>
          <w:rStyle w:val="Song"/>
          <w:sz w:val="24"/>
        </w:rPr>
        <w:br/>
        <w:t>}</w:t>
      </w:r>
      <w:r>
        <w:rPr>
          <w:rStyle w:val="Song"/>
          <w:sz w:val="24"/>
        </w:rPr>
        <w:br/>
      </w:r>
      <w:r>
        <w:rPr>
          <w:rStyle w:val="Song"/>
          <w:sz w:val="24"/>
        </w:rPr>
        <w:br/>
        <w:t>void test() {</w:t>
      </w:r>
      <w:r>
        <w:rPr>
          <w:rStyle w:val="Song"/>
          <w:sz w:val="24"/>
        </w:rPr>
        <w:br/>
        <w:t xml:space="preserve">    int a[] = {9, 8, 7, 6, 5};</w:t>
      </w:r>
      <w:r>
        <w:rPr>
          <w:rStyle w:val="Song"/>
          <w:sz w:val="24"/>
        </w:rPr>
        <w:br/>
        <w:t xml:space="preserve">    merge_sort(a, 5);</w:t>
      </w:r>
      <w:r>
        <w:rPr>
          <w:rStyle w:val="Song"/>
          <w:sz w:val="24"/>
        </w:rPr>
        <w:br/>
        <w:t xml:space="preserve">    for (int i = 0; i &lt; 5; i++) {</w:t>
      </w:r>
      <w:r>
        <w:rPr>
          <w:rStyle w:val="Song"/>
          <w:sz w:val="24"/>
        </w:rPr>
        <w:br/>
        <w:t xml:space="preserve">        std::cout &lt;&lt; a[i];</w:t>
      </w:r>
      <w:r>
        <w:rPr>
          <w:rStyle w:val="Song"/>
          <w:sz w:val="24"/>
        </w:rPr>
        <w:br/>
        <w:t xml:space="preserve">    }</w:t>
      </w:r>
      <w:r>
        <w:rPr>
          <w:rStyle w:val="Song"/>
          <w:sz w:val="24"/>
        </w:rPr>
        <w:br/>
        <w:t>}</w:t>
      </w:r>
      <w:r>
        <w:rPr>
          <w:rStyle w:val="Song"/>
          <w:sz w:val="24"/>
        </w:rPr>
        <w:br/>
      </w:r>
      <w:r>
        <w:rPr>
          <w:rStyle w:val="Song"/>
          <w:sz w:val="24"/>
        </w:rPr>
        <w:br/>
        <w:t>//</w:t>
      </w:r>
      <w:r>
        <w:rPr>
          <w:rStyle w:val="Song"/>
          <w:sz w:val="24"/>
        </w:rPr>
        <w:br/>
        <w:t>//</w:t>
      </w:r>
      <w:r>
        <w:rPr>
          <w:rStyle w:val="Song"/>
          <w:sz w:val="24"/>
        </w:rPr>
        <w:br/>
      </w:r>
      <w:r>
        <w:rPr>
          <w:rStyle w:val="Song"/>
          <w:sz w:val="24"/>
        </w:rPr>
        <w:br/>
        <w:t>void merge_sort_recursive(int arr[], int reg[], int start, int end) {</w:t>
      </w:r>
      <w:r>
        <w:rPr>
          <w:rStyle w:val="Song"/>
          <w:sz w:val="24"/>
        </w:rPr>
        <w:br/>
      </w:r>
      <w:r>
        <w:rPr>
          <w:rStyle w:val="Song"/>
          <w:sz w:val="24"/>
        </w:rPr>
        <w:t xml:space="preserve">    if (start &gt;= end) return;</w:t>
      </w:r>
      <w:r>
        <w:rPr>
          <w:rStyle w:val="Song"/>
          <w:sz w:val="24"/>
        </w:rPr>
        <w:br/>
        <w:t xml:space="preserve">    int len = end - start, mid = (len &gt;&gt; 1) + start;</w:t>
      </w:r>
      <w:r>
        <w:rPr>
          <w:rStyle w:val="Song"/>
          <w:sz w:val="24"/>
        </w:rPr>
        <w:br/>
        <w:t xml:space="preserve">    int start1 = start, end1 = mid;</w:t>
      </w:r>
      <w:r>
        <w:rPr>
          <w:rStyle w:val="Song"/>
          <w:sz w:val="24"/>
        </w:rPr>
        <w:br/>
        <w:t xml:space="preserve">    int start2 = mid + 1, end2 = end;</w:t>
      </w:r>
      <w:r>
        <w:rPr>
          <w:rStyle w:val="Song"/>
          <w:sz w:val="24"/>
        </w:rPr>
        <w:br/>
        <w:t xml:space="preserve">    merge_sort_recursive(arr, reg, start1, end1);</w:t>
      </w:r>
      <w:r>
        <w:rPr>
          <w:rStyle w:val="Song"/>
          <w:sz w:val="24"/>
        </w:rPr>
        <w:br/>
      </w:r>
      <w:r>
        <w:rPr>
          <w:rStyle w:val="Song"/>
          <w:sz w:val="24"/>
        </w:rPr>
        <w:lastRenderedPageBreak/>
        <w:t xml:space="preserve">    merge_sort_recursive(arr, reg, start2, end2);</w:t>
      </w:r>
      <w:r>
        <w:rPr>
          <w:rStyle w:val="Song"/>
          <w:sz w:val="24"/>
        </w:rPr>
        <w:br/>
        <w:t xml:space="preserve">    int k = start;</w:t>
      </w:r>
      <w:r>
        <w:rPr>
          <w:rStyle w:val="Song"/>
          <w:sz w:val="24"/>
        </w:rPr>
        <w:br/>
        <w:t xml:space="preserve">    while (start1 &lt;= end1 &amp;&amp; start2 &lt;= end2)</w:t>
      </w:r>
      <w:r>
        <w:rPr>
          <w:rStyle w:val="Song"/>
          <w:sz w:val="24"/>
        </w:rPr>
        <w:br/>
        <w:t xml:space="preserve">        reg[k++] = arr[start1] &lt; arr[start2] ? arr[start1++] : arr[start2++];</w:t>
      </w:r>
      <w:r>
        <w:rPr>
          <w:rStyle w:val="Song"/>
          <w:sz w:val="24"/>
        </w:rPr>
        <w:br/>
        <w:t xml:space="preserve">    while (start1 &lt;= end1)</w:t>
      </w:r>
      <w:r>
        <w:rPr>
          <w:rStyle w:val="Song"/>
          <w:sz w:val="24"/>
        </w:rPr>
        <w:br/>
        <w:t xml:space="preserve">        reg[k++] = arr[start1++];</w:t>
      </w:r>
      <w:r>
        <w:rPr>
          <w:rStyle w:val="Song"/>
          <w:sz w:val="24"/>
        </w:rPr>
        <w:br/>
        <w:t xml:space="preserve">    while (start2 &lt;= end2)</w:t>
      </w:r>
      <w:r>
        <w:rPr>
          <w:rStyle w:val="Song"/>
          <w:sz w:val="24"/>
        </w:rPr>
        <w:br/>
        <w:t xml:space="preserve">        reg[k++] = arr[st</w:t>
      </w:r>
      <w:r>
        <w:rPr>
          <w:rStyle w:val="Song"/>
          <w:sz w:val="24"/>
        </w:rPr>
        <w:t>art2++];</w:t>
      </w:r>
      <w:r>
        <w:rPr>
          <w:rStyle w:val="Song"/>
          <w:sz w:val="24"/>
        </w:rPr>
        <w:br/>
        <w:t xml:space="preserve">    for (k = start; k &lt;= end; k++)</w:t>
      </w:r>
      <w:r>
        <w:rPr>
          <w:rStyle w:val="Song"/>
          <w:sz w:val="24"/>
        </w:rPr>
        <w:br/>
        <w:t xml:space="preserve">        arr[k] = reg[k];</w:t>
      </w:r>
      <w:r>
        <w:rPr>
          <w:rStyle w:val="Song"/>
          <w:sz w:val="24"/>
        </w:rPr>
        <w:br/>
        <w:t>}</w:t>
      </w:r>
      <w:r>
        <w:rPr>
          <w:rStyle w:val="Song"/>
          <w:sz w:val="24"/>
        </w:rPr>
        <w:br/>
        <w:t>void merge_sort(int arr[], const int len) {</w:t>
      </w:r>
      <w:r>
        <w:rPr>
          <w:rStyle w:val="Song"/>
          <w:sz w:val="24"/>
        </w:rPr>
        <w:br/>
        <w:t xml:space="preserve">    int reg[len];</w:t>
      </w:r>
      <w:r>
        <w:rPr>
          <w:rStyle w:val="Song"/>
          <w:sz w:val="24"/>
        </w:rPr>
        <w:br/>
        <w:t xml:space="preserve">    merge_sort_recursive(arr, reg, 0, len - 1);</w:t>
      </w:r>
      <w:r>
        <w:rPr>
          <w:rStyle w:val="Song"/>
          <w:sz w:val="24"/>
        </w:rPr>
        <w:br/>
        <w:t>}</w:t>
      </w:r>
      <w:r>
        <w:rPr>
          <w:rStyle w:val="Song"/>
          <w:sz w:val="24"/>
        </w:rPr>
        <w:br/>
      </w:r>
    </w:p>
    <w:p w14:paraId="782831CC" w14:textId="77777777" w:rsidR="002145E0" w:rsidRDefault="00D71CD4">
      <w:pPr>
        <w:pStyle w:val="21"/>
      </w:pPr>
      <w:bookmarkStart w:id="59" w:name="_Toc133698690"/>
      <w:r>
        <w:rPr>
          <w:rStyle w:val="Song"/>
          <w:sz w:val="36"/>
        </w:rPr>
        <w:t>归并排序</w:t>
      </w:r>
      <w:r>
        <w:rPr>
          <w:rStyle w:val="Song"/>
          <w:sz w:val="36"/>
        </w:rPr>
        <w:t>_</w:t>
      </w:r>
      <w:r>
        <w:rPr>
          <w:rStyle w:val="Song"/>
          <w:sz w:val="36"/>
        </w:rPr>
        <w:t>推荐</w:t>
      </w:r>
      <w:r>
        <w:rPr>
          <w:rStyle w:val="Song"/>
          <w:sz w:val="36"/>
        </w:rPr>
        <w:t>.cpp</w:t>
      </w:r>
      <w:bookmarkEnd w:id="59"/>
    </w:p>
    <w:p w14:paraId="390B4C21" w14:textId="77777777" w:rsidR="002145E0" w:rsidRDefault="00D71CD4">
      <w:pPr>
        <w:spacing w:after="0" w:line="240" w:lineRule="auto"/>
      </w:pPr>
      <w:r>
        <w:rPr>
          <w:rStyle w:val="Song"/>
          <w:sz w:val="24"/>
        </w:rPr>
        <w:t>const int N = 100000;</w:t>
      </w:r>
      <w:r>
        <w:rPr>
          <w:rStyle w:val="Song"/>
          <w:sz w:val="24"/>
        </w:rPr>
        <w:br/>
        <w:t>int a[N], b[N];</w:t>
      </w:r>
      <w:r>
        <w:rPr>
          <w:rStyle w:val="Song"/>
          <w:sz w:val="24"/>
        </w:rPr>
        <w:br/>
        <w:t>int ans = 0;</w:t>
      </w:r>
      <w:r>
        <w:rPr>
          <w:rStyle w:val="Song"/>
          <w:sz w:val="24"/>
        </w:rPr>
        <w:br/>
      </w:r>
      <w:r>
        <w:rPr>
          <w:rStyle w:val="Song"/>
          <w:sz w:val="24"/>
        </w:rPr>
        <w:br/>
        <w:t>void mer</w:t>
      </w:r>
      <w:r>
        <w:rPr>
          <w:rStyle w:val="Song"/>
          <w:sz w:val="24"/>
        </w:rPr>
        <w:t>ger(int l, int r) {</w:t>
      </w:r>
      <w:r>
        <w:rPr>
          <w:rStyle w:val="Song"/>
          <w:sz w:val="24"/>
        </w:rPr>
        <w:br/>
        <w:t xml:space="preserve">    if (l == r) return;</w:t>
      </w:r>
      <w:r>
        <w:rPr>
          <w:rStyle w:val="Song"/>
          <w:sz w:val="24"/>
        </w:rPr>
        <w:br/>
        <w:t xml:space="preserve">    int mid = (l + r) &gt;&gt; 1;</w:t>
      </w:r>
      <w:r>
        <w:rPr>
          <w:rStyle w:val="Song"/>
          <w:sz w:val="24"/>
        </w:rPr>
        <w:br/>
        <w:t xml:space="preserve">    merger(l, mid);</w:t>
      </w:r>
      <w:r>
        <w:rPr>
          <w:rStyle w:val="Song"/>
          <w:sz w:val="24"/>
        </w:rPr>
        <w:br/>
        <w:t xml:space="preserve">    merger(mid + 1, r);</w:t>
      </w:r>
      <w:r>
        <w:rPr>
          <w:rStyle w:val="Song"/>
          <w:sz w:val="24"/>
        </w:rPr>
        <w:br/>
        <w:t xml:space="preserve">    int pl = l, pr = mid + 1;</w:t>
      </w:r>
      <w:r>
        <w:rPr>
          <w:rStyle w:val="Song"/>
          <w:sz w:val="24"/>
        </w:rPr>
        <w:br/>
        <w:t xml:space="preserve">    for (int i = l; i &lt;= r; i++) {</w:t>
      </w:r>
      <w:r>
        <w:rPr>
          <w:rStyle w:val="Song"/>
          <w:sz w:val="24"/>
        </w:rPr>
        <w:br/>
        <w:t xml:space="preserve">        if (pl &lt;= mid &amp;&amp; a[pl] &lt;= a[pr] || pr &gt; r) {  // </w:t>
      </w:r>
      <w:r>
        <w:rPr>
          <w:rStyle w:val="Song"/>
          <w:sz w:val="24"/>
        </w:rPr>
        <w:t>注意是三个条件</w:t>
      </w:r>
      <w:r>
        <w:rPr>
          <w:rStyle w:val="Song"/>
          <w:sz w:val="24"/>
        </w:rPr>
        <w:br/>
        <w:t xml:space="preserve">          </w:t>
      </w:r>
      <w:r>
        <w:rPr>
          <w:rStyle w:val="Song"/>
          <w:sz w:val="24"/>
        </w:rPr>
        <w:t xml:space="preserve">  b[i] = a[pl++];</w:t>
      </w:r>
      <w:r>
        <w:rPr>
          <w:rStyle w:val="Song"/>
          <w:sz w:val="24"/>
        </w:rPr>
        <w:br/>
        <w:t xml:space="preserve">        } else {</w:t>
      </w:r>
      <w:r>
        <w:rPr>
          <w:rStyle w:val="Song"/>
          <w:sz w:val="24"/>
        </w:rPr>
        <w:br/>
        <w:t xml:space="preserve">            b[i] = a[pr++];</w:t>
      </w:r>
      <w:r>
        <w:rPr>
          <w:rStyle w:val="Song"/>
          <w:sz w:val="24"/>
        </w:rPr>
        <w:br/>
        <w:t xml:space="preserve">            // ans += (mid - pl + 1);</w:t>
      </w:r>
      <w:r>
        <w:rPr>
          <w:rStyle w:val="Song"/>
          <w:sz w:val="24"/>
        </w:rPr>
        <w:t>求逆序对</w:t>
      </w:r>
      <w:r>
        <w:rPr>
          <w:rStyle w:val="Song"/>
          <w:sz w:val="24"/>
        </w:rPr>
        <w:br/>
        <w:t xml:space="preserve">        }</w:t>
      </w:r>
      <w:r>
        <w:rPr>
          <w:rStyle w:val="Song"/>
          <w:sz w:val="24"/>
        </w:rPr>
        <w:br/>
        <w:t xml:space="preserve">    }</w:t>
      </w:r>
      <w:r>
        <w:rPr>
          <w:rStyle w:val="Song"/>
          <w:sz w:val="24"/>
        </w:rPr>
        <w:br/>
        <w:t xml:space="preserve">    for (int i = l; i &lt;= r; i++)</w:t>
      </w:r>
      <w:r>
        <w:rPr>
          <w:rStyle w:val="Song"/>
          <w:sz w:val="24"/>
        </w:rPr>
        <w:br/>
        <w:t xml:space="preserve">        a[i] = b[i];</w:t>
      </w:r>
      <w:r>
        <w:rPr>
          <w:rStyle w:val="Song"/>
          <w:sz w:val="24"/>
        </w:rPr>
        <w:br/>
        <w:t>}</w:t>
      </w:r>
      <w:r>
        <w:rPr>
          <w:rStyle w:val="Song"/>
          <w:sz w:val="24"/>
        </w:rPr>
        <w:br/>
      </w:r>
    </w:p>
    <w:p w14:paraId="017472EC" w14:textId="77777777" w:rsidR="002145E0" w:rsidRDefault="00D71CD4">
      <w:pPr>
        <w:pStyle w:val="21"/>
      </w:pPr>
      <w:bookmarkStart w:id="60" w:name="_Toc133698691"/>
      <w:r>
        <w:rPr>
          <w:rStyle w:val="Song"/>
          <w:sz w:val="36"/>
        </w:rPr>
        <w:lastRenderedPageBreak/>
        <w:t>快读快写</w:t>
      </w:r>
      <w:r>
        <w:rPr>
          <w:rStyle w:val="Song"/>
          <w:sz w:val="36"/>
        </w:rPr>
        <w:t>.cpp</w:t>
      </w:r>
      <w:bookmarkEnd w:id="60"/>
    </w:p>
    <w:p w14:paraId="6B696E8B" w14:textId="77777777" w:rsidR="002145E0" w:rsidRDefault="00D71CD4">
      <w:pPr>
        <w:spacing w:after="0" w:line="240" w:lineRule="auto"/>
      </w:pPr>
      <w:r>
        <w:rPr>
          <w:rStyle w:val="Song"/>
          <w:sz w:val="24"/>
        </w:rPr>
        <w:t>#include &lt;bits/stdc++.h&gt;</w:t>
      </w:r>
      <w:r>
        <w:rPr>
          <w:rStyle w:val="Song"/>
          <w:sz w:val="24"/>
        </w:rPr>
        <w:br/>
      </w:r>
      <w:r>
        <w:rPr>
          <w:rStyle w:val="Song"/>
          <w:sz w:val="24"/>
        </w:rPr>
        <w:br/>
        <w:t>FILE *fin = stdin, *fout = stdout;</w:t>
      </w:r>
      <w:r>
        <w:rPr>
          <w:rStyle w:val="Song"/>
          <w:sz w:val="24"/>
        </w:rPr>
        <w:br/>
        <w:t>inline i</w:t>
      </w:r>
      <w:r>
        <w:rPr>
          <w:rStyle w:val="Song"/>
          <w:sz w:val="24"/>
        </w:rPr>
        <w:t>nt read(int&amp; x) {  //</w:t>
      </w:r>
      <w:r>
        <w:rPr>
          <w:rStyle w:val="Song"/>
          <w:sz w:val="24"/>
        </w:rPr>
        <w:t>快读和快写，否则</w:t>
      </w:r>
      <w:r>
        <w:rPr>
          <w:rStyle w:val="Song"/>
          <w:sz w:val="24"/>
        </w:rPr>
        <w:t>10^7</w:t>
      </w:r>
      <w:r>
        <w:rPr>
          <w:rStyle w:val="Song"/>
          <w:sz w:val="24"/>
        </w:rPr>
        <w:t>忍受不了</w:t>
      </w:r>
      <w:r>
        <w:rPr>
          <w:rStyle w:val="Song"/>
          <w:sz w:val="24"/>
        </w:rPr>
        <w:br/>
        <w:t xml:space="preserve">    char c = 0;</w:t>
      </w:r>
      <w:r>
        <w:rPr>
          <w:rStyle w:val="Song"/>
          <w:sz w:val="24"/>
        </w:rPr>
        <w:br/>
        <w:t xml:space="preserve">    int f = x = 0;</w:t>
      </w:r>
      <w:r>
        <w:rPr>
          <w:rStyle w:val="Song"/>
          <w:sz w:val="24"/>
        </w:rPr>
        <w:br/>
        <w:t xml:space="preserve">    while (c &lt; 48 || c &gt; 57) {</w:t>
      </w:r>
      <w:r>
        <w:rPr>
          <w:rStyle w:val="Song"/>
          <w:sz w:val="24"/>
        </w:rPr>
        <w:br/>
        <w:t xml:space="preserve">        if (c == -1) return 0;</w:t>
      </w:r>
      <w:r>
        <w:rPr>
          <w:rStyle w:val="Song"/>
          <w:sz w:val="24"/>
        </w:rPr>
        <w:br/>
        <w:t xml:space="preserve">        if (c == '-') f = 1;</w:t>
      </w:r>
      <w:r>
        <w:rPr>
          <w:rStyle w:val="Song"/>
          <w:sz w:val="24"/>
        </w:rPr>
        <w:br/>
        <w:t xml:space="preserve">        c = fgetc(fin);</w:t>
      </w:r>
      <w:r>
        <w:rPr>
          <w:rStyle w:val="Song"/>
          <w:sz w:val="24"/>
        </w:rPr>
        <w:br/>
        <w:t xml:space="preserve">    }</w:t>
      </w:r>
      <w:r>
        <w:rPr>
          <w:rStyle w:val="Song"/>
          <w:sz w:val="24"/>
        </w:rPr>
        <w:br/>
        <w:t xml:space="preserve">    while (c &gt; 47 &amp;&amp; c &lt; 58)</w:t>
      </w:r>
      <w:r>
        <w:rPr>
          <w:rStyle w:val="Song"/>
          <w:sz w:val="24"/>
        </w:rPr>
        <w:br/>
        <w:t xml:space="preserve">        x = (x &lt;&lt; 3) + (x &lt;&lt; 1) +</w:t>
      </w:r>
      <w:r>
        <w:rPr>
          <w:rStyle w:val="Song"/>
          <w:sz w:val="24"/>
        </w:rPr>
        <w:t xml:space="preserve"> (c &amp; 15), c = fgetc(fin);</w:t>
      </w:r>
      <w:r>
        <w:rPr>
          <w:rStyle w:val="Song"/>
          <w:sz w:val="24"/>
        </w:rPr>
        <w:br/>
        <w:t xml:space="preserve">    if (f) x = -x;</w:t>
      </w:r>
      <w:r>
        <w:rPr>
          <w:rStyle w:val="Song"/>
          <w:sz w:val="24"/>
        </w:rPr>
        <w:br/>
        <w:t xml:space="preserve">    return 1;</w:t>
      </w:r>
      <w:r>
        <w:rPr>
          <w:rStyle w:val="Song"/>
          <w:sz w:val="24"/>
        </w:rPr>
        <w:br/>
        <w:t>}</w:t>
      </w:r>
      <w:r>
        <w:rPr>
          <w:rStyle w:val="Song"/>
          <w:sz w:val="24"/>
        </w:rPr>
        <w:br/>
        <w:t>inline void write(int x) {</w:t>
      </w:r>
      <w:r>
        <w:rPr>
          <w:rStyle w:val="Song"/>
          <w:sz w:val="24"/>
        </w:rPr>
        <w:br/>
        <w:t xml:space="preserve">    if (x &lt; 0) return fputc('-', fout), write(-x);</w:t>
      </w:r>
      <w:r>
        <w:rPr>
          <w:rStyle w:val="Song"/>
          <w:sz w:val="24"/>
        </w:rPr>
        <w:br/>
        <w:t xml:space="preserve">    if (x &gt; 9) write(x / 10);</w:t>
      </w:r>
      <w:r>
        <w:rPr>
          <w:rStyle w:val="Song"/>
          <w:sz w:val="24"/>
        </w:rPr>
        <w:br/>
        <w:t xml:space="preserve">    fputc((x % 10) | 48, fout);</w:t>
      </w:r>
      <w:r>
        <w:rPr>
          <w:rStyle w:val="Song"/>
          <w:sz w:val="24"/>
        </w:rPr>
        <w:br/>
        <w:t>}</w:t>
      </w:r>
    </w:p>
    <w:p w14:paraId="46C2CE25" w14:textId="77777777" w:rsidR="002145E0" w:rsidRDefault="00D71CD4">
      <w:pPr>
        <w:pStyle w:val="21"/>
      </w:pPr>
      <w:bookmarkStart w:id="61" w:name="_Toc133698692"/>
      <w:r>
        <w:rPr>
          <w:rStyle w:val="Song"/>
          <w:sz w:val="36"/>
        </w:rPr>
        <w:t>快读快写</w:t>
      </w:r>
      <w:r>
        <w:rPr>
          <w:rStyle w:val="Song"/>
          <w:sz w:val="36"/>
        </w:rPr>
        <w:t>_</w:t>
      </w:r>
      <w:r>
        <w:rPr>
          <w:rStyle w:val="Song"/>
          <w:sz w:val="36"/>
        </w:rPr>
        <w:t>推荐</w:t>
      </w:r>
      <w:r>
        <w:rPr>
          <w:rStyle w:val="Song"/>
          <w:sz w:val="36"/>
        </w:rPr>
        <w:t>.cpp</w:t>
      </w:r>
      <w:bookmarkEnd w:id="61"/>
    </w:p>
    <w:p w14:paraId="3A6B4C5D" w14:textId="77777777" w:rsidR="002145E0" w:rsidRDefault="00D71CD4">
      <w:pPr>
        <w:spacing w:after="0" w:line="240" w:lineRule="auto"/>
      </w:pPr>
      <w:r>
        <w:rPr>
          <w:rStyle w:val="Song"/>
          <w:sz w:val="24"/>
        </w:rPr>
        <w:t>#include &lt;bits/stdc++.h&gt;</w:t>
      </w:r>
      <w:r>
        <w:rPr>
          <w:rStyle w:val="Song"/>
          <w:sz w:val="24"/>
        </w:rPr>
        <w:br/>
      </w:r>
      <w:r>
        <w:rPr>
          <w:rStyle w:val="Song"/>
          <w:sz w:val="24"/>
        </w:rPr>
        <w:br/>
        <w:t>//¿ì¶Á</w:t>
      </w:r>
      <w:r>
        <w:rPr>
          <w:rStyle w:val="Song"/>
          <w:sz w:val="24"/>
        </w:rPr>
        <w:br/>
        <w:t xml:space="preserve">inline </w:t>
      </w:r>
      <w:r>
        <w:rPr>
          <w:rStyle w:val="Song"/>
          <w:sz w:val="24"/>
        </w:rPr>
        <w:t>int read() {</w:t>
      </w:r>
      <w:r>
        <w:rPr>
          <w:rStyle w:val="Song"/>
          <w:sz w:val="24"/>
        </w:rPr>
        <w:br/>
        <w:t xml:space="preserve">    int x = 0, f = 1;</w:t>
      </w:r>
      <w:r>
        <w:rPr>
          <w:rStyle w:val="Song"/>
          <w:sz w:val="24"/>
        </w:rPr>
        <w:br/>
        <w:t xml:space="preserve">    char c = getchar();</w:t>
      </w:r>
      <w:r>
        <w:rPr>
          <w:rStyle w:val="Song"/>
          <w:sz w:val="24"/>
        </w:rPr>
        <w:br/>
        <w:t xml:space="preserve">    while (c &lt; '0' || c &gt; '9')</w:t>
      </w:r>
      <w:r>
        <w:rPr>
          <w:rStyle w:val="Song"/>
          <w:sz w:val="24"/>
        </w:rPr>
        <w:br/>
        <w:t xml:space="preserve">        if (c == '-') {</w:t>
      </w:r>
      <w:r>
        <w:rPr>
          <w:rStyle w:val="Song"/>
          <w:sz w:val="24"/>
        </w:rPr>
        <w:br/>
        <w:t xml:space="preserve">            f = -1;</w:t>
      </w:r>
      <w:r>
        <w:rPr>
          <w:rStyle w:val="Song"/>
          <w:sz w:val="24"/>
        </w:rPr>
        <w:br/>
        <w:t xml:space="preserve">            c = getchar();</w:t>
      </w:r>
      <w:r>
        <w:rPr>
          <w:rStyle w:val="Song"/>
          <w:sz w:val="24"/>
        </w:rPr>
        <w:br/>
        <w:t xml:space="preserve">        }</w:t>
      </w:r>
      <w:r>
        <w:rPr>
          <w:rStyle w:val="Song"/>
          <w:sz w:val="24"/>
        </w:rPr>
        <w:br/>
        <w:t xml:space="preserve">    while (c &gt;= '0' &amp;&amp; c &lt;= '9') {</w:t>
      </w:r>
      <w:r>
        <w:rPr>
          <w:rStyle w:val="Song"/>
          <w:sz w:val="24"/>
        </w:rPr>
        <w:br/>
        <w:t xml:space="preserve">        x = x * 10 + c - '0';</w:t>
      </w:r>
      <w:r>
        <w:rPr>
          <w:rStyle w:val="Song"/>
          <w:sz w:val="24"/>
        </w:rPr>
        <w:br/>
        <w:t xml:space="preserve">        c = getchar(</w:t>
      </w:r>
      <w:r>
        <w:rPr>
          <w:rStyle w:val="Song"/>
          <w:sz w:val="24"/>
        </w:rPr>
        <w:t>);</w:t>
      </w:r>
      <w:r>
        <w:rPr>
          <w:rStyle w:val="Song"/>
          <w:sz w:val="24"/>
        </w:rPr>
        <w:br/>
        <w:t xml:space="preserve">    }</w:t>
      </w:r>
      <w:r>
        <w:rPr>
          <w:rStyle w:val="Song"/>
          <w:sz w:val="24"/>
        </w:rPr>
        <w:br/>
        <w:t xml:space="preserve">    return x * f;</w:t>
      </w:r>
      <w:r>
        <w:rPr>
          <w:rStyle w:val="Song"/>
          <w:sz w:val="24"/>
        </w:rPr>
        <w:br/>
      </w:r>
      <w:r>
        <w:rPr>
          <w:rStyle w:val="Song"/>
          <w:sz w:val="24"/>
        </w:rPr>
        <w:lastRenderedPageBreak/>
        <w:t>}</w:t>
      </w:r>
      <w:r>
        <w:rPr>
          <w:rStyle w:val="Song"/>
          <w:sz w:val="24"/>
        </w:rPr>
        <w:br/>
      </w:r>
      <w:r>
        <w:rPr>
          <w:rStyle w:val="Song"/>
          <w:sz w:val="24"/>
        </w:rPr>
        <w:br/>
        <w:t>//¿ìÐ´</w:t>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p>
    <w:p w14:paraId="415D6D58" w14:textId="77777777" w:rsidR="002145E0" w:rsidRDefault="00D71CD4">
      <w:pPr>
        <w:pStyle w:val="21"/>
      </w:pPr>
      <w:bookmarkStart w:id="62" w:name="_Toc133698693"/>
      <w:r>
        <w:rPr>
          <w:rStyle w:val="Song"/>
          <w:sz w:val="36"/>
        </w:rPr>
        <w:t>快速排序</w:t>
      </w:r>
      <w:r>
        <w:rPr>
          <w:rStyle w:val="Song"/>
          <w:sz w:val="36"/>
        </w:rPr>
        <w:t>_</w:t>
      </w:r>
      <w:r>
        <w:rPr>
          <w:rStyle w:val="Song"/>
          <w:sz w:val="36"/>
        </w:rPr>
        <w:t>推荐</w:t>
      </w:r>
      <w:r>
        <w:rPr>
          <w:rStyle w:val="Song"/>
          <w:sz w:val="36"/>
        </w:rPr>
        <w:t>.cpp</w:t>
      </w:r>
      <w:bookmarkEnd w:id="62"/>
    </w:p>
    <w:p w14:paraId="38388F7A"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maxn</w:t>
      </w:r>
      <w:r>
        <w:rPr>
          <w:rStyle w:val="Song"/>
          <w:sz w:val="24"/>
        </w:rPr>
        <w:t xml:space="preserve"> = 1e5 + 10;</w:t>
      </w:r>
      <w:r>
        <w:rPr>
          <w:rStyle w:val="Song"/>
          <w:sz w:val="24"/>
        </w:rPr>
        <w:br/>
        <w:t>int a[maxn];</w:t>
      </w:r>
      <w:r>
        <w:rPr>
          <w:rStyle w:val="Song"/>
          <w:sz w:val="24"/>
        </w:rPr>
        <w:br/>
      </w:r>
      <w:r>
        <w:rPr>
          <w:rStyle w:val="Song"/>
          <w:sz w:val="24"/>
        </w:rPr>
        <w:br/>
        <w:t>void qsort(int l, int r)  //</w:t>
      </w:r>
      <w:r>
        <w:rPr>
          <w:rStyle w:val="Song"/>
          <w:sz w:val="24"/>
        </w:rPr>
        <w:t>应用二分思想</w:t>
      </w:r>
      <w:r>
        <w:rPr>
          <w:rStyle w:val="Song"/>
          <w:sz w:val="24"/>
        </w:rPr>
        <w:br/>
        <w:t>{</w:t>
      </w:r>
      <w:r>
        <w:rPr>
          <w:rStyle w:val="Song"/>
          <w:sz w:val="24"/>
        </w:rPr>
        <w:br/>
        <w:t xml:space="preserve">    int mid = a[(l + r) / 2];  //</w:t>
      </w:r>
      <w:r>
        <w:rPr>
          <w:rStyle w:val="Song"/>
          <w:sz w:val="24"/>
        </w:rPr>
        <w:t>中间数</w:t>
      </w:r>
      <w:r>
        <w:rPr>
          <w:rStyle w:val="Song"/>
          <w:sz w:val="24"/>
        </w:rPr>
        <w:br/>
        <w:t xml:space="preserve">    int i = l, j = r;</w:t>
      </w:r>
      <w:r>
        <w:rPr>
          <w:rStyle w:val="Song"/>
          <w:sz w:val="24"/>
        </w:rPr>
        <w:br/>
        <w:t xml:space="preserve">    do {</w:t>
      </w:r>
      <w:r>
        <w:rPr>
          <w:rStyle w:val="Song"/>
          <w:sz w:val="24"/>
        </w:rPr>
        <w:br/>
        <w:t xml:space="preserve">        while (a[i] &lt; mid)</w:t>
      </w:r>
      <w:r>
        <w:rPr>
          <w:rStyle w:val="Song"/>
          <w:sz w:val="24"/>
        </w:rPr>
        <w:br/>
        <w:t xml:space="preserve">            i++;  //</w:t>
      </w:r>
      <w:r>
        <w:rPr>
          <w:rStyle w:val="Song"/>
          <w:sz w:val="24"/>
        </w:rPr>
        <w:t>查找左半部分比中间数大的数</w:t>
      </w:r>
      <w:r>
        <w:rPr>
          <w:rStyle w:val="Song"/>
          <w:sz w:val="24"/>
        </w:rPr>
        <w:br/>
        <w:t xml:space="preserve">        while (a[j] &gt; mid)</w:t>
      </w:r>
      <w:r>
        <w:rPr>
          <w:rStyle w:val="Song"/>
          <w:sz w:val="24"/>
        </w:rPr>
        <w:br/>
        <w:t xml:space="preserve">            j--;     //</w:t>
      </w:r>
      <w:r>
        <w:rPr>
          <w:rStyle w:val="Song"/>
          <w:sz w:val="24"/>
        </w:rPr>
        <w:t>查找右半部分比中间数小的数</w:t>
      </w:r>
      <w:r>
        <w:rPr>
          <w:rStyle w:val="Song"/>
          <w:sz w:val="24"/>
        </w:rPr>
        <w:br/>
        <w:t xml:space="preserve">        if (i &lt;= j)  //</w:t>
      </w:r>
      <w:r>
        <w:rPr>
          <w:rStyle w:val="Song"/>
          <w:sz w:val="24"/>
        </w:rPr>
        <w:t>如果有一组不满足排序条件（左小右大）的数</w:t>
      </w:r>
      <w:r>
        <w:rPr>
          <w:rStyle w:val="Song"/>
          <w:sz w:val="24"/>
        </w:rPr>
        <w:br/>
        <w:t xml:space="preserve">        {</w:t>
      </w:r>
      <w:r>
        <w:rPr>
          <w:rStyle w:val="Song"/>
          <w:sz w:val="24"/>
        </w:rPr>
        <w:br/>
        <w:t xml:space="preserve">            swap(a[i], a[j]);  //</w:t>
      </w:r>
      <w:r>
        <w:rPr>
          <w:rStyle w:val="Song"/>
          <w:sz w:val="24"/>
        </w:rPr>
        <w:t>交换</w:t>
      </w:r>
      <w:r>
        <w:rPr>
          <w:rStyle w:val="Song"/>
          <w:sz w:val="24"/>
        </w:rPr>
        <w:br/>
        <w:t xml:space="preserve">            i++;               // </w:t>
      </w:r>
      <w:r>
        <w:rPr>
          <w:rStyle w:val="Song"/>
          <w:sz w:val="24"/>
        </w:rPr>
        <w:t>可简写为</w:t>
      </w:r>
      <w:r>
        <w:rPr>
          <w:rStyle w:val="Song"/>
          <w:sz w:val="24"/>
        </w:rPr>
        <w:t>swap(a[i++],a[j--]);</w:t>
      </w:r>
      <w:r>
        <w:rPr>
          <w:rStyle w:val="Song"/>
          <w:sz w:val="24"/>
        </w:rPr>
        <w:br/>
        <w:t xml:space="preserve">            j--;</w:t>
      </w:r>
      <w:r>
        <w:rPr>
          <w:rStyle w:val="Song"/>
          <w:sz w:val="24"/>
        </w:rPr>
        <w:br/>
        <w:t xml:space="preserve">        }</w:t>
      </w:r>
      <w:r>
        <w:rPr>
          <w:rStyle w:val="Song"/>
          <w:sz w:val="24"/>
        </w:rPr>
        <w:br/>
        <w:t xml:space="preserve">    } while (i &lt;= j);        //</w:t>
      </w:r>
      <w:r>
        <w:rPr>
          <w:rStyle w:val="Song"/>
          <w:sz w:val="24"/>
        </w:rPr>
        <w:t>这里注意要有</w:t>
      </w:r>
      <w:r>
        <w:rPr>
          <w:rStyle w:val="Song"/>
          <w:sz w:val="24"/>
        </w:rPr>
        <w:t>=</w:t>
      </w:r>
      <w:r>
        <w:rPr>
          <w:rStyle w:val="Song"/>
          <w:sz w:val="24"/>
        </w:rPr>
        <w:br/>
        <w:t xml:space="preserve">    if (l &lt; j) qsort(l, j);  //</w:t>
      </w:r>
      <w:r>
        <w:rPr>
          <w:rStyle w:val="Song"/>
          <w:sz w:val="24"/>
        </w:rPr>
        <w:t>递归搜索左半部分</w:t>
      </w:r>
      <w:r>
        <w:rPr>
          <w:rStyle w:val="Song"/>
          <w:sz w:val="24"/>
        </w:rPr>
        <w:br/>
      </w:r>
      <w:r>
        <w:rPr>
          <w:rStyle w:val="Song"/>
          <w:sz w:val="24"/>
        </w:rPr>
        <w:t xml:space="preserve">    if (i &lt; r) qsort(i, r);  //</w:t>
      </w:r>
      <w:r>
        <w:rPr>
          <w:rStyle w:val="Song"/>
          <w:sz w:val="24"/>
        </w:rPr>
        <w:t>递归搜索右半部分</w:t>
      </w:r>
      <w:r>
        <w:rPr>
          <w:rStyle w:val="Song"/>
          <w:sz w:val="24"/>
        </w:rPr>
        <w:br/>
        <w:t>}</w:t>
      </w:r>
    </w:p>
    <w:p w14:paraId="6CE5123C" w14:textId="77777777" w:rsidR="002145E0" w:rsidRDefault="00D71CD4">
      <w:pPr>
        <w:pStyle w:val="21"/>
      </w:pPr>
      <w:bookmarkStart w:id="63" w:name="_Toc133698694"/>
      <w:r>
        <w:rPr>
          <w:rStyle w:val="Song"/>
          <w:sz w:val="36"/>
        </w:rPr>
        <w:lastRenderedPageBreak/>
        <w:t>快速排序教材版</w:t>
      </w:r>
      <w:r>
        <w:rPr>
          <w:rStyle w:val="Song"/>
          <w:sz w:val="36"/>
        </w:rPr>
        <w:t>.cpp</w:t>
      </w:r>
      <w:bookmarkEnd w:id="63"/>
    </w:p>
    <w:p w14:paraId="2AF97C9D" w14:textId="77777777" w:rsidR="002145E0" w:rsidRDefault="00D71CD4">
      <w:pPr>
        <w:spacing w:after="0" w:line="240" w:lineRule="auto"/>
      </w:pPr>
      <w:r>
        <w:rPr>
          <w:rStyle w:val="Song"/>
          <w:sz w:val="24"/>
        </w:rPr>
        <w:t>//</w:t>
      </w:r>
      <w:r>
        <w:rPr>
          <w:rStyle w:val="Song"/>
          <w:sz w:val="24"/>
        </w:rPr>
        <w:t>快速排序（从小到大）</w:t>
      </w:r>
      <w:r>
        <w:rPr>
          <w:rStyle w:val="Song"/>
          <w:sz w:val="24"/>
        </w:rPr>
        <w:br/>
        <w:t>void quickSort(int left, int right, int arr[]) {</w:t>
      </w:r>
      <w:r>
        <w:rPr>
          <w:rStyle w:val="Song"/>
          <w:sz w:val="24"/>
        </w:rPr>
        <w:br/>
        <w:t xml:space="preserve">    if (left &gt;= right) return;</w:t>
      </w:r>
      <w:r>
        <w:rPr>
          <w:rStyle w:val="Song"/>
          <w:sz w:val="24"/>
        </w:rPr>
        <w:br/>
        <w:t xml:space="preserve">    int i, j, base, temp;</w:t>
      </w:r>
      <w:r>
        <w:rPr>
          <w:rStyle w:val="Song"/>
          <w:sz w:val="24"/>
        </w:rPr>
        <w:br/>
        <w:t xml:space="preserve">    i = left, j = right;</w:t>
      </w:r>
      <w:r>
        <w:rPr>
          <w:rStyle w:val="Song"/>
          <w:sz w:val="24"/>
        </w:rPr>
        <w:br/>
        <w:t xml:space="preserve">    base = arr[left];  //</w:t>
      </w:r>
      <w:r>
        <w:rPr>
          <w:rStyle w:val="Song"/>
          <w:sz w:val="24"/>
        </w:rPr>
        <w:t>取最左边的数为基准数</w:t>
      </w:r>
      <w:r>
        <w:rPr>
          <w:rStyle w:val="Song"/>
          <w:sz w:val="24"/>
        </w:rPr>
        <w:br/>
        <w:t xml:space="preserve">    while (i &lt; j) {</w:t>
      </w:r>
      <w:r>
        <w:rPr>
          <w:rStyle w:val="Song"/>
          <w:sz w:val="24"/>
        </w:rPr>
        <w:br/>
        <w:t xml:space="preserve">  </w:t>
      </w:r>
      <w:r>
        <w:rPr>
          <w:rStyle w:val="Song"/>
          <w:sz w:val="24"/>
        </w:rPr>
        <w:t xml:space="preserve">      while (arr[j] &gt;= base &amp;&amp; i &lt; j)  //</w:t>
      </w:r>
      <w:r>
        <w:rPr>
          <w:rStyle w:val="Song"/>
          <w:sz w:val="24"/>
        </w:rPr>
        <w:t>将</w:t>
      </w:r>
      <w:r>
        <w:rPr>
          <w:rStyle w:val="Song"/>
          <w:sz w:val="24"/>
        </w:rPr>
        <w:t xml:space="preserve">&gt;= </w:t>
      </w:r>
      <w:r>
        <w:rPr>
          <w:rStyle w:val="Song"/>
          <w:sz w:val="24"/>
        </w:rPr>
        <w:t>改成</w:t>
      </w:r>
      <w:r>
        <w:rPr>
          <w:rStyle w:val="Song"/>
          <w:sz w:val="24"/>
        </w:rPr>
        <w:t xml:space="preserve">&lt;= </w:t>
      </w:r>
      <w:r>
        <w:rPr>
          <w:rStyle w:val="Song"/>
          <w:sz w:val="24"/>
        </w:rPr>
        <w:t>变成从大到小</w:t>
      </w:r>
      <w:r>
        <w:rPr>
          <w:rStyle w:val="Song"/>
          <w:sz w:val="24"/>
        </w:rPr>
        <w:br/>
        <w:t xml:space="preserve">            j--;</w:t>
      </w:r>
      <w:r>
        <w:rPr>
          <w:rStyle w:val="Song"/>
          <w:sz w:val="24"/>
        </w:rPr>
        <w:br/>
        <w:t xml:space="preserve">        while (arr[i] &lt;= base &amp;&amp; i &lt; j)  //</w:t>
      </w:r>
      <w:r>
        <w:rPr>
          <w:rStyle w:val="Song"/>
          <w:sz w:val="24"/>
        </w:rPr>
        <w:t>将</w:t>
      </w:r>
      <w:r>
        <w:rPr>
          <w:rStyle w:val="Song"/>
          <w:sz w:val="24"/>
        </w:rPr>
        <w:t xml:space="preserve">&lt;= </w:t>
      </w:r>
      <w:r>
        <w:rPr>
          <w:rStyle w:val="Song"/>
          <w:sz w:val="24"/>
        </w:rPr>
        <w:t>改成</w:t>
      </w:r>
      <w:r>
        <w:rPr>
          <w:rStyle w:val="Song"/>
          <w:sz w:val="24"/>
        </w:rPr>
        <w:t xml:space="preserve">&gt;= </w:t>
      </w:r>
      <w:r>
        <w:rPr>
          <w:rStyle w:val="Song"/>
          <w:sz w:val="24"/>
        </w:rPr>
        <w:t>变成从大到小</w:t>
      </w:r>
      <w:r>
        <w:rPr>
          <w:rStyle w:val="Song"/>
          <w:sz w:val="24"/>
        </w:rPr>
        <w:br/>
        <w:t xml:space="preserve">            i++;</w:t>
      </w:r>
      <w:r>
        <w:rPr>
          <w:rStyle w:val="Song"/>
          <w:sz w:val="24"/>
        </w:rPr>
        <w:br/>
        <w:t xml:space="preserve">        if (i &lt; j) {</w:t>
      </w:r>
      <w:r>
        <w:rPr>
          <w:rStyle w:val="Song"/>
          <w:sz w:val="24"/>
        </w:rPr>
        <w:br/>
        <w:t xml:space="preserve">            temp = arr[i];</w:t>
      </w:r>
      <w:r>
        <w:rPr>
          <w:rStyle w:val="Song"/>
          <w:sz w:val="24"/>
        </w:rPr>
        <w:br/>
        <w:t xml:space="preserve">            arr[i] = arr[j];</w:t>
      </w:r>
      <w:r>
        <w:rPr>
          <w:rStyle w:val="Song"/>
          <w:sz w:val="24"/>
        </w:rPr>
        <w:br/>
        <w:t xml:space="preserve">            arr[j] = temp;</w:t>
      </w:r>
      <w:r>
        <w:rPr>
          <w:rStyle w:val="Song"/>
          <w:sz w:val="24"/>
        </w:rPr>
        <w:br/>
        <w:t xml:space="preserve">  </w:t>
      </w:r>
      <w:r>
        <w:rPr>
          <w:rStyle w:val="Song"/>
          <w:sz w:val="24"/>
        </w:rPr>
        <w:t xml:space="preserve">      }</w:t>
      </w:r>
      <w:r>
        <w:rPr>
          <w:rStyle w:val="Song"/>
          <w:sz w:val="24"/>
        </w:rPr>
        <w:br/>
        <w:t xml:space="preserve">    }</w:t>
      </w:r>
      <w:r>
        <w:rPr>
          <w:rStyle w:val="Song"/>
          <w:sz w:val="24"/>
        </w:rPr>
        <w:br/>
        <w:t xml:space="preserve">    //</w:t>
      </w:r>
      <w:r>
        <w:rPr>
          <w:rStyle w:val="Song"/>
          <w:sz w:val="24"/>
        </w:rPr>
        <w:t>基准数归位</w:t>
      </w:r>
      <w:r>
        <w:rPr>
          <w:rStyle w:val="Song"/>
          <w:sz w:val="24"/>
        </w:rPr>
        <w:br/>
        <w:t xml:space="preserve">    arr[left] = arr[i];</w:t>
      </w:r>
      <w:r>
        <w:rPr>
          <w:rStyle w:val="Song"/>
          <w:sz w:val="24"/>
        </w:rPr>
        <w:br/>
        <w:t xml:space="preserve">    arr[i] = base;</w:t>
      </w:r>
      <w:r>
        <w:rPr>
          <w:rStyle w:val="Song"/>
          <w:sz w:val="24"/>
        </w:rPr>
        <w:br/>
        <w:t xml:space="preserve">    quickSort(left, i - 1, arr);   //</w:t>
      </w:r>
      <w:r>
        <w:rPr>
          <w:rStyle w:val="Song"/>
          <w:sz w:val="24"/>
        </w:rPr>
        <w:t>递归左边</w:t>
      </w:r>
      <w:r>
        <w:rPr>
          <w:rStyle w:val="Song"/>
          <w:sz w:val="24"/>
        </w:rPr>
        <w:br/>
        <w:t xml:space="preserve">    quickSort(i + 1, right, arr);  //</w:t>
      </w:r>
      <w:r>
        <w:rPr>
          <w:rStyle w:val="Song"/>
          <w:sz w:val="24"/>
        </w:rPr>
        <w:t>递归右边</w:t>
      </w:r>
      <w:r>
        <w:rPr>
          <w:rStyle w:val="Song"/>
          <w:sz w:val="24"/>
        </w:rPr>
        <w:br/>
        <w:t>}</w:t>
      </w:r>
    </w:p>
    <w:p w14:paraId="402E4D68" w14:textId="77777777" w:rsidR="002145E0" w:rsidRDefault="00D71CD4">
      <w:pPr>
        <w:pStyle w:val="21"/>
      </w:pPr>
      <w:bookmarkStart w:id="64" w:name="_Toc133698695"/>
      <w:r>
        <w:rPr>
          <w:rStyle w:val="Song"/>
          <w:sz w:val="36"/>
        </w:rPr>
        <w:t>桶排序</w:t>
      </w:r>
      <w:r>
        <w:rPr>
          <w:rStyle w:val="Song"/>
          <w:sz w:val="36"/>
        </w:rPr>
        <w:t>O(n).cpp</w:t>
      </w:r>
      <w:bookmarkEnd w:id="64"/>
    </w:p>
    <w:p w14:paraId="4B5C555D" w14:textId="77777777" w:rsidR="002145E0" w:rsidRDefault="00D71CD4">
      <w:pPr>
        <w:spacing w:after="0" w:line="240" w:lineRule="auto"/>
      </w:pPr>
      <w:r>
        <w:rPr>
          <w:rStyle w:val="Song"/>
          <w:sz w:val="24"/>
        </w:rPr>
        <w:t>// #</w:t>
      </w:r>
      <w:r>
        <w:rPr>
          <w:rStyle w:val="Song"/>
          <w:sz w:val="24"/>
        </w:rPr>
        <w:t>桶排序</w:t>
      </w:r>
      <w:r>
        <w:rPr>
          <w:rStyle w:val="Song"/>
          <w:sz w:val="24"/>
        </w:rPr>
        <w:t>#</w:t>
      </w:r>
      <w:r>
        <w:rPr>
          <w:rStyle w:val="Song"/>
          <w:sz w:val="24"/>
        </w:rPr>
        <w:br/>
      </w:r>
      <w:r>
        <w:rPr>
          <w:rStyle w:val="Song"/>
          <w:sz w:val="24"/>
        </w:rPr>
        <w:br/>
        <w:t xml:space="preserve">// </w:t>
      </w:r>
      <w:r>
        <w:rPr>
          <w:rStyle w:val="Song"/>
          <w:sz w:val="24"/>
        </w:rPr>
        <w:t>所谓的桶排，就是开一个桶</w:t>
      </w:r>
      <w:r>
        <w:rPr>
          <w:rStyle w:val="Song"/>
          <w:sz w:val="24"/>
        </w:rPr>
        <w:t>cnt,</w:t>
      </w:r>
      <w:r>
        <w:rPr>
          <w:rStyle w:val="Song"/>
          <w:sz w:val="24"/>
        </w:rPr>
        <w:t>其中</w:t>
      </w:r>
      <w:r>
        <w:rPr>
          <w:rStyle w:val="Song"/>
          <w:sz w:val="24"/>
        </w:rPr>
        <w:t>cnt[i]?</w:t>
      </w:r>
      <w:r>
        <w:rPr>
          <w:rStyle w:val="Song"/>
          <w:sz w:val="24"/>
        </w:rPr>
        <w:t>表示数字</w:t>
      </w:r>
      <w:r>
        <w:rPr>
          <w:rStyle w:val="Song"/>
          <w:sz w:val="24"/>
        </w:rPr>
        <w:t>i</w:t>
      </w:r>
      <w:r>
        <w:rPr>
          <w:rStyle w:val="Song"/>
          <w:sz w:val="24"/>
        </w:rPr>
        <w:t>的出现次数。排序变得非常简单：</w:t>
      </w:r>
      <w:r>
        <w:rPr>
          <w:rStyle w:val="Song"/>
          <w:sz w:val="24"/>
        </w:rPr>
        <w:br/>
        <w:t xml:space="preserve">// </w:t>
      </w:r>
      <w:r>
        <w:rPr>
          <w:rStyle w:val="Song"/>
          <w:sz w:val="24"/>
        </w:rPr>
        <w:t>时间复杂度</w:t>
      </w:r>
      <w:r>
        <w:rPr>
          <w:rStyle w:val="Song"/>
          <w:sz w:val="24"/>
        </w:rPr>
        <w:t>O</w:t>
      </w:r>
      <w:r>
        <w:rPr>
          <w:rStyle w:val="Song"/>
          <w:sz w:val="24"/>
        </w:rPr>
        <w:t>（</w:t>
      </w:r>
      <w:r>
        <w:rPr>
          <w:rStyle w:val="Song"/>
          <w:sz w:val="24"/>
        </w:rPr>
        <w:t>n</w:t>
      </w:r>
      <w:r>
        <w:rPr>
          <w:rStyle w:val="Song"/>
          <w:sz w:val="24"/>
        </w:rPr>
        <w:t>）</w:t>
      </w:r>
      <w:r>
        <w:rPr>
          <w:rStyle w:val="Song"/>
          <w:sz w:val="24"/>
        </w:rPr>
        <w:br/>
      </w:r>
      <w:r>
        <w:rPr>
          <w:rStyle w:val="Song"/>
          <w:sz w:val="24"/>
        </w:rPr>
        <w:br/>
        <w:t>const int N = 1e</w:t>
      </w:r>
      <w:r>
        <w:rPr>
          <w:rStyle w:val="Song"/>
          <w:sz w:val="24"/>
        </w:rPr>
        <w:t>7 + 10;</w:t>
      </w:r>
      <w:r>
        <w:rPr>
          <w:rStyle w:val="Song"/>
          <w:sz w:val="24"/>
        </w:rPr>
        <w:br/>
        <w:t>int a[N], cntt[N];</w:t>
      </w:r>
      <w:r>
        <w:rPr>
          <w:rStyle w:val="Song"/>
          <w:sz w:val="24"/>
        </w:rPr>
        <w:br/>
        <w:t>// a</w:t>
      </w:r>
      <w:r>
        <w:rPr>
          <w:rStyle w:val="Song"/>
          <w:sz w:val="24"/>
        </w:rPr>
        <w:t>为待排序列，</w:t>
      </w:r>
      <w:r>
        <w:rPr>
          <w:rStyle w:val="Song"/>
          <w:sz w:val="24"/>
        </w:rPr>
        <w:t>cnt</w:t>
      </w:r>
      <w:r>
        <w:rPr>
          <w:rStyle w:val="Song"/>
          <w:sz w:val="24"/>
        </w:rPr>
        <w:t>为桶</w:t>
      </w:r>
      <w:r>
        <w:rPr>
          <w:rStyle w:val="Song"/>
          <w:sz w:val="24"/>
        </w:rPr>
        <w:br/>
      </w:r>
      <w:r>
        <w:rPr>
          <w:rStyle w:val="Song"/>
          <w:sz w:val="24"/>
        </w:rPr>
        <w:br/>
        <w:t>//</w:t>
      </w:r>
      <w:r>
        <w:rPr>
          <w:rStyle w:val="Song"/>
          <w:sz w:val="24"/>
        </w:rPr>
        <w:br/>
        <w:t>void bucketsort(int n, int max_num) {  // max_num</w:t>
      </w:r>
      <w:r>
        <w:rPr>
          <w:rStyle w:val="Song"/>
          <w:sz w:val="24"/>
        </w:rPr>
        <w:t>可能出现的最大的数</w:t>
      </w:r>
      <w:r>
        <w:rPr>
          <w:rStyle w:val="Song"/>
          <w:sz w:val="24"/>
        </w:rPr>
        <w:br/>
        <w:t xml:space="preserve">    for (int i = 1; i &lt;= n; i++) {</w:t>
      </w:r>
      <w:r>
        <w:rPr>
          <w:rStyle w:val="Song"/>
          <w:sz w:val="24"/>
        </w:rPr>
        <w:br/>
        <w:t xml:space="preserve">        cntt[a[i]]++;</w:t>
      </w:r>
      <w:r>
        <w:rPr>
          <w:rStyle w:val="Song"/>
          <w:sz w:val="24"/>
        </w:rPr>
        <w:br/>
      </w:r>
      <w:r>
        <w:rPr>
          <w:rStyle w:val="Song"/>
          <w:sz w:val="24"/>
        </w:rPr>
        <w:lastRenderedPageBreak/>
        <w:t xml:space="preserve">    }</w:t>
      </w:r>
      <w:r>
        <w:rPr>
          <w:rStyle w:val="Song"/>
          <w:sz w:val="24"/>
        </w:rPr>
        <w:br/>
        <w:t xml:space="preserve">    int pos = 1;</w:t>
      </w:r>
      <w:r>
        <w:rPr>
          <w:rStyle w:val="Song"/>
          <w:sz w:val="24"/>
        </w:rPr>
        <w:br/>
        <w:t xml:space="preserve">    for (int i = 0; i &lt; max_num; i++) {</w:t>
      </w:r>
      <w:r>
        <w:rPr>
          <w:rStyle w:val="Song"/>
          <w:sz w:val="24"/>
        </w:rPr>
        <w:br/>
        <w:t xml:space="preserve">        for (int j = 0; j &lt; cn</w:t>
      </w:r>
      <w:r>
        <w:rPr>
          <w:rStyle w:val="Song"/>
          <w:sz w:val="24"/>
        </w:rPr>
        <w:t>tt[i]; j++) {</w:t>
      </w:r>
      <w:r>
        <w:rPr>
          <w:rStyle w:val="Song"/>
          <w:sz w:val="24"/>
        </w:rPr>
        <w:br/>
        <w:t xml:space="preserve">            a[pos++] = i;</w:t>
      </w:r>
      <w:r>
        <w:rPr>
          <w:rStyle w:val="Song"/>
          <w:sz w:val="24"/>
        </w:rPr>
        <w:br/>
        <w:t xml:space="preserve">        }</w:t>
      </w:r>
      <w:r>
        <w:rPr>
          <w:rStyle w:val="Song"/>
          <w:sz w:val="24"/>
        </w:rPr>
        <w:br/>
        <w:t xml:space="preserve">    }</w:t>
      </w:r>
      <w:r>
        <w:rPr>
          <w:rStyle w:val="Song"/>
          <w:sz w:val="24"/>
        </w:rPr>
        <w:br/>
        <w:t>}</w:t>
      </w:r>
      <w:r>
        <w:rPr>
          <w:rStyle w:val="Song"/>
          <w:sz w:val="24"/>
        </w:rPr>
        <w:br/>
      </w:r>
    </w:p>
    <w:p w14:paraId="3043AEAC" w14:textId="77777777" w:rsidR="002145E0" w:rsidRDefault="00D71CD4">
      <w:pPr>
        <w:pStyle w:val="21"/>
      </w:pPr>
      <w:bookmarkStart w:id="65" w:name="_Toc133698696"/>
      <w:r>
        <w:rPr>
          <w:rStyle w:val="Song"/>
          <w:sz w:val="36"/>
        </w:rPr>
        <w:t>离散化</w:t>
      </w:r>
      <w:r>
        <w:rPr>
          <w:rStyle w:val="Song"/>
          <w:sz w:val="36"/>
        </w:rPr>
        <w:t>.cpp</w:t>
      </w:r>
      <w:bookmarkEnd w:id="65"/>
    </w:p>
    <w:p w14:paraId="2F90C6D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1000000;</w:t>
      </w:r>
      <w:r>
        <w:rPr>
          <w:rStyle w:val="Song"/>
          <w:sz w:val="24"/>
        </w:rPr>
        <w:br/>
        <w:t>int a[N];</w:t>
      </w:r>
      <w:r>
        <w:rPr>
          <w:rStyle w:val="Song"/>
          <w:sz w:val="24"/>
        </w:rPr>
        <w:br/>
        <w:t>int n;</w:t>
      </w:r>
      <w:r>
        <w:rPr>
          <w:rStyle w:val="Song"/>
          <w:sz w:val="24"/>
        </w:rPr>
        <w:br/>
      </w:r>
      <w:r>
        <w:rPr>
          <w:rStyle w:val="Song"/>
          <w:sz w:val="24"/>
        </w:rPr>
        <w:br/>
        <w:t>// O(nlogn) a[i]</w:t>
      </w:r>
      <w:r>
        <w:rPr>
          <w:rStyle w:val="Song"/>
          <w:sz w:val="24"/>
        </w:rPr>
        <w:t>直接被赋值为离散化后的值，原值为</w:t>
      </w:r>
      <w:r>
        <w:rPr>
          <w:rStyle w:val="Song"/>
          <w:sz w:val="24"/>
        </w:rPr>
        <w:t>discre[a[i]]</w:t>
      </w:r>
      <w:r>
        <w:rPr>
          <w:rStyle w:val="Song"/>
          <w:sz w:val="24"/>
        </w:rPr>
        <w:br/>
      </w:r>
      <w:r>
        <w:rPr>
          <w:rStyle w:val="Song"/>
          <w:sz w:val="24"/>
        </w:rPr>
        <w:br/>
        <w:t>int discre[N];</w:t>
      </w:r>
      <w:r>
        <w:rPr>
          <w:rStyle w:val="Song"/>
          <w:sz w:val="24"/>
        </w:rPr>
        <w:br/>
      </w:r>
      <w:r>
        <w:rPr>
          <w:rStyle w:val="Song"/>
          <w:sz w:val="24"/>
        </w:rPr>
        <w:br/>
        <w:t>signed discretization() {</w:t>
      </w:r>
      <w:r>
        <w:rPr>
          <w:rStyle w:val="Song"/>
          <w:sz w:val="24"/>
        </w:rPr>
        <w:br/>
        <w:t xml:space="preserve">    cin &gt;&gt; n;</w:t>
      </w:r>
      <w:r>
        <w:rPr>
          <w:rStyle w:val="Song"/>
          <w:sz w:val="24"/>
        </w:rPr>
        <w:br/>
      </w:r>
      <w:r>
        <w:rPr>
          <w:rStyle w:val="Song"/>
          <w:sz w:val="24"/>
        </w:rPr>
        <w:t xml:space="preserve">    for (int i = 1; i &lt;= n; i++) {</w:t>
      </w:r>
      <w:r>
        <w:rPr>
          <w:rStyle w:val="Song"/>
          <w:sz w:val="24"/>
        </w:rPr>
        <w:br/>
        <w:t xml:space="preserve">        cin &gt;&gt; a[i];</w:t>
      </w:r>
      <w:r>
        <w:rPr>
          <w:rStyle w:val="Song"/>
          <w:sz w:val="24"/>
        </w:rPr>
        <w:br/>
        <w:t xml:space="preserve">        discre[i] = a[i];</w:t>
      </w:r>
      <w:r>
        <w:rPr>
          <w:rStyle w:val="Song"/>
          <w:sz w:val="24"/>
        </w:rPr>
        <w:br/>
        <w:t xml:space="preserve">    }</w:t>
      </w:r>
      <w:r>
        <w:rPr>
          <w:rStyle w:val="Song"/>
          <w:sz w:val="24"/>
        </w:rPr>
        <w:br/>
        <w:t xml:space="preserve">    sort(discre + 1, discre + n + 1);</w:t>
      </w:r>
      <w:r>
        <w:rPr>
          <w:rStyle w:val="Song"/>
          <w:sz w:val="24"/>
        </w:rPr>
        <w:br/>
        <w:t xml:space="preserve">    int numnum = unique(discre + 1, discre + n + 1) - discre - 1;</w:t>
      </w:r>
      <w:r>
        <w:rPr>
          <w:rStyle w:val="Song"/>
          <w:sz w:val="24"/>
        </w:rPr>
        <w:br/>
        <w:t xml:space="preserve">    for (int i = 1; i &lt;= n; i++) {</w:t>
      </w:r>
      <w:r>
        <w:rPr>
          <w:rStyle w:val="Song"/>
          <w:sz w:val="24"/>
        </w:rPr>
        <w:br/>
        <w:t xml:space="preserve">        a[i] = lower_bound(di</w:t>
      </w:r>
      <w:r>
        <w:rPr>
          <w:rStyle w:val="Song"/>
          <w:sz w:val="24"/>
        </w:rPr>
        <w:t>scre + 1, discre + numnum + 1, a[i]) - discre;</w:t>
      </w:r>
      <w:r>
        <w:rPr>
          <w:rStyle w:val="Song"/>
          <w:sz w:val="24"/>
        </w:rPr>
        <w:br/>
        <w:t xml:space="preserve">    }</w:t>
      </w:r>
      <w:r>
        <w:rPr>
          <w:rStyle w:val="Song"/>
          <w:sz w:val="24"/>
        </w:rPr>
        <w:br/>
        <w:t>}</w:t>
      </w:r>
    </w:p>
    <w:p w14:paraId="6027FA98" w14:textId="77777777" w:rsidR="002145E0" w:rsidRDefault="00D71CD4">
      <w:pPr>
        <w:pStyle w:val="1"/>
      </w:pPr>
      <w:bookmarkStart w:id="66" w:name="_Toc133698697"/>
      <w:r>
        <w:rPr>
          <w:rStyle w:val="Song"/>
          <w:sz w:val="40"/>
        </w:rPr>
        <w:t>字符串</w:t>
      </w:r>
      <w:bookmarkEnd w:id="66"/>
    </w:p>
    <w:p w14:paraId="78C57BAC" w14:textId="77777777" w:rsidR="002145E0" w:rsidRDefault="002145E0">
      <w:pPr>
        <w:spacing w:after="0" w:line="240" w:lineRule="auto"/>
      </w:pPr>
    </w:p>
    <w:p w14:paraId="4B266940" w14:textId="77777777" w:rsidR="002145E0" w:rsidRDefault="00D71CD4">
      <w:pPr>
        <w:pStyle w:val="21"/>
      </w:pPr>
      <w:bookmarkStart w:id="67" w:name="_Toc133698698"/>
      <w:r>
        <w:rPr>
          <w:rStyle w:val="Song"/>
          <w:sz w:val="36"/>
        </w:rPr>
        <w:lastRenderedPageBreak/>
        <w:t>ac</w:t>
      </w:r>
      <w:r>
        <w:rPr>
          <w:rStyle w:val="Song"/>
          <w:sz w:val="36"/>
        </w:rPr>
        <w:t>自动机</w:t>
      </w:r>
      <w:r>
        <w:rPr>
          <w:rStyle w:val="Song"/>
          <w:sz w:val="36"/>
        </w:rPr>
        <w:t>.cpp</w:t>
      </w:r>
      <w:bookmarkEnd w:id="67"/>
    </w:p>
    <w:p w14:paraId="1BA08828"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10010, S = 55, M = 1000010;</w:t>
      </w:r>
      <w:r>
        <w:rPr>
          <w:rStyle w:val="Song"/>
          <w:sz w:val="24"/>
        </w:rPr>
        <w:br/>
        <w:t>char s[M];</w:t>
      </w:r>
      <w:r>
        <w:rPr>
          <w:rStyle w:val="Song"/>
          <w:sz w:val="24"/>
        </w:rPr>
        <w:br/>
        <w:t>int idx, cnt[N * S], tr[N * S][26];</w:t>
      </w:r>
      <w:r>
        <w:rPr>
          <w:rStyle w:val="Song"/>
          <w:sz w:val="24"/>
        </w:rPr>
        <w:br/>
        <w:t>int fail[N * S];</w:t>
      </w:r>
      <w:r>
        <w:rPr>
          <w:rStyle w:val="Song"/>
          <w:sz w:val="24"/>
        </w:rPr>
        <w:br/>
      </w:r>
      <w:r>
        <w:rPr>
          <w:rStyle w:val="Song"/>
          <w:sz w:val="24"/>
        </w:rPr>
        <w:br/>
        <w:t>// fail[u]</w:t>
      </w:r>
      <w:r>
        <w:rPr>
          <w:rStyle w:val="Song"/>
          <w:sz w:val="24"/>
        </w:rPr>
        <w:t>数组含义：</w:t>
      </w:r>
      <w:r>
        <w:rPr>
          <w:rStyle w:val="Song"/>
          <w:sz w:val="24"/>
        </w:rPr>
        <w:t>u</w:t>
      </w:r>
      <w:r>
        <w:rPr>
          <w:rStyle w:val="Song"/>
          <w:sz w:val="24"/>
        </w:rPr>
        <w:t>的下一位匹配失败跳转的位置</w:t>
      </w:r>
      <w:r>
        <w:rPr>
          <w:rStyle w:val="Song"/>
          <w:sz w:val="24"/>
        </w:rPr>
        <w:t xml:space="preserve"> fai</w:t>
      </w:r>
      <w:r>
        <w:rPr>
          <w:rStyle w:val="Song"/>
          <w:sz w:val="24"/>
        </w:rPr>
        <w:t>l[u]</w:t>
      </w:r>
      <w:r>
        <w:rPr>
          <w:rStyle w:val="Song"/>
          <w:sz w:val="24"/>
        </w:rPr>
        <w:t>要跳转的地方最后一位与</w:t>
      </w:r>
      <w:r>
        <w:rPr>
          <w:rStyle w:val="Song"/>
          <w:sz w:val="24"/>
        </w:rPr>
        <w:t>u</w:t>
      </w:r>
      <w:r>
        <w:rPr>
          <w:rStyle w:val="Song"/>
          <w:sz w:val="24"/>
        </w:rPr>
        <w:t>相同</w:t>
      </w:r>
      <w:r>
        <w:rPr>
          <w:rStyle w:val="Song"/>
          <w:sz w:val="24"/>
        </w:rPr>
        <w:t xml:space="preserve"> </w:t>
      </w:r>
      <w:r>
        <w:rPr>
          <w:rStyle w:val="Song"/>
          <w:sz w:val="24"/>
        </w:rPr>
        <w:t>与</w:t>
      </w:r>
      <w:r>
        <w:rPr>
          <w:rStyle w:val="Song"/>
          <w:sz w:val="24"/>
        </w:rPr>
        <w:t>kmp</w:t>
      </w:r>
      <w:r>
        <w:rPr>
          <w:rStyle w:val="Song"/>
          <w:sz w:val="24"/>
        </w:rPr>
        <w:t>模板一样</w:t>
      </w:r>
      <w:r>
        <w:rPr>
          <w:rStyle w:val="Song"/>
          <w:sz w:val="24"/>
        </w:rPr>
        <w:t xml:space="preserve"> </w:t>
      </w:r>
      <w:r>
        <w:rPr>
          <w:rStyle w:val="Song"/>
          <w:sz w:val="24"/>
        </w:rPr>
        <w:t>与数据结构不同</w:t>
      </w:r>
      <w:r>
        <w:rPr>
          <w:rStyle w:val="Song"/>
          <w:sz w:val="24"/>
        </w:rPr>
        <w:br/>
      </w:r>
      <w:r>
        <w:rPr>
          <w:rStyle w:val="Song"/>
          <w:sz w:val="24"/>
        </w:rPr>
        <w:br/>
        <w:t>void insert() {  //</w:t>
      </w:r>
      <w:r>
        <w:rPr>
          <w:rStyle w:val="Song"/>
          <w:sz w:val="24"/>
        </w:rPr>
        <w:t>像普通字典树一样插入</w:t>
      </w:r>
      <w:r>
        <w:rPr>
          <w:rStyle w:val="Song"/>
          <w:sz w:val="24"/>
        </w:rPr>
        <w:br/>
        <w:t xml:space="preserve">    int p = 0;</w:t>
      </w:r>
      <w:r>
        <w:rPr>
          <w:rStyle w:val="Song"/>
          <w:sz w:val="24"/>
        </w:rPr>
        <w:br/>
        <w:t xml:space="preserve">    for (int i = 0; s[i]; i++) {</w:t>
      </w:r>
      <w:r>
        <w:rPr>
          <w:rStyle w:val="Song"/>
          <w:sz w:val="24"/>
        </w:rPr>
        <w:br/>
        <w:t xml:space="preserve">        int t = s[i] - 'a';</w:t>
      </w:r>
      <w:r>
        <w:rPr>
          <w:rStyle w:val="Song"/>
          <w:sz w:val="24"/>
        </w:rPr>
        <w:br/>
        <w:t xml:space="preserve">        if (!tr[p][t]) tr[p][t] = ++idx;</w:t>
      </w:r>
      <w:r>
        <w:rPr>
          <w:rStyle w:val="Song"/>
          <w:sz w:val="24"/>
        </w:rPr>
        <w:br/>
        <w:t xml:space="preserve">        p = tr[p][t];</w:t>
      </w:r>
      <w:r>
        <w:rPr>
          <w:rStyle w:val="Song"/>
          <w:sz w:val="24"/>
        </w:rPr>
        <w:br/>
        <w:t xml:space="preserve">    }</w:t>
      </w:r>
      <w:r>
        <w:rPr>
          <w:rStyle w:val="Song"/>
          <w:sz w:val="24"/>
        </w:rPr>
        <w:br/>
        <w:t xml:space="preserve">    cnt[p]++;</w:t>
      </w:r>
      <w:r>
        <w:rPr>
          <w:rStyle w:val="Song"/>
          <w:sz w:val="24"/>
        </w:rPr>
        <w:br/>
        <w:t>}</w:t>
      </w:r>
      <w:r>
        <w:rPr>
          <w:rStyle w:val="Song"/>
          <w:sz w:val="24"/>
        </w:rPr>
        <w:br/>
        <w:t>void build_fail() {</w:t>
      </w:r>
      <w:r>
        <w:rPr>
          <w:rStyle w:val="Song"/>
          <w:sz w:val="24"/>
        </w:rPr>
        <w:br/>
        <w:t xml:space="preserve">    queu</w:t>
      </w:r>
      <w:r>
        <w:rPr>
          <w:rStyle w:val="Song"/>
          <w:sz w:val="24"/>
        </w:rPr>
        <w:t>e&lt;int&gt; Q;</w:t>
      </w:r>
      <w:r>
        <w:rPr>
          <w:rStyle w:val="Song"/>
          <w:sz w:val="24"/>
        </w:rPr>
        <w:br/>
        <w:t xml:space="preserve">    for (int i = 0; i &lt; 26; i++) {</w:t>
      </w:r>
      <w:r>
        <w:rPr>
          <w:rStyle w:val="Song"/>
          <w:sz w:val="24"/>
        </w:rPr>
        <w:br/>
        <w:t xml:space="preserve">        if (tr[0][i]) Q.push(tr[0][i]);</w:t>
      </w:r>
      <w:r>
        <w:rPr>
          <w:rStyle w:val="Song"/>
          <w:sz w:val="24"/>
        </w:rPr>
        <w:br/>
        <w:t xml:space="preserve">    }</w:t>
      </w:r>
      <w:r>
        <w:rPr>
          <w:rStyle w:val="Song"/>
          <w:sz w:val="24"/>
        </w:rPr>
        <w:br/>
        <w:t xml:space="preserve">    while (Q.size()) {</w:t>
      </w:r>
      <w:r>
        <w:rPr>
          <w:rStyle w:val="Song"/>
          <w:sz w:val="24"/>
        </w:rPr>
        <w:br/>
        <w:t xml:space="preserve">        int t = Q.front();</w:t>
      </w:r>
      <w:r>
        <w:rPr>
          <w:rStyle w:val="Song"/>
          <w:sz w:val="24"/>
        </w:rPr>
        <w:br/>
        <w:t xml:space="preserve">        Q.pop();</w:t>
      </w:r>
      <w:r>
        <w:rPr>
          <w:rStyle w:val="Song"/>
          <w:sz w:val="24"/>
        </w:rPr>
        <w:br/>
        <w:t xml:space="preserve">        for (int i = 0; i &lt; 26; i++) {</w:t>
      </w:r>
      <w:r>
        <w:rPr>
          <w:rStyle w:val="Song"/>
          <w:sz w:val="24"/>
        </w:rPr>
        <w:br/>
        <w:t xml:space="preserve">            int u = tr[t][i];</w:t>
      </w:r>
      <w:r>
        <w:rPr>
          <w:rStyle w:val="Song"/>
          <w:sz w:val="24"/>
        </w:rPr>
        <w:br/>
        <w:t xml:space="preserve">            //</w:t>
      </w:r>
      <w:r>
        <w:rPr>
          <w:rStyle w:val="Song"/>
          <w:sz w:val="24"/>
        </w:rPr>
        <w:t>如果</w:t>
      </w:r>
      <w:r>
        <w:rPr>
          <w:rStyle w:val="Song"/>
          <w:sz w:val="24"/>
        </w:rPr>
        <w:t>!u</w:t>
      </w:r>
      <w:r>
        <w:rPr>
          <w:rStyle w:val="Song"/>
          <w:sz w:val="24"/>
        </w:rPr>
        <w:t>说明没有该儿子</w:t>
      </w:r>
      <w:r>
        <w:rPr>
          <w:rStyle w:val="Song"/>
          <w:sz w:val="24"/>
        </w:rPr>
        <w:t>,</w:t>
      </w:r>
      <w:r>
        <w:rPr>
          <w:rStyle w:val="Song"/>
          <w:sz w:val="24"/>
        </w:rPr>
        <w:t>那么我</w:t>
      </w:r>
      <w:r>
        <w:rPr>
          <w:rStyle w:val="Song"/>
          <w:sz w:val="24"/>
        </w:rPr>
        <w:t>们可以通过路径压缩的思想</w:t>
      </w:r>
      <w:r>
        <w:rPr>
          <w:rStyle w:val="Song"/>
          <w:sz w:val="24"/>
        </w:rPr>
        <w:t>,</w:t>
      </w:r>
      <w:r>
        <w:rPr>
          <w:rStyle w:val="Song"/>
          <w:sz w:val="24"/>
        </w:rPr>
        <w:t>看看其父亲对于该儿子是指向何处</w:t>
      </w:r>
      <w:r>
        <w:rPr>
          <w:rStyle w:val="Song"/>
          <w:sz w:val="24"/>
        </w:rPr>
        <w:t>,</w:t>
      </w:r>
      <w:r>
        <w:rPr>
          <w:rStyle w:val="Song"/>
          <w:sz w:val="24"/>
        </w:rPr>
        <w:t>如果</w:t>
      </w:r>
      <w:r>
        <w:rPr>
          <w:rStyle w:val="Song"/>
          <w:sz w:val="24"/>
        </w:rPr>
        <w:br/>
        <w:t xml:space="preserve">            //</w:t>
      </w:r>
      <w:r>
        <w:rPr>
          <w:rStyle w:val="Song"/>
          <w:sz w:val="24"/>
        </w:rPr>
        <w:t>其父亲也不知道该指向何处</w:t>
      </w:r>
      <w:r>
        <w:rPr>
          <w:rStyle w:val="Song"/>
          <w:sz w:val="24"/>
        </w:rPr>
        <w:t>,</w:t>
      </w:r>
      <w:r>
        <w:rPr>
          <w:rStyle w:val="Song"/>
          <w:sz w:val="24"/>
        </w:rPr>
        <w:t>那么就会询问其父亲的父亲。</w:t>
      </w:r>
      <w:r>
        <w:rPr>
          <w:rStyle w:val="Song"/>
          <w:sz w:val="24"/>
        </w:rPr>
        <w:br/>
        <w:t xml:space="preserve">            if (!u) {</w:t>
      </w:r>
      <w:r>
        <w:rPr>
          <w:rStyle w:val="Song"/>
          <w:sz w:val="24"/>
        </w:rPr>
        <w:br/>
        <w:t xml:space="preserve">                tr[t][i] = tr[fail[t]][i];</w:t>
      </w:r>
      <w:r>
        <w:rPr>
          <w:rStyle w:val="Song"/>
          <w:sz w:val="24"/>
        </w:rPr>
        <w:br/>
        <w:t xml:space="preserve">            } else {</w:t>
      </w:r>
      <w:r>
        <w:rPr>
          <w:rStyle w:val="Song"/>
          <w:sz w:val="24"/>
        </w:rPr>
        <w:br/>
        <w:t xml:space="preserve">                fail[u] = tr[fail[t]][i];</w:t>
      </w:r>
      <w:r>
        <w:rPr>
          <w:rStyle w:val="Song"/>
          <w:sz w:val="24"/>
        </w:rPr>
        <w:br/>
        <w:t xml:space="preserve">                Q.push(u);</w:t>
      </w:r>
      <w:r>
        <w:rPr>
          <w:rStyle w:val="Song"/>
          <w:sz w:val="24"/>
        </w:rPr>
        <w:br/>
        <w:t xml:space="preserve">            }</w:t>
      </w:r>
      <w:r>
        <w:rPr>
          <w:rStyle w:val="Song"/>
          <w:sz w:val="24"/>
        </w:rPr>
        <w:br/>
        <w:t xml:space="preserve">        }</w:t>
      </w:r>
      <w:r>
        <w:rPr>
          <w:rStyle w:val="Song"/>
          <w:sz w:val="24"/>
        </w:rPr>
        <w:br/>
      </w:r>
      <w:r>
        <w:rPr>
          <w:rStyle w:val="Song"/>
          <w:sz w:val="24"/>
        </w:rPr>
        <w:lastRenderedPageBreak/>
        <w:t xml:space="preserve">    </w:t>
      </w:r>
      <w:r>
        <w:rPr>
          <w:rStyle w:val="Song"/>
          <w:sz w:val="24"/>
        </w:rPr>
        <w:t>}</w:t>
      </w:r>
      <w:r>
        <w:rPr>
          <w:rStyle w:val="Song"/>
          <w:sz w:val="24"/>
        </w:rPr>
        <w:br/>
        <w:t>}</w:t>
      </w:r>
      <w:r>
        <w:rPr>
          <w:rStyle w:val="Song"/>
          <w:sz w:val="24"/>
        </w:rPr>
        <w:br/>
        <w:t>void example_use() {</w:t>
      </w:r>
      <w:r>
        <w:rPr>
          <w:rStyle w:val="Song"/>
          <w:sz w:val="24"/>
        </w:rPr>
        <w:br/>
        <w:t xml:space="preserve">    idx = 0;</w:t>
      </w:r>
      <w:r>
        <w:rPr>
          <w:rStyle w:val="Song"/>
          <w:sz w:val="24"/>
        </w:rPr>
        <w:br/>
        <w:t xml:space="preserve">    int n;</w:t>
      </w:r>
      <w:r>
        <w:rPr>
          <w:rStyle w:val="Song"/>
          <w:sz w:val="24"/>
        </w:rPr>
        <w:br/>
        <w:t xml:space="preserve">    scanf("%d", &amp;n);</w:t>
      </w:r>
      <w:r>
        <w:rPr>
          <w:rStyle w:val="Song"/>
          <w:sz w:val="24"/>
        </w:rPr>
        <w:br/>
        <w:t xml:space="preserve">    for (int i = 1; i &lt;= n; i++) {</w:t>
      </w:r>
      <w:r>
        <w:rPr>
          <w:rStyle w:val="Song"/>
          <w:sz w:val="24"/>
        </w:rPr>
        <w:br/>
        <w:t xml:space="preserve">        scanf("%s", s);</w:t>
      </w:r>
      <w:r>
        <w:rPr>
          <w:rStyle w:val="Song"/>
          <w:sz w:val="24"/>
        </w:rPr>
        <w:br/>
        <w:t xml:space="preserve">        insert();</w:t>
      </w:r>
      <w:r>
        <w:rPr>
          <w:rStyle w:val="Song"/>
          <w:sz w:val="24"/>
        </w:rPr>
        <w:br/>
        <w:t xml:space="preserve">    }</w:t>
      </w:r>
      <w:r>
        <w:rPr>
          <w:rStyle w:val="Song"/>
          <w:sz w:val="24"/>
        </w:rPr>
        <w:br/>
        <w:t xml:space="preserve">    build_fail();  //</w:t>
      </w:r>
      <w:r>
        <w:rPr>
          <w:rStyle w:val="Song"/>
          <w:sz w:val="24"/>
        </w:rPr>
        <w:t>树上建立</w:t>
      </w:r>
      <w:r>
        <w:rPr>
          <w:rStyle w:val="Song"/>
          <w:sz w:val="24"/>
        </w:rPr>
        <w:t>NEXT</w:t>
      </w:r>
      <w:r>
        <w:rPr>
          <w:rStyle w:val="Song"/>
          <w:sz w:val="24"/>
        </w:rPr>
        <w:t>数组</w:t>
      </w:r>
      <w:r>
        <w:rPr>
          <w:rStyle w:val="Song"/>
          <w:sz w:val="24"/>
        </w:rPr>
        <w:t>,</w:t>
      </w:r>
      <w:r>
        <w:rPr>
          <w:rStyle w:val="Song"/>
          <w:sz w:val="24"/>
        </w:rPr>
        <w:t>用</w:t>
      </w:r>
      <w:r>
        <w:rPr>
          <w:rStyle w:val="Song"/>
          <w:sz w:val="24"/>
        </w:rPr>
        <w:t>BFS</w:t>
      </w:r>
      <w:r>
        <w:rPr>
          <w:rStyle w:val="Song"/>
          <w:sz w:val="24"/>
        </w:rPr>
        <w:br/>
        <w:t xml:space="preserve">    scanf("%s", s);</w:t>
      </w:r>
      <w:r>
        <w:rPr>
          <w:rStyle w:val="Song"/>
          <w:sz w:val="24"/>
        </w:rPr>
        <w:br/>
        <w:t xml:space="preserve">    int res = 0;  //</w:t>
      </w:r>
      <w:r>
        <w:rPr>
          <w:rStyle w:val="Song"/>
          <w:sz w:val="24"/>
        </w:rPr>
        <w:t>统计不同子串的个数</w:t>
      </w:r>
      <w:r>
        <w:rPr>
          <w:rStyle w:val="Song"/>
          <w:sz w:val="24"/>
        </w:rPr>
        <w:br/>
        <w:t xml:space="preserve">    for (int i =</w:t>
      </w:r>
      <w:r>
        <w:rPr>
          <w:rStyle w:val="Song"/>
          <w:sz w:val="24"/>
        </w:rPr>
        <w:t xml:space="preserve"> 0, p = 0; s[i]; i++) {</w:t>
      </w:r>
      <w:r>
        <w:rPr>
          <w:rStyle w:val="Song"/>
          <w:sz w:val="24"/>
        </w:rPr>
        <w:br/>
        <w:t xml:space="preserve">        int t = s[i] - 'a';</w:t>
      </w:r>
      <w:r>
        <w:rPr>
          <w:rStyle w:val="Song"/>
          <w:sz w:val="24"/>
        </w:rPr>
        <w:br/>
        <w:t xml:space="preserve">        p = tr[p][t];</w:t>
      </w:r>
      <w:r>
        <w:rPr>
          <w:rStyle w:val="Song"/>
          <w:sz w:val="24"/>
        </w:rPr>
        <w:br/>
        <w:t xml:space="preserve">        int use = p;  //</w:t>
      </w:r>
      <w:r>
        <w:rPr>
          <w:rStyle w:val="Song"/>
          <w:sz w:val="24"/>
        </w:rPr>
        <w:t>统计以当前串为后缀的条件下，符合条件的子串个数。</w:t>
      </w:r>
      <w:r>
        <w:rPr>
          <w:rStyle w:val="Song"/>
          <w:sz w:val="24"/>
        </w:rPr>
        <w:br/>
        <w:t xml:space="preserve">        </w:t>
      </w:r>
      <w:r>
        <w:rPr>
          <w:rStyle w:val="Song"/>
          <w:sz w:val="24"/>
          <w:lang w:eastAsia="zh-CN"/>
        </w:rPr>
        <w:t>//</w:t>
      </w:r>
      <w:r>
        <w:rPr>
          <w:rStyle w:val="Song"/>
          <w:sz w:val="24"/>
          <w:lang w:eastAsia="zh-CN"/>
        </w:rPr>
        <w:t>为</w:t>
      </w:r>
      <w:r>
        <w:rPr>
          <w:rStyle w:val="Song"/>
          <w:sz w:val="24"/>
          <w:lang w:eastAsia="zh-CN"/>
        </w:rPr>
        <w:t>-1</w:t>
      </w:r>
      <w:r>
        <w:rPr>
          <w:rStyle w:val="Song"/>
          <w:sz w:val="24"/>
          <w:lang w:eastAsia="zh-CN"/>
        </w:rPr>
        <w:t>的话说明当前串串前面已经统计过了</w:t>
      </w:r>
      <w:r>
        <w:rPr>
          <w:rStyle w:val="Song"/>
          <w:sz w:val="24"/>
          <w:lang w:eastAsia="zh-CN"/>
        </w:rPr>
        <w:t>,</w:t>
      </w:r>
      <w:r>
        <w:rPr>
          <w:rStyle w:val="Song"/>
          <w:sz w:val="24"/>
          <w:lang w:eastAsia="zh-CN"/>
        </w:rPr>
        <w:t>我们不必重复统计</w:t>
      </w:r>
      <w:r>
        <w:rPr>
          <w:rStyle w:val="Song"/>
          <w:sz w:val="24"/>
          <w:lang w:eastAsia="zh-CN"/>
        </w:rPr>
        <w:t>,</w:t>
      </w:r>
      <w:r>
        <w:rPr>
          <w:rStyle w:val="Song"/>
          <w:sz w:val="24"/>
          <w:lang w:eastAsia="zh-CN"/>
        </w:rPr>
        <w:t>因为我们只是统计不同串出没出现</w:t>
      </w:r>
      <w:r>
        <w:rPr>
          <w:rStyle w:val="Song"/>
          <w:sz w:val="24"/>
          <w:lang w:eastAsia="zh-CN"/>
        </w:rPr>
        <w:t>,</w:t>
      </w:r>
      <w:r>
        <w:rPr>
          <w:rStyle w:val="Song"/>
          <w:sz w:val="24"/>
          <w:lang w:eastAsia="zh-CN"/>
        </w:rPr>
        <w:t>而不是出现几次。</w:t>
      </w:r>
      <w:r>
        <w:rPr>
          <w:rStyle w:val="Song"/>
          <w:sz w:val="24"/>
          <w:lang w:eastAsia="zh-CN"/>
        </w:rPr>
        <w:br/>
        <w:t xml:space="preserve">        </w:t>
      </w:r>
      <w:r>
        <w:rPr>
          <w:rStyle w:val="Song"/>
          <w:sz w:val="24"/>
        </w:rPr>
        <w:t>while (use &amp;&amp; cnt[use] != -1) {</w:t>
      </w:r>
      <w:r>
        <w:rPr>
          <w:rStyle w:val="Song"/>
          <w:sz w:val="24"/>
        </w:rPr>
        <w:br/>
        <w:t xml:space="preserve">            res += cnt[use];</w:t>
      </w:r>
      <w:r>
        <w:rPr>
          <w:rStyle w:val="Song"/>
          <w:sz w:val="24"/>
        </w:rPr>
        <w:br/>
      </w:r>
      <w:r>
        <w:rPr>
          <w:rStyle w:val="Song"/>
          <w:sz w:val="24"/>
        </w:rPr>
        <w:t xml:space="preserve">            cnt[use] = -1;  //</w:t>
      </w:r>
      <w:r>
        <w:rPr>
          <w:rStyle w:val="Song"/>
          <w:sz w:val="24"/>
        </w:rPr>
        <w:t>统计过了更新成</w:t>
      </w:r>
      <w:r>
        <w:rPr>
          <w:rStyle w:val="Song"/>
          <w:sz w:val="24"/>
        </w:rPr>
        <w:t>-1</w:t>
      </w:r>
      <w:r>
        <w:rPr>
          <w:rStyle w:val="Song"/>
          <w:sz w:val="24"/>
        </w:rPr>
        <w:br/>
        <w:t xml:space="preserve">            use = fail[use];</w:t>
      </w:r>
      <w:r>
        <w:rPr>
          <w:rStyle w:val="Song"/>
          <w:sz w:val="24"/>
        </w:rPr>
        <w:br/>
        <w:t xml:space="preserve">        }</w:t>
      </w:r>
      <w:r>
        <w:rPr>
          <w:rStyle w:val="Song"/>
          <w:sz w:val="24"/>
        </w:rPr>
        <w:br/>
        <w:t xml:space="preserve">    }</w:t>
      </w:r>
      <w:r>
        <w:rPr>
          <w:rStyle w:val="Song"/>
          <w:sz w:val="24"/>
        </w:rPr>
        <w:br/>
        <w:t xml:space="preserve">    printf("%d\n", res);</w:t>
      </w:r>
      <w:r>
        <w:rPr>
          <w:rStyle w:val="Song"/>
          <w:sz w:val="24"/>
        </w:rPr>
        <w:br/>
        <w:t>}</w:t>
      </w:r>
      <w:r>
        <w:rPr>
          <w:rStyle w:val="Song"/>
          <w:sz w:val="24"/>
        </w:rPr>
        <w:br/>
      </w:r>
    </w:p>
    <w:p w14:paraId="78941A14" w14:textId="77777777" w:rsidR="002145E0" w:rsidRDefault="00D71CD4">
      <w:pPr>
        <w:pStyle w:val="21"/>
      </w:pPr>
      <w:bookmarkStart w:id="68" w:name="_Toc133698699"/>
      <w:r>
        <w:rPr>
          <w:rStyle w:val="Song"/>
          <w:sz w:val="36"/>
        </w:rPr>
        <w:t>hash.cpp</w:t>
      </w:r>
      <w:bookmarkEnd w:id="68"/>
    </w:p>
    <w:p w14:paraId="64B97044"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unsigned long long</w:t>
      </w:r>
      <w:r>
        <w:rPr>
          <w:rStyle w:val="Song"/>
          <w:sz w:val="24"/>
        </w:rPr>
        <w:br/>
        <w:t>typedef unsigned long long ull;</w:t>
      </w:r>
      <w:r>
        <w:rPr>
          <w:rStyle w:val="Song"/>
          <w:sz w:val="24"/>
        </w:rPr>
        <w:br/>
        <w:t xml:space="preserve">const int hashmod = </w:t>
      </w:r>
      <w:r>
        <w:rPr>
          <w:rStyle w:val="Song"/>
          <w:sz w:val="24"/>
        </w:rPr>
        <w:t>1e18 + 2049;</w:t>
      </w:r>
      <w:r>
        <w:rPr>
          <w:rStyle w:val="Song"/>
          <w:sz w:val="24"/>
        </w:rPr>
        <w:br/>
      </w:r>
      <w:r>
        <w:rPr>
          <w:rStyle w:val="Song"/>
          <w:sz w:val="24"/>
        </w:rPr>
        <w:br/>
        <w:t>//</w:t>
      </w:r>
      <w:r>
        <w:rPr>
          <w:rStyle w:val="Song"/>
          <w:sz w:val="24"/>
        </w:rPr>
        <w:br/>
      </w:r>
      <w:r>
        <w:rPr>
          <w:rStyle w:val="Song"/>
          <w:sz w:val="24"/>
        </w:rPr>
        <w:br/>
        <w:t>int Hash(char s[]) {  //</w:t>
      </w:r>
      <w:r>
        <w:rPr>
          <w:rStyle w:val="Song"/>
          <w:sz w:val="24"/>
        </w:rPr>
        <w:t>用</w:t>
      </w:r>
      <w:r>
        <w:rPr>
          <w:rStyle w:val="Song"/>
          <w:sz w:val="24"/>
        </w:rPr>
        <w:t>scanf</w:t>
      </w:r>
      <w:r>
        <w:rPr>
          <w:rStyle w:val="Song"/>
          <w:sz w:val="24"/>
        </w:rPr>
        <w:t>加快读入</w:t>
      </w:r>
      <w:r>
        <w:rPr>
          <w:rStyle w:val="Song"/>
          <w:sz w:val="24"/>
        </w:rPr>
        <w:br/>
        <w:t xml:space="preserve">    int base = 131;</w:t>
      </w:r>
      <w:r>
        <w:rPr>
          <w:rStyle w:val="Song"/>
          <w:sz w:val="24"/>
        </w:rPr>
        <w:br/>
        <w:t xml:space="preserve">    int val = 0, len = strlen(s);</w:t>
      </w:r>
      <w:r>
        <w:rPr>
          <w:rStyle w:val="Song"/>
          <w:sz w:val="24"/>
        </w:rPr>
        <w:br/>
      </w:r>
      <w:r>
        <w:rPr>
          <w:rStyle w:val="Song"/>
          <w:sz w:val="24"/>
        </w:rPr>
        <w:lastRenderedPageBreak/>
        <w:t xml:space="preserve">    for (int i = 0; i &lt; len; i++) {</w:t>
      </w:r>
      <w:r>
        <w:rPr>
          <w:rStyle w:val="Song"/>
          <w:sz w:val="24"/>
        </w:rPr>
        <w:br/>
        <w:t xml:space="preserve">        val = (base * val + (ull)s[i]) % hashmod;</w:t>
      </w:r>
      <w:r>
        <w:rPr>
          <w:rStyle w:val="Song"/>
          <w:sz w:val="24"/>
        </w:rPr>
        <w:br/>
        <w:t xml:space="preserve">    }</w:t>
      </w:r>
      <w:r>
        <w:rPr>
          <w:rStyle w:val="Song"/>
          <w:sz w:val="24"/>
        </w:rPr>
        <w:br/>
        <w:t xml:space="preserve">    return val;</w:t>
      </w:r>
      <w:r>
        <w:rPr>
          <w:rStyle w:val="Song"/>
          <w:sz w:val="24"/>
        </w:rPr>
        <w:br/>
        <w:t xml:space="preserve">    //</w:t>
      </w:r>
      <w:r>
        <w:rPr>
          <w:rStyle w:val="Song"/>
          <w:sz w:val="24"/>
        </w:rPr>
        <w:t>枚举该字符串的每一位，与</w:t>
      </w:r>
      <w:r>
        <w:rPr>
          <w:rStyle w:val="Song"/>
          <w:sz w:val="24"/>
        </w:rPr>
        <w:t>base</w:t>
      </w:r>
      <w:r>
        <w:rPr>
          <w:rStyle w:val="Song"/>
          <w:sz w:val="24"/>
        </w:rPr>
        <w:t>相乘，转化为</w:t>
      </w:r>
      <w:r>
        <w:rPr>
          <w:rStyle w:val="Song"/>
          <w:sz w:val="24"/>
        </w:rPr>
        <w:t>base</w:t>
      </w:r>
      <w:r>
        <w:rPr>
          <w:rStyle w:val="Song"/>
          <w:sz w:val="24"/>
        </w:rPr>
        <w:t>进制，加</w:t>
      </w:r>
      <w:r>
        <w:rPr>
          <w:rStyle w:val="Song"/>
          <w:sz w:val="24"/>
        </w:rPr>
        <w:t>(ull)</w:t>
      </w:r>
      <w:r>
        <w:rPr>
          <w:rStyle w:val="Song"/>
          <w:sz w:val="24"/>
        </w:rPr>
        <w:t>是为了防止爆栈搞出一个负数，</w:t>
      </w:r>
      <w:r>
        <w:rPr>
          <w:rStyle w:val="Song"/>
          <w:sz w:val="24"/>
        </w:rPr>
        <w:t>(ull)</w:t>
      </w:r>
      <w:r>
        <w:rPr>
          <w:rStyle w:val="Song"/>
          <w:sz w:val="24"/>
        </w:rPr>
        <w:t>是无符号的，但其实加了一个</w:t>
      </w:r>
      <w:r>
        <w:rPr>
          <w:rStyle w:val="Song"/>
          <w:sz w:val="24"/>
        </w:rPr>
        <w:t>ull</w:t>
      </w:r>
      <w:r>
        <w:rPr>
          <w:rStyle w:val="Song"/>
          <w:sz w:val="24"/>
        </w:rPr>
        <w:t>是可以不用</w:t>
      </w:r>
      <w:r>
        <w:rPr>
          <w:rStyle w:val="Song"/>
          <w:sz w:val="24"/>
        </w:rPr>
        <w:t>mod</w:t>
      </w:r>
      <w:r>
        <w:rPr>
          <w:rStyle w:val="Song"/>
          <w:sz w:val="24"/>
        </w:rPr>
        <w:t>的，加个</w:t>
      </w:r>
      <w:r>
        <w:rPr>
          <w:rStyle w:val="Song"/>
          <w:sz w:val="24"/>
        </w:rPr>
        <w:t>mod</w:t>
      </w:r>
      <w:r>
        <w:rPr>
          <w:rStyle w:val="Song"/>
          <w:sz w:val="24"/>
        </w:rPr>
        <w:t>更保险</w:t>
      </w:r>
      <w:r>
        <w:rPr>
          <w:rStyle w:val="Song"/>
          <w:sz w:val="24"/>
        </w:rPr>
        <w:br/>
        <w:t xml:space="preserve">    //</w:t>
      </w:r>
      <w:r>
        <w:rPr>
          <w:rStyle w:val="Song"/>
          <w:sz w:val="24"/>
        </w:rPr>
        <w:t>然而加了</w:t>
      </w:r>
      <w:r>
        <w:rPr>
          <w:rStyle w:val="Song"/>
          <w:sz w:val="24"/>
        </w:rPr>
        <w:t>mod</w:t>
      </w:r>
      <w:r>
        <w:rPr>
          <w:rStyle w:val="Song"/>
          <w:sz w:val="24"/>
        </w:rPr>
        <w:t>会很玄学，莫名比不加</w:t>
      </w:r>
      <w:r>
        <w:rPr>
          <w:rStyle w:val="Song"/>
          <w:sz w:val="24"/>
        </w:rPr>
        <w:t>mod</w:t>
      </w:r>
      <w:r>
        <w:rPr>
          <w:rStyle w:val="Song"/>
          <w:sz w:val="24"/>
        </w:rPr>
        <w:t>慢了</w:t>
      </w:r>
      <w:r>
        <w:rPr>
          <w:rStyle w:val="Song"/>
          <w:sz w:val="24"/>
        </w:rPr>
        <w:t>300</w:t>
      </w:r>
      <w:r>
        <w:rPr>
          <w:rStyle w:val="Song"/>
          <w:sz w:val="24"/>
        </w:rPr>
        <w:t>多</w:t>
      </w:r>
      <w:r>
        <w:rPr>
          <w:rStyle w:val="Song"/>
          <w:sz w:val="24"/>
        </w:rPr>
        <w:t>ms</w:t>
      </w:r>
      <w:r>
        <w:rPr>
          <w:rStyle w:val="Song"/>
          <w:sz w:val="24"/>
        </w:rPr>
        <w:br/>
        <w:t>}</w:t>
      </w:r>
    </w:p>
    <w:p w14:paraId="3914DC69" w14:textId="77777777" w:rsidR="002145E0" w:rsidRDefault="00D71CD4">
      <w:pPr>
        <w:pStyle w:val="21"/>
      </w:pPr>
      <w:bookmarkStart w:id="69" w:name="_Toc133698700"/>
      <w:r>
        <w:rPr>
          <w:rStyle w:val="Song"/>
          <w:sz w:val="36"/>
        </w:rPr>
        <w:t>kmp.cpp</w:t>
      </w:r>
      <w:bookmarkEnd w:id="69"/>
    </w:p>
    <w:p w14:paraId="70587DB6"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int kmp[1000];</w:t>
      </w:r>
      <w:r>
        <w:rPr>
          <w:rStyle w:val="Song"/>
          <w:sz w:val="24"/>
        </w:rPr>
        <w:br/>
      </w:r>
      <w:r>
        <w:rPr>
          <w:rStyle w:val="Song"/>
          <w:sz w:val="24"/>
        </w:rPr>
        <w:br/>
        <w:t>// kmp[j]</w:t>
      </w:r>
      <w:r>
        <w:rPr>
          <w:rStyle w:val="Song"/>
          <w:sz w:val="24"/>
        </w:rPr>
        <w:t>表示</w:t>
      </w:r>
      <w:r>
        <w:rPr>
          <w:rStyle w:val="Song"/>
          <w:sz w:val="24"/>
        </w:rPr>
        <w:t>j+1</w:t>
      </w:r>
      <w:r>
        <w:rPr>
          <w:rStyle w:val="Song"/>
          <w:sz w:val="24"/>
        </w:rPr>
        <w:t>位匹配失败后要跳转的位置</w:t>
      </w:r>
      <w:r>
        <w:rPr>
          <w:rStyle w:val="Song"/>
          <w:sz w:val="24"/>
        </w:rPr>
        <w:br/>
      </w:r>
      <w:r>
        <w:rPr>
          <w:rStyle w:val="Song"/>
          <w:sz w:val="24"/>
        </w:rPr>
        <w:br/>
        <w:t>// a[]</w:t>
      </w:r>
      <w:r>
        <w:rPr>
          <w:rStyle w:val="Song"/>
          <w:sz w:val="24"/>
        </w:rPr>
        <w:t>从</w:t>
      </w:r>
      <w:r>
        <w:rPr>
          <w:rStyle w:val="Song"/>
          <w:sz w:val="24"/>
        </w:rPr>
        <w:t>0</w:t>
      </w:r>
      <w:r>
        <w:rPr>
          <w:rStyle w:val="Song"/>
          <w:sz w:val="24"/>
        </w:rPr>
        <w:t>开始有效</w:t>
      </w:r>
      <w:r>
        <w:rPr>
          <w:rStyle w:val="Song"/>
          <w:sz w:val="24"/>
        </w:rPr>
        <w:br/>
        <w:t xml:space="preserve">void kmp_match(char a[], char b[]) {  // </w:t>
      </w:r>
      <w:r>
        <w:rPr>
          <w:rStyle w:val="Song"/>
          <w:sz w:val="24"/>
        </w:rPr>
        <w:t>a</w:t>
      </w:r>
      <w:r>
        <w:rPr>
          <w:rStyle w:val="Song"/>
          <w:sz w:val="24"/>
        </w:rPr>
        <w:t>为主串</w:t>
      </w:r>
      <w:r>
        <w:rPr>
          <w:rStyle w:val="Song"/>
          <w:sz w:val="24"/>
        </w:rPr>
        <w:t>b</w:t>
      </w:r>
      <w:r>
        <w:rPr>
          <w:rStyle w:val="Song"/>
          <w:sz w:val="24"/>
        </w:rPr>
        <w:t>为模式串</w:t>
      </w:r>
      <w:r>
        <w:rPr>
          <w:rStyle w:val="Song"/>
          <w:sz w:val="24"/>
        </w:rPr>
        <w:t xml:space="preserve"> </w:t>
      </w:r>
      <w:r>
        <w:rPr>
          <w:rStyle w:val="Song"/>
          <w:sz w:val="24"/>
        </w:rPr>
        <w:t>（简单点说</w:t>
      </w:r>
      <w:r>
        <w:rPr>
          <w:rStyle w:val="Song"/>
          <w:sz w:val="24"/>
        </w:rPr>
        <w:t>a</w:t>
      </w:r>
      <w:r>
        <w:rPr>
          <w:rStyle w:val="Song"/>
          <w:sz w:val="24"/>
        </w:rPr>
        <w:t>长，</w:t>
      </w:r>
      <w:r>
        <w:rPr>
          <w:rStyle w:val="Song"/>
          <w:sz w:val="24"/>
        </w:rPr>
        <w:t>b</w:t>
      </w:r>
      <w:r>
        <w:rPr>
          <w:rStyle w:val="Song"/>
          <w:sz w:val="24"/>
        </w:rPr>
        <w:t>短）</w:t>
      </w:r>
      <w:r>
        <w:rPr>
          <w:rStyle w:val="Song"/>
          <w:sz w:val="24"/>
        </w:rPr>
        <w:br/>
        <w:t xml:space="preserve">    int j = -1;</w:t>
      </w:r>
      <w:r>
        <w:rPr>
          <w:rStyle w:val="Song"/>
          <w:sz w:val="24"/>
        </w:rPr>
        <w:br/>
        <w:t xml:space="preserve">    int la = strlen(a);</w:t>
      </w:r>
      <w:r>
        <w:rPr>
          <w:rStyle w:val="Song"/>
          <w:sz w:val="24"/>
        </w:rPr>
        <w:br/>
        <w:t xml:space="preserve">    int lb = strlen(b);</w:t>
      </w:r>
      <w:r>
        <w:rPr>
          <w:rStyle w:val="Song"/>
          <w:sz w:val="24"/>
        </w:rPr>
        <w:br/>
        <w:t xml:space="preserve">    kmp[0] = -1;</w:t>
      </w:r>
      <w:r>
        <w:rPr>
          <w:rStyle w:val="Song"/>
          <w:sz w:val="24"/>
        </w:rPr>
        <w:br/>
        <w:t xml:space="preserve">    for (int i = 1; i &lt; lb; i++) {</w:t>
      </w:r>
      <w:r>
        <w:rPr>
          <w:rStyle w:val="Song"/>
          <w:sz w:val="24"/>
        </w:rPr>
        <w:br/>
        <w:t xml:space="preserve">        while (j != -1 &amp;&amp; b[i] != b[j + 1])</w:t>
      </w:r>
      <w:r>
        <w:rPr>
          <w:rStyle w:val="Song"/>
          <w:sz w:val="24"/>
        </w:rPr>
        <w:br/>
        <w:t xml:space="preserve">            j = kmp[j];</w:t>
      </w:r>
      <w:r>
        <w:rPr>
          <w:rStyle w:val="Song"/>
          <w:sz w:val="24"/>
        </w:rPr>
        <w:br/>
        <w:t xml:space="preserve">        //</w:t>
      </w:r>
      <w:r>
        <w:rPr>
          <w:rStyle w:val="Song"/>
          <w:sz w:val="24"/>
        </w:rPr>
        <w:t>此处判断</w:t>
      </w:r>
      <w:r>
        <w:rPr>
          <w:rStyle w:val="Song"/>
          <w:sz w:val="24"/>
        </w:rPr>
        <w:t>j</w:t>
      </w:r>
      <w:r>
        <w:rPr>
          <w:rStyle w:val="Song"/>
          <w:sz w:val="24"/>
        </w:rPr>
        <w:t>是否为</w:t>
      </w:r>
      <w:r>
        <w:rPr>
          <w:rStyle w:val="Song"/>
          <w:sz w:val="24"/>
        </w:rPr>
        <w:t>0</w:t>
      </w:r>
      <w:r>
        <w:rPr>
          <w:rStyle w:val="Song"/>
          <w:sz w:val="24"/>
        </w:rPr>
        <w:t>的原因在于，如果回跳到第一个字符就不</w:t>
      </w:r>
      <w:r>
        <w:rPr>
          <w:rStyle w:val="Song"/>
          <w:sz w:val="24"/>
        </w:rPr>
        <w:t xml:space="preserve"> </w:t>
      </w:r>
      <w:r>
        <w:rPr>
          <w:rStyle w:val="Song"/>
          <w:sz w:val="24"/>
        </w:rPr>
        <w:t>用再回跳了</w:t>
      </w:r>
      <w:r>
        <w:rPr>
          <w:rStyle w:val="Song"/>
          <w:sz w:val="24"/>
        </w:rPr>
        <w:br/>
        <w:t xml:space="preserve">      </w:t>
      </w:r>
      <w:r>
        <w:rPr>
          <w:rStyle w:val="Song"/>
          <w:sz w:val="24"/>
        </w:rPr>
        <w:t xml:space="preserve">  //</w:t>
      </w:r>
      <w:r>
        <w:rPr>
          <w:rStyle w:val="Song"/>
          <w:sz w:val="24"/>
        </w:rPr>
        <w:t>通过自己匹配自己来得出每一个点的</w:t>
      </w:r>
      <w:r>
        <w:rPr>
          <w:rStyle w:val="Song"/>
          <w:sz w:val="24"/>
        </w:rPr>
        <w:t>kmp</w:t>
      </w:r>
      <w:r>
        <w:rPr>
          <w:rStyle w:val="Song"/>
          <w:sz w:val="24"/>
        </w:rPr>
        <w:t>值</w:t>
      </w:r>
      <w:r>
        <w:rPr>
          <w:rStyle w:val="Song"/>
          <w:sz w:val="24"/>
        </w:rPr>
        <w:br/>
        <w:t xml:space="preserve">        if (b[j + 1] == b[i]) j++;</w:t>
      </w:r>
      <w:r>
        <w:rPr>
          <w:rStyle w:val="Song"/>
          <w:sz w:val="24"/>
        </w:rPr>
        <w:br/>
        <w:t xml:space="preserve">        kmp[i] = j;</w:t>
      </w:r>
      <w:r>
        <w:rPr>
          <w:rStyle w:val="Song"/>
          <w:sz w:val="24"/>
        </w:rPr>
        <w:br/>
        <w:t xml:space="preserve">        // i+1</w:t>
      </w:r>
      <w:r>
        <w:rPr>
          <w:rStyle w:val="Song"/>
          <w:sz w:val="24"/>
        </w:rPr>
        <w:t>失配后应该如何跳</w:t>
      </w:r>
      <w:r>
        <w:rPr>
          <w:rStyle w:val="Song"/>
          <w:sz w:val="24"/>
        </w:rPr>
        <w:br/>
        <w:t xml:space="preserve">    }</w:t>
      </w:r>
      <w:r>
        <w:rPr>
          <w:rStyle w:val="Song"/>
          <w:sz w:val="24"/>
        </w:rPr>
        <w:br/>
      </w:r>
      <w:r>
        <w:rPr>
          <w:rStyle w:val="Song"/>
          <w:sz w:val="24"/>
        </w:rPr>
        <w:br/>
        <w:t xml:space="preserve">    j = -1;  // j</w:t>
      </w:r>
      <w:r>
        <w:rPr>
          <w:rStyle w:val="Song"/>
          <w:sz w:val="24"/>
        </w:rPr>
        <w:t>可以看做表示当前已经匹配完的模式串的最后一位的位置</w:t>
      </w:r>
      <w:r>
        <w:rPr>
          <w:rStyle w:val="Song"/>
          <w:sz w:val="24"/>
        </w:rPr>
        <w:br/>
        <w:t xml:space="preserve">    //</w:t>
      </w:r>
      <w:r>
        <w:rPr>
          <w:rStyle w:val="Song"/>
          <w:sz w:val="24"/>
        </w:rPr>
        <w:t>如果楼上看不懂，你也可以理解为</w:t>
      </w:r>
      <w:r>
        <w:rPr>
          <w:rStyle w:val="Song"/>
          <w:sz w:val="24"/>
        </w:rPr>
        <w:t>j</w:t>
      </w:r>
      <w:r>
        <w:rPr>
          <w:rStyle w:val="Song"/>
          <w:sz w:val="24"/>
        </w:rPr>
        <w:t>表示模式串匹配到第几位了</w:t>
      </w:r>
      <w:r>
        <w:rPr>
          <w:rStyle w:val="Song"/>
          <w:sz w:val="24"/>
        </w:rPr>
        <w:br/>
        <w:t xml:space="preserve">    for (int i = 0; i &lt; la; i++) {</w:t>
      </w:r>
      <w:r>
        <w:rPr>
          <w:rStyle w:val="Song"/>
          <w:sz w:val="24"/>
        </w:rPr>
        <w:br/>
        <w:t xml:space="preserve">        while (j != -1 &amp;&amp; b[j + 1</w:t>
      </w:r>
      <w:r>
        <w:rPr>
          <w:rStyle w:val="Song"/>
          <w:sz w:val="24"/>
        </w:rPr>
        <w:t>] != a[i])</w:t>
      </w:r>
      <w:r>
        <w:rPr>
          <w:rStyle w:val="Song"/>
          <w:sz w:val="24"/>
        </w:rPr>
        <w:br/>
        <w:t xml:space="preserve">            j = kmp[j];</w:t>
      </w:r>
      <w:r>
        <w:rPr>
          <w:rStyle w:val="Song"/>
          <w:sz w:val="24"/>
        </w:rPr>
        <w:br/>
      </w:r>
      <w:r>
        <w:rPr>
          <w:rStyle w:val="Song"/>
          <w:sz w:val="24"/>
        </w:rPr>
        <w:lastRenderedPageBreak/>
        <w:t xml:space="preserve">        //</w:t>
      </w:r>
      <w:r>
        <w:rPr>
          <w:rStyle w:val="Song"/>
          <w:sz w:val="24"/>
        </w:rPr>
        <w:t>如果失配</w:t>
      </w:r>
      <w:r>
        <w:rPr>
          <w:rStyle w:val="Song"/>
          <w:sz w:val="24"/>
        </w:rPr>
        <w:t xml:space="preserve"> </w:t>
      </w:r>
      <w:r>
        <w:rPr>
          <w:rStyle w:val="Song"/>
          <w:sz w:val="24"/>
        </w:rPr>
        <w:t>，那么就不断向回跳，直到可以继续匹配</w:t>
      </w:r>
      <w:r>
        <w:rPr>
          <w:rStyle w:val="Song"/>
          <w:sz w:val="24"/>
        </w:rPr>
        <w:br/>
        <w:t xml:space="preserve">        if (b[j + 1] == a[i]) j++;</w:t>
      </w:r>
      <w:r>
        <w:rPr>
          <w:rStyle w:val="Song"/>
          <w:sz w:val="24"/>
        </w:rPr>
        <w:br/>
        <w:t xml:space="preserve">        //</w:t>
      </w:r>
      <w:r>
        <w:rPr>
          <w:rStyle w:val="Song"/>
          <w:sz w:val="24"/>
        </w:rPr>
        <w:t>如果匹配成功，那么对应的模式串位置</w:t>
      </w:r>
      <w:r>
        <w:rPr>
          <w:rStyle w:val="Song"/>
          <w:sz w:val="24"/>
        </w:rPr>
        <w:t>++</w:t>
      </w:r>
      <w:r>
        <w:rPr>
          <w:rStyle w:val="Song"/>
          <w:sz w:val="24"/>
        </w:rPr>
        <w:br/>
        <w:t xml:space="preserve">        if (j == lb - 1) {</w:t>
      </w:r>
      <w:r>
        <w:rPr>
          <w:rStyle w:val="Song"/>
          <w:sz w:val="24"/>
        </w:rPr>
        <w:br/>
        <w:t xml:space="preserve">            j = kmp[j];</w:t>
      </w:r>
      <w:r>
        <w:rPr>
          <w:rStyle w:val="Song"/>
          <w:sz w:val="24"/>
        </w:rPr>
        <w:br/>
        <w:t xml:space="preserve">            //</w:t>
      </w:r>
      <w:r>
        <w:rPr>
          <w:rStyle w:val="Song"/>
          <w:sz w:val="24"/>
        </w:rPr>
        <w:t>继续匹配</w:t>
      </w:r>
      <w:r>
        <w:rPr>
          <w:rStyle w:val="Song"/>
          <w:sz w:val="24"/>
        </w:rPr>
        <w:br/>
        <w:t xml:space="preserve">        }</w:t>
      </w:r>
      <w:r>
        <w:rPr>
          <w:rStyle w:val="Song"/>
          <w:sz w:val="24"/>
        </w:rPr>
        <w:br/>
        <w:t xml:space="preserve">    }</w:t>
      </w:r>
      <w:r>
        <w:rPr>
          <w:rStyle w:val="Song"/>
          <w:sz w:val="24"/>
        </w:rPr>
        <w:br/>
        <w:t>}</w:t>
      </w:r>
    </w:p>
    <w:p w14:paraId="0DDB9998" w14:textId="77777777" w:rsidR="002145E0" w:rsidRDefault="00D71CD4">
      <w:pPr>
        <w:pStyle w:val="21"/>
      </w:pPr>
      <w:bookmarkStart w:id="70" w:name="_Toc133698701"/>
      <w:r>
        <w:rPr>
          <w:rStyle w:val="Song"/>
          <w:sz w:val="36"/>
        </w:rPr>
        <w:t>trie.cpp</w:t>
      </w:r>
      <w:bookmarkEnd w:id="70"/>
    </w:p>
    <w:p w14:paraId="3CA0140A" w14:textId="77777777" w:rsidR="002145E0" w:rsidRDefault="00D71CD4">
      <w:pPr>
        <w:spacing w:after="0" w:line="240" w:lineRule="auto"/>
      </w:pPr>
      <w:r>
        <w:rPr>
          <w:rStyle w:val="Song"/>
          <w:sz w:val="24"/>
        </w:rPr>
        <w:t>//   trie tree</w:t>
      </w:r>
      <w:r>
        <w:rPr>
          <w:rStyle w:val="Song"/>
          <w:sz w:val="24"/>
        </w:rPr>
        <w:t>的储存方式：将字母储存</w:t>
      </w:r>
      <w:r>
        <w:rPr>
          <w:rStyle w:val="Song"/>
          <w:sz w:val="24"/>
        </w:rPr>
        <w:t>在边上，边的节点连接与它相连的字母</w:t>
      </w:r>
      <w:r>
        <w:rPr>
          <w:rStyle w:val="Song"/>
          <w:sz w:val="24"/>
        </w:rPr>
        <w:br/>
        <w:t>//   trie[rt][x]=tot:rt</w:t>
      </w:r>
      <w:r>
        <w:rPr>
          <w:rStyle w:val="Song"/>
          <w:sz w:val="24"/>
        </w:rPr>
        <w:t>是上个节点编号，</w:t>
      </w:r>
      <w:r>
        <w:rPr>
          <w:rStyle w:val="Song"/>
          <w:sz w:val="24"/>
        </w:rPr>
        <w:t>x</w:t>
      </w:r>
      <w:r>
        <w:rPr>
          <w:rStyle w:val="Song"/>
          <w:sz w:val="24"/>
        </w:rPr>
        <w:t>是字母，</w:t>
      </w:r>
      <w:r>
        <w:rPr>
          <w:rStyle w:val="Song"/>
          <w:sz w:val="24"/>
        </w:rPr>
        <w:t>tot</w:t>
      </w:r>
      <w:r>
        <w:rPr>
          <w:rStyle w:val="Song"/>
          <w:sz w:val="24"/>
        </w:rPr>
        <w:t>是下个节点编号</w:t>
      </w:r>
      <w:r>
        <w:rPr>
          <w:rStyle w:val="Song"/>
          <w:sz w:val="24"/>
        </w:rPr>
        <w:br/>
        <w:t>#include &lt;bits/stdc++.h&gt;</w:t>
      </w:r>
      <w:r>
        <w:rPr>
          <w:rStyle w:val="Song"/>
          <w:sz w:val="24"/>
        </w:rPr>
        <w:br/>
        <w:t>using namespace std;</w:t>
      </w:r>
      <w:r>
        <w:rPr>
          <w:rStyle w:val="Song"/>
          <w:sz w:val="24"/>
        </w:rPr>
        <w:br/>
        <w:t>const int N = 2000010;</w:t>
      </w:r>
      <w:r>
        <w:rPr>
          <w:rStyle w:val="Song"/>
          <w:sz w:val="24"/>
        </w:rPr>
        <w:br/>
        <w:t>int tot = 1;</w:t>
      </w:r>
      <w:r>
        <w:rPr>
          <w:rStyle w:val="Song"/>
          <w:sz w:val="24"/>
        </w:rPr>
        <w:br/>
      </w:r>
      <w:r>
        <w:rPr>
          <w:rStyle w:val="Song"/>
          <w:sz w:val="24"/>
        </w:rPr>
        <w:br/>
        <w:t>//</w:t>
      </w:r>
      <w:r>
        <w:rPr>
          <w:rStyle w:val="Song"/>
          <w:sz w:val="24"/>
        </w:rPr>
        <w:br/>
      </w:r>
      <w:r>
        <w:rPr>
          <w:rStyle w:val="Song"/>
          <w:sz w:val="24"/>
        </w:rPr>
        <w:br/>
        <w:t>int trie[N][26];</w:t>
      </w:r>
      <w:r>
        <w:rPr>
          <w:rStyle w:val="Song"/>
          <w:sz w:val="24"/>
        </w:rPr>
        <w:br/>
        <w:t>int isw[N];</w:t>
      </w:r>
      <w:r>
        <w:rPr>
          <w:rStyle w:val="Song"/>
          <w:sz w:val="24"/>
        </w:rPr>
        <w:br/>
        <w:t>int sum[N];</w:t>
      </w:r>
      <w:r>
        <w:rPr>
          <w:rStyle w:val="Song"/>
          <w:sz w:val="24"/>
        </w:rPr>
        <w:br/>
        <w:t>int search(char s[], int op = 1) {</w:t>
      </w:r>
      <w:r>
        <w:rPr>
          <w:rStyle w:val="Song"/>
          <w:sz w:val="24"/>
        </w:rPr>
        <w:br/>
        <w:t xml:space="preserve">    int root = 0;</w:t>
      </w:r>
      <w:r>
        <w:rPr>
          <w:rStyle w:val="Song"/>
          <w:sz w:val="24"/>
        </w:rPr>
        <w:br/>
        <w:t xml:space="preserve">    int le</w:t>
      </w:r>
      <w:r>
        <w:rPr>
          <w:rStyle w:val="Song"/>
          <w:sz w:val="24"/>
        </w:rPr>
        <w:t>n = strlen(s);</w:t>
      </w:r>
      <w:r>
        <w:rPr>
          <w:rStyle w:val="Song"/>
          <w:sz w:val="24"/>
        </w:rPr>
        <w:br/>
        <w:t xml:space="preserve">    for (int i = 0; i &lt; len; i++) {</w:t>
      </w:r>
      <w:r>
        <w:rPr>
          <w:rStyle w:val="Song"/>
          <w:sz w:val="24"/>
        </w:rPr>
        <w:br/>
        <w:t xml:space="preserve">        int id = s[i] - 'a';</w:t>
      </w:r>
      <w:r>
        <w:rPr>
          <w:rStyle w:val="Song"/>
          <w:sz w:val="24"/>
        </w:rPr>
        <w:br/>
        <w:t xml:space="preserve">        if (!trie[root][id]) return 0;</w:t>
      </w:r>
      <w:r>
        <w:rPr>
          <w:rStyle w:val="Song"/>
          <w:sz w:val="24"/>
        </w:rPr>
        <w:br/>
        <w:t xml:space="preserve">        root = trie[root][id];</w:t>
      </w:r>
      <w:r>
        <w:rPr>
          <w:rStyle w:val="Song"/>
          <w:sz w:val="24"/>
        </w:rPr>
        <w:br/>
        <w:t xml:space="preserve">    }                               // root</w:t>
      </w:r>
      <w:r>
        <w:rPr>
          <w:rStyle w:val="Song"/>
          <w:sz w:val="24"/>
        </w:rPr>
        <w:t>经过此循环后变成前缀最后一个字母所在位置</w:t>
      </w:r>
      <w:r>
        <w:rPr>
          <w:rStyle w:val="Song"/>
          <w:sz w:val="24"/>
        </w:rPr>
        <w:br/>
        <w:t xml:space="preserve">    if (op == 1) return isw[root];  // op=</w:t>
      </w:r>
      <w:r>
        <w:rPr>
          <w:rStyle w:val="Song"/>
          <w:sz w:val="24"/>
        </w:rPr>
        <w:t>1</w:t>
      </w:r>
      <w:r>
        <w:rPr>
          <w:rStyle w:val="Song"/>
          <w:sz w:val="24"/>
        </w:rPr>
        <w:t>查询是否为单词或单词出现的次数</w:t>
      </w:r>
      <w:r>
        <w:rPr>
          <w:rStyle w:val="Song"/>
          <w:sz w:val="24"/>
        </w:rPr>
        <w:br/>
        <w:t xml:space="preserve">    if (op == 2) return sum[root];  // op=2</w:t>
      </w:r>
      <w:r>
        <w:rPr>
          <w:rStyle w:val="Song"/>
          <w:sz w:val="24"/>
        </w:rPr>
        <w:t>查询前缀和出现的次数</w:t>
      </w:r>
      <w:r>
        <w:rPr>
          <w:rStyle w:val="Song"/>
          <w:sz w:val="24"/>
        </w:rPr>
        <w:br/>
        <w:t xml:space="preserve">    return 1;                       // op=0</w:t>
      </w:r>
      <w:r>
        <w:rPr>
          <w:rStyle w:val="Song"/>
          <w:sz w:val="24"/>
        </w:rPr>
        <w:t>是否为前缀或单词</w:t>
      </w:r>
      <w:r>
        <w:rPr>
          <w:rStyle w:val="Song"/>
          <w:sz w:val="24"/>
        </w:rPr>
        <w:br/>
        <w:t>}</w:t>
      </w:r>
      <w:r>
        <w:rPr>
          <w:rStyle w:val="Song"/>
          <w:sz w:val="24"/>
        </w:rPr>
        <w:br/>
        <w:t>void insert(char s[]) {</w:t>
      </w:r>
      <w:r>
        <w:rPr>
          <w:rStyle w:val="Song"/>
          <w:sz w:val="24"/>
        </w:rPr>
        <w:br/>
        <w:t xml:space="preserve">    int len = strlen(s);</w:t>
      </w:r>
      <w:r>
        <w:rPr>
          <w:rStyle w:val="Song"/>
          <w:sz w:val="24"/>
        </w:rPr>
        <w:br/>
        <w:t xml:space="preserve">    int root = 0;</w:t>
      </w:r>
      <w:r>
        <w:rPr>
          <w:rStyle w:val="Song"/>
          <w:sz w:val="24"/>
        </w:rPr>
        <w:br/>
        <w:t xml:space="preserve">    for (int i = 0; i &lt; len; i++) {</w:t>
      </w:r>
      <w:r>
        <w:rPr>
          <w:rStyle w:val="Song"/>
          <w:sz w:val="24"/>
        </w:rPr>
        <w:br/>
      </w:r>
      <w:r>
        <w:rPr>
          <w:rStyle w:val="Song"/>
          <w:sz w:val="24"/>
        </w:rPr>
        <w:lastRenderedPageBreak/>
        <w:t xml:space="preserve">        int id = s[i] - 'a';</w:t>
      </w:r>
      <w:r>
        <w:rPr>
          <w:rStyle w:val="Song"/>
          <w:sz w:val="24"/>
        </w:rPr>
        <w:br/>
        <w:t xml:space="preserve">        if (!trie[root][id]) trie[root][id] = ++tot;</w:t>
      </w:r>
      <w:r>
        <w:rPr>
          <w:rStyle w:val="Song"/>
          <w:sz w:val="24"/>
        </w:rPr>
        <w:br/>
        <w:t xml:space="preserve">        root = trie[root][id];</w:t>
      </w:r>
      <w:r>
        <w:rPr>
          <w:rStyle w:val="Song"/>
          <w:sz w:val="24"/>
        </w:rPr>
        <w:br/>
        <w:t xml:space="preserve">        sum[root]++;  //</w:t>
      </w:r>
      <w:r>
        <w:rPr>
          <w:rStyle w:val="Song"/>
          <w:sz w:val="24"/>
        </w:rPr>
        <w:t>前缀保存</w:t>
      </w:r>
      <w:r>
        <w:rPr>
          <w:rStyle w:val="Song"/>
          <w:sz w:val="24"/>
        </w:rPr>
        <w:br/>
        <w:t xml:space="preserve">    }</w:t>
      </w:r>
      <w:r>
        <w:rPr>
          <w:rStyle w:val="Song"/>
          <w:sz w:val="24"/>
        </w:rPr>
        <w:br/>
        <w:t xml:space="preserve">    isw[root]++;  //</w:t>
      </w:r>
      <w:r>
        <w:rPr>
          <w:rStyle w:val="Song"/>
          <w:sz w:val="24"/>
        </w:rPr>
        <w:t>标志该单词末位字母的尾结点，在查询整个单词时用到</w:t>
      </w:r>
      <w:r>
        <w:rPr>
          <w:rStyle w:val="Song"/>
          <w:sz w:val="24"/>
        </w:rPr>
        <w:br/>
        <w:t>}</w:t>
      </w:r>
    </w:p>
    <w:p w14:paraId="642DA9D5" w14:textId="77777777" w:rsidR="002145E0" w:rsidRDefault="00D71CD4">
      <w:pPr>
        <w:pStyle w:val="1"/>
      </w:pPr>
      <w:bookmarkStart w:id="71" w:name="_Toc133698702"/>
      <w:r>
        <w:rPr>
          <w:rStyle w:val="Song"/>
          <w:sz w:val="40"/>
        </w:rPr>
        <w:t>数学</w:t>
      </w:r>
      <w:bookmarkEnd w:id="71"/>
    </w:p>
    <w:p w14:paraId="46D9474A" w14:textId="77777777" w:rsidR="002145E0" w:rsidRDefault="002145E0">
      <w:pPr>
        <w:spacing w:after="0" w:line="240" w:lineRule="auto"/>
      </w:pPr>
    </w:p>
    <w:p w14:paraId="1890C5D7" w14:textId="77777777" w:rsidR="002145E0" w:rsidRDefault="00D71CD4">
      <w:pPr>
        <w:pStyle w:val="21"/>
      </w:pPr>
      <w:bookmarkStart w:id="72" w:name="_Toc133698703"/>
      <w:r>
        <w:rPr>
          <w:rStyle w:val="Song"/>
          <w:sz w:val="36"/>
        </w:rPr>
        <w:t>FFT.cpp</w:t>
      </w:r>
      <w:bookmarkEnd w:id="72"/>
    </w:p>
    <w:p w14:paraId="0502886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w:t>
      </w:r>
      <w:r>
        <w:rPr>
          <w:rStyle w:val="Song"/>
          <w:sz w:val="24"/>
        </w:rPr>
        <w:t>全局变量</w:t>
      </w:r>
      <w:r>
        <w:rPr>
          <w:rStyle w:val="Song"/>
          <w:sz w:val="24"/>
        </w:rPr>
        <w:t>n</w:t>
      </w:r>
      <w:r>
        <w:rPr>
          <w:rStyle w:val="Song"/>
          <w:sz w:val="24"/>
        </w:rPr>
        <w:t>，</w:t>
      </w:r>
      <w:r>
        <w:rPr>
          <w:rStyle w:val="Song"/>
          <w:sz w:val="24"/>
        </w:rPr>
        <w:t>m</w:t>
      </w:r>
      <w:r>
        <w:rPr>
          <w:rStyle w:val="Song"/>
          <w:sz w:val="24"/>
        </w:rPr>
        <w:t>分别存储两个多项式的最高次幂</w:t>
      </w:r>
      <w:r>
        <w:rPr>
          <w:rStyle w:val="Song"/>
          <w:sz w:val="24"/>
        </w:rPr>
        <w:br/>
        <w:t xml:space="preserve">const </w:t>
      </w:r>
      <w:r>
        <w:rPr>
          <w:rStyle w:val="Song"/>
          <w:sz w:val="24"/>
        </w:rPr>
        <w:t>int N = 1e5 + 10;  // N</w:t>
      </w:r>
      <w:r>
        <w:rPr>
          <w:rStyle w:val="Song"/>
          <w:sz w:val="24"/>
        </w:rPr>
        <w:t>为多项式的最高次幂</w:t>
      </w:r>
      <w:r>
        <w:rPr>
          <w:rStyle w:val="Song"/>
          <w:sz w:val="24"/>
        </w:rPr>
        <w:t>+1</w:t>
      </w:r>
      <w:r>
        <w:rPr>
          <w:rStyle w:val="Song"/>
          <w:sz w:val="24"/>
        </w:rPr>
        <w:br/>
        <w:t>const double PI = acos(-1);</w:t>
      </w:r>
      <w:r>
        <w:rPr>
          <w:rStyle w:val="Song"/>
          <w:sz w:val="24"/>
        </w:rPr>
        <w:br/>
        <w:t>int limit = 1;  //</w:t>
      </w:r>
      <w:r>
        <w:rPr>
          <w:rStyle w:val="Song"/>
          <w:sz w:val="24"/>
        </w:rPr>
        <w:t>刚比</w:t>
      </w:r>
      <w:r>
        <w:rPr>
          <w:rStyle w:val="Song"/>
          <w:sz w:val="24"/>
        </w:rPr>
        <w:t>n+m</w:t>
      </w:r>
      <w:r>
        <w:rPr>
          <w:rStyle w:val="Song"/>
          <w:sz w:val="24"/>
        </w:rPr>
        <w:t>大的</w:t>
      </w:r>
      <w:r>
        <w:rPr>
          <w:rStyle w:val="Song"/>
          <w:sz w:val="24"/>
        </w:rPr>
        <w:t>2</w:t>
      </w:r>
      <w:r>
        <w:rPr>
          <w:rStyle w:val="Song"/>
          <w:sz w:val="24"/>
        </w:rPr>
        <w:t>的整数幂</w:t>
      </w:r>
      <w:r>
        <w:rPr>
          <w:rStyle w:val="Song"/>
          <w:sz w:val="24"/>
        </w:rPr>
        <w:br/>
        <w:t>int L;          //</w:t>
      </w:r>
      <w:r>
        <w:rPr>
          <w:rStyle w:val="Song"/>
          <w:sz w:val="24"/>
        </w:rPr>
        <w:t>二进制的位数</w:t>
      </w:r>
      <w:r>
        <w:rPr>
          <w:rStyle w:val="Song"/>
          <w:sz w:val="24"/>
        </w:rPr>
        <w:br/>
        <w:t>int R[N];       //</w:t>
      </w:r>
      <w:r>
        <w:rPr>
          <w:rStyle w:val="Song"/>
          <w:sz w:val="24"/>
        </w:rPr>
        <w:t>二进制翻转数数组</w:t>
      </w:r>
      <w:r>
        <w:rPr>
          <w:rStyle w:val="Song"/>
          <w:sz w:val="24"/>
        </w:rPr>
        <w:br/>
      </w:r>
      <w:r>
        <w:rPr>
          <w:rStyle w:val="Song"/>
          <w:sz w:val="24"/>
        </w:rPr>
        <w:br/>
        <w:t>struct Complex {</w:t>
      </w:r>
      <w:r>
        <w:rPr>
          <w:rStyle w:val="Song"/>
          <w:sz w:val="24"/>
        </w:rPr>
        <w:br/>
        <w:t xml:space="preserve">    double x, y;</w:t>
      </w:r>
      <w:r>
        <w:rPr>
          <w:rStyle w:val="Song"/>
          <w:sz w:val="24"/>
        </w:rPr>
        <w:br/>
        <w:t xml:space="preserve">    Complex(double x = 0, double y = 0) : x(x), y(y) {}</w:t>
      </w:r>
      <w:r>
        <w:rPr>
          <w:rStyle w:val="Song"/>
          <w:sz w:val="24"/>
        </w:rPr>
        <w:br/>
        <w:t>};</w:t>
      </w:r>
      <w:r>
        <w:rPr>
          <w:rStyle w:val="Song"/>
          <w:sz w:val="24"/>
        </w:rPr>
        <w:br/>
        <w:t>Complex A[N];</w:t>
      </w:r>
      <w:r>
        <w:rPr>
          <w:rStyle w:val="Song"/>
          <w:sz w:val="24"/>
        </w:rPr>
        <w:br/>
      </w:r>
      <w:r>
        <w:rPr>
          <w:rStyle w:val="Song"/>
          <w:sz w:val="24"/>
        </w:rPr>
        <w:br/>
        <w:t>C</w:t>
      </w:r>
      <w:r>
        <w:rPr>
          <w:rStyle w:val="Song"/>
          <w:sz w:val="24"/>
        </w:rPr>
        <w:t>omplex operator*(Complex J, Complex Q) {</w:t>
      </w:r>
      <w:r>
        <w:rPr>
          <w:rStyle w:val="Song"/>
          <w:sz w:val="24"/>
        </w:rPr>
        <w:br/>
        <w:t xml:space="preserve">    //</w:t>
      </w:r>
      <w:r>
        <w:rPr>
          <w:rStyle w:val="Song"/>
          <w:sz w:val="24"/>
        </w:rPr>
        <w:t>模长相乘，幅度相加</w:t>
      </w:r>
      <w:r>
        <w:rPr>
          <w:rStyle w:val="Song"/>
          <w:sz w:val="24"/>
        </w:rPr>
        <w:br/>
        <w:t xml:space="preserve">    return Complex(J.x * Q.x - J.y * Q.y, J.x * Q.y + J.y * Q.x);</w:t>
      </w:r>
      <w:r>
        <w:rPr>
          <w:rStyle w:val="Song"/>
          <w:sz w:val="24"/>
        </w:rPr>
        <w:br/>
        <w:t>}</w:t>
      </w:r>
      <w:r>
        <w:rPr>
          <w:rStyle w:val="Song"/>
          <w:sz w:val="24"/>
        </w:rPr>
        <w:br/>
        <w:t>Complex operator-(Complex J, Complex Q) {</w:t>
      </w:r>
      <w:r>
        <w:rPr>
          <w:rStyle w:val="Song"/>
          <w:sz w:val="24"/>
        </w:rPr>
        <w:br/>
        <w:t xml:space="preserve">    return Complex(J.x - Q.x, J.y - Q.y);</w:t>
      </w:r>
      <w:r>
        <w:rPr>
          <w:rStyle w:val="Song"/>
          <w:sz w:val="24"/>
        </w:rPr>
        <w:br/>
        <w:t>}</w:t>
      </w:r>
      <w:r>
        <w:rPr>
          <w:rStyle w:val="Song"/>
          <w:sz w:val="24"/>
        </w:rPr>
        <w:br/>
        <w:t>Complex operator+(Complex J, Complex Q) {</w:t>
      </w:r>
      <w:r>
        <w:rPr>
          <w:rStyle w:val="Song"/>
          <w:sz w:val="24"/>
        </w:rPr>
        <w:br/>
        <w:t xml:space="preserve">   </w:t>
      </w:r>
      <w:r>
        <w:rPr>
          <w:rStyle w:val="Song"/>
          <w:sz w:val="24"/>
        </w:rPr>
        <w:t xml:space="preserve"> return Complex(J.x + Q.x, J.y + Q.y);</w:t>
      </w:r>
      <w:r>
        <w:rPr>
          <w:rStyle w:val="Song"/>
          <w:sz w:val="24"/>
        </w:rPr>
        <w:br/>
        <w:t>}</w:t>
      </w:r>
      <w:r>
        <w:rPr>
          <w:rStyle w:val="Song"/>
          <w:sz w:val="24"/>
        </w:rPr>
        <w:br/>
      </w:r>
      <w:r>
        <w:rPr>
          <w:rStyle w:val="Song"/>
          <w:sz w:val="24"/>
        </w:rPr>
        <w:br/>
      </w:r>
      <w:r>
        <w:rPr>
          <w:rStyle w:val="Song"/>
          <w:sz w:val="24"/>
        </w:rPr>
        <w:lastRenderedPageBreak/>
        <w:t>void FFT_init(int n, int m) {</w:t>
      </w:r>
      <w:r>
        <w:rPr>
          <w:rStyle w:val="Song"/>
          <w:sz w:val="24"/>
        </w:rPr>
        <w:br/>
        <w:t xml:space="preserve">    while (limit &lt;= n + m)</w:t>
      </w:r>
      <w:r>
        <w:rPr>
          <w:rStyle w:val="Song"/>
          <w:sz w:val="24"/>
        </w:rPr>
        <w:br/>
        <w:t xml:space="preserve">        limit &lt;&lt;= 1, L++;</w:t>
      </w:r>
      <w:r>
        <w:rPr>
          <w:rStyle w:val="Song"/>
          <w:sz w:val="24"/>
        </w:rPr>
        <w:br/>
        <w:t xml:space="preserve">    for (int i = 0; i &lt; limit; ++i)</w:t>
      </w:r>
      <w:r>
        <w:rPr>
          <w:rStyle w:val="Song"/>
          <w:sz w:val="24"/>
        </w:rPr>
        <w:br/>
        <w:t xml:space="preserve">        R[i] = (R[i &gt;&gt; 1] &gt;&gt; 1) | ((i &amp; 1) &lt;&lt; (L - 1));</w:t>
      </w:r>
      <w:r>
        <w:rPr>
          <w:rStyle w:val="Song"/>
          <w:sz w:val="24"/>
        </w:rPr>
        <w:br/>
        <w:t>}</w:t>
      </w:r>
      <w:r>
        <w:rPr>
          <w:rStyle w:val="Song"/>
          <w:sz w:val="24"/>
        </w:rPr>
        <w:br/>
      </w:r>
      <w:r>
        <w:rPr>
          <w:rStyle w:val="Song"/>
          <w:sz w:val="24"/>
        </w:rPr>
        <w:br/>
        <w:t>void FFT(Complex* A, int type)  // F</w:t>
      </w:r>
      <w:r>
        <w:rPr>
          <w:rStyle w:val="Song"/>
          <w:sz w:val="24"/>
        </w:rPr>
        <w:t>FT</w:t>
      </w:r>
      <w:r>
        <w:rPr>
          <w:rStyle w:val="Song"/>
          <w:sz w:val="24"/>
        </w:rPr>
        <w:t>板子</w:t>
      </w:r>
      <w:r>
        <w:rPr>
          <w:rStyle w:val="Song"/>
          <w:sz w:val="24"/>
        </w:rPr>
        <w:t xml:space="preserve"> type=1</w:t>
      </w:r>
      <w:r>
        <w:rPr>
          <w:rStyle w:val="Song"/>
          <w:sz w:val="24"/>
        </w:rPr>
        <w:t>表示傅里叶变换，</w:t>
      </w:r>
      <w:r>
        <w:rPr>
          <w:rStyle w:val="Song"/>
          <w:sz w:val="24"/>
        </w:rPr>
        <w:t>-1</w:t>
      </w:r>
      <w:r>
        <w:rPr>
          <w:rStyle w:val="Song"/>
          <w:sz w:val="24"/>
        </w:rPr>
        <w:t>表示逆变换</w:t>
      </w:r>
      <w:r>
        <w:rPr>
          <w:rStyle w:val="Song"/>
          <w:sz w:val="24"/>
        </w:rPr>
        <w:br/>
        <w:t>{</w:t>
      </w:r>
      <w:r>
        <w:rPr>
          <w:rStyle w:val="Song"/>
          <w:sz w:val="24"/>
        </w:rPr>
        <w:br/>
        <w:t xml:space="preserve">    for (int i = 0; i &lt; limit; ++i)</w:t>
      </w:r>
      <w:r>
        <w:rPr>
          <w:rStyle w:val="Song"/>
          <w:sz w:val="24"/>
        </w:rPr>
        <w:br/>
        <w:t xml:space="preserve">        if (i &lt; R[i]) swap(A[i], A[R[i]]);</w:t>
      </w:r>
      <w:r>
        <w:rPr>
          <w:rStyle w:val="Song"/>
          <w:sz w:val="24"/>
        </w:rPr>
        <w:br/>
      </w:r>
      <w:r>
        <w:rPr>
          <w:rStyle w:val="Song"/>
          <w:sz w:val="24"/>
        </w:rPr>
        <w:br/>
        <w:t xml:space="preserve">    for (int mid = 1; mid &lt; limit; mid &lt;&lt;= 1) {</w:t>
      </w:r>
      <w:r>
        <w:rPr>
          <w:rStyle w:val="Song"/>
          <w:sz w:val="24"/>
        </w:rPr>
        <w:br/>
        <w:t xml:space="preserve">        Complex wn(cos(PI / mid), type * sin(PI / mid));</w:t>
      </w:r>
      <w:r>
        <w:rPr>
          <w:rStyle w:val="Song"/>
          <w:sz w:val="24"/>
        </w:rPr>
        <w:br/>
      </w:r>
      <w:r>
        <w:rPr>
          <w:rStyle w:val="Song"/>
          <w:sz w:val="24"/>
        </w:rPr>
        <w:br/>
        <w:t xml:space="preserve">        for (int len = mid &lt;&lt; 1, pos = 0;</w:t>
      </w:r>
      <w:r>
        <w:rPr>
          <w:rStyle w:val="Song"/>
          <w:sz w:val="24"/>
        </w:rPr>
        <w:t xml:space="preserve"> pos &lt; limit; pos += len) {</w:t>
      </w:r>
      <w:r>
        <w:rPr>
          <w:rStyle w:val="Song"/>
          <w:sz w:val="24"/>
        </w:rPr>
        <w:br/>
        <w:t xml:space="preserve">            Complex w(1, 0);</w:t>
      </w:r>
      <w:r>
        <w:rPr>
          <w:rStyle w:val="Song"/>
          <w:sz w:val="24"/>
        </w:rPr>
        <w:br/>
      </w:r>
      <w:r>
        <w:rPr>
          <w:rStyle w:val="Song"/>
          <w:sz w:val="24"/>
        </w:rPr>
        <w:br/>
        <w:t xml:space="preserve">            for (int k = 0; k &lt; mid; ++k, w = w * wn) {</w:t>
      </w:r>
      <w:r>
        <w:rPr>
          <w:rStyle w:val="Song"/>
          <w:sz w:val="24"/>
        </w:rPr>
        <w:br/>
        <w:t xml:space="preserve">                Complex x = A[pos + k];</w:t>
      </w:r>
      <w:r>
        <w:rPr>
          <w:rStyle w:val="Song"/>
          <w:sz w:val="24"/>
        </w:rPr>
        <w:br/>
        <w:t xml:space="preserve">                Complex y = w * A[pos + mid + k];</w:t>
      </w:r>
      <w:r>
        <w:rPr>
          <w:rStyle w:val="Song"/>
          <w:sz w:val="24"/>
        </w:rPr>
        <w:br/>
        <w:t xml:space="preserve">                A[pos + k] = x + y;</w:t>
      </w:r>
      <w:r>
        <w:rPr>
          <w:rStyle w:val="Song"/>
          <w:sz w:val="24"/>
        </w:rPr>
        <w:br/>
        <w:t xml:space="preserve">                </w:t>
      </w:r>
      <w:r>
        <w:rPr>
          <w:rStyle w:val="Song"/>
          <w:sz w:val="24"/>
        </w:rPr>
        <w:t>A[pos + mid + k] = x - y;</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if (type == 1) return;</w:t>
      </w:r>
      <w:r>
        <w:rPr>
          <w:rStyle w:val="Song"/>
          <w:sz w:val="24"/>
        </w:rPr>
        <w:br/>
        <w:t xml:space="preserve">    for (int i = 0; i &lt;= limit; ++i)</w:t>
      </w:r>
      <w:r>
        <w:rPr>
          <w:rStyle w:val="Song"/>
          <w:sz w:val="24"/>
        </w:rPr>
        <w:br/>
        <w:t xml:space="preserve">        A[i].x /= limit, A[i].y /= limit;</w:t>
      </w:r>
      <w:r>
        <w:rPr>
          <w:rStyle w:val="Song"/>
          <w:sz w:val="24"/>
        </w:rPr>
        <w:br/>
        <w:t>}</w:t>
      </w:r>
      <w:r>
        <w:rPr>
          <w:rStyle w:val="Song"/>
          <w:sz w:val="24"/>
        </w:rPr>
        <w:br/>
      </w:r>
      <w:r>
        <w:rPr>
          <w:rStyle w:val="Song"/>
          <w:sz w:val="24"/>
        </w:rPr>
        <w:br/>
        <w:t>// FFT</w:t>
      </w:r>
      <w:r>
        <w:rPr>
          <w:rStyle w:val="Song"/>
          <w:sz w:val="24"/>
        </w:rPr>
        <w:t>使用函数将多项式系数数组</w:t>
      </w:r>
      <w:r>
        <w:rPr>
          <w:rStyle w:val="Song"/>
          <w:sz w:val="24"/>
        </w:rPr>
        <w:t>a</w:t>
      </w:r>
      <w:r>
        <w:rPr>
          <w:rStyle w:val="Song"/>
          <w:sz w:val="24"/>
        </w:rPr>
        <w:t>与</w:t>
      </w:r>
      <w:r>
        <w:rPr>
          <w:rStyle w:val="Song"/>
          <w:sz w:val="24"/>
        </w:rPr>
        <w:t>b</w:t>
      </w:r>
      <w:r>
        <w:rPr>
          <w:rStyle w:val="Song"/>
          <w:sz w:val="24"/>
        </w:rPr>
        <w:t>的卷积放到</w:t>
      </w:r>
      <w:r>
        <w:rPr>
          <w:rStyle w:val="Song"/>
          <w:sz w:val="24"/>
        </w:rPr>
        <w:t>c</w:t>
      </w:r>
      <w:r>
        <w:rPr>
          <w:rStyle w:val="Song"/>
          <w:sz w:val="24"/>
        </w:rPr>
        <w:t>中，先</w:t>
      </w:r>
      <w:r>
        <w:rPr>
          <w:rStyle w:val="Song"/>
          <w:sz w:val="24"/>
        </w:rPr>
        <w:t>init</w:t>
      </w:r>
      <w:r>
        <w:rPr>
          <w:rStyle w:val="Song"/>
          <w:sz w:val="24"/>
        </w:rPr>
        <w:t>即可</w:t>
      </w:r>
      <w:r>
        <w:rPr>
          <w:rStyle w:val="Song"/>
          <w:sz w:val="24"/>
        </w:rPr>
        <w:br/>
        <w:t>// a[]</w:t>
      </w:r>
      <w:r>
        <w:rPr>
          <w:rStyle w:val="Song"/>
          <w:sz w:val="24"/>
        </w:rPr>
        <w:t>的长度为</w:t>
      </w:r>
      <w:r>
        <w:rPr>
          <w:rStyle w:val="Song"/>
          <w:sz w:val="24"/>
        </w:rPr>
        <w:t>n</w:t>
      </w:r>
      <w:r>
        <w:rPr>
          <w:rStyle w:val="Song"/>
          <w:sz w:val="24"/>
        </w:rPr>
        <w:t>，</w:t>
      </w:r>
      <w:r>
        <w:rPr>
          <w:rStyle w:val="Song"/>
          <w:sz w:val="24"/>
        </w:rPr>
        <w:t>b[]</w:t>
      </w:r>
      <w:r>
        <w:rPr>
          <w:rStyle w:val="Song"/>
          <w:sz w:val="24"/>
        </w:rPr>
        <w:t>的长度为</w:t>
      </w:r>
      <w:r>
        <w:rPr>
          <w:rStyle w:val="Song"/>
          <w:sz w:val="24"/>
        </w:rPr>
        <w:t>m</w:t>
      </w:r>
      <w:r>
        <w:rPr>
          <w:rStyle w:val="Song"/>
          <w:sz w:val="24"/>
        </w:rPr>
        <w:br/>
        <w:t>void use_FFT(int a[], int b[], in</w:t>
      </w:r>
      <w:r>
        <w:rPr>
          <w:rStyle w:val="Song"/>
          <w:sz w:val="24"/>
        </w:rPr>
        <w:t>t c[], int n, int m) {</w:t>
      </w:r>
      <w:r>
        <w:rPr>
          <w:rStyle w:val="Song"/>
          <w:sz w:val="24"/>
        </w:rPr>
        <w:br/>
        <w:t xml:space="preserve">    Complex A[N];</w:t>
      </w:r>
      <w:r>
        <w:rPr>
          <w:rStyle w:val="Song"/>
          <w:sz w:val="24"/>
        </w:rPr>
        <w:br/>
        <w:t xml:space="preserve">    for (int i = 0; i &lt; N; i++) {</w:t>
      </w:r>
      <w:r>
        <w:rPr>
          <w:rStyle w:val="Song"/>
          <w:sz w:val="24"/>
        </w:rPr>
        <w:br/>
        <w:t xml:space="preserve">        A[i].x = a[i];</w:t>
      </w:r>
      <w:r>
        <w:rPr>
          <w:rStyle w:val="Song"/>
          <w:sz w:val="24"/>
        </w:rPr>
        <w:br/>
        <w:t xml:space="preserve">        A[i].y = b[i];</w:t>
      </w:r>
      <w:r>
        <w:rPr>
          <w:rStyle w:val="Song"/>
          <w:sz w:val="24"/>
        </w:rPr>
        <w:br/>
        <w:t xml:space="preserve">    }</w:t>
      </w:r>
      <w:r>
        <w:rPr>
          <w:rStyle w:val="Song"/>
          <w:sz w:val="24"/>
        </w:rPr>
        <w:br/>
        <w:t xml:space="preserve">    FFT(A, 1);</w:t>
      </w:r>
      <w:r>
        <w:rPr>
          <w:rStyle w:val="Song"/>
          <w:sz w:val="24"/>
        </w:rPr>
        <w:br/>
      </w:r>
      <w:r>
        <w:rPr>
          <w:rStyle w:val="Song"/>
          <w:sz w:val="24"/>
        </w:rPr>
        <w:lastRenderedPageBreak/>
        <w:t xml:space="preserve">    for (int i = 0; i &lt;= limit; ++i)</w:t>
      </w:r>
      <w:r>
        <w:rPr>
          <w:rStyle w:val="Song"/>
          <w:sz w:val="24"/>
        </w:rPr>
        <w:br/>
        <w:t xml:space="preserve">        A[i] = A[i] * A[i];  //</w:t>
      </w:r>
      <w:r>
        <w:rPr>
          <w:rStyle w:val="Song"/>
          <w:sz w:val="24"/>
        </w:rPr>
        <w:t>求出</w:t>
      </w:r>
      <w:r>
        <w:rPr>
          <w:rStyle w:val="Song"/>
          <w:sz w:val="24"/>
        </w:rPr>
        <w:t>a(x)^2</w:t>
      </w:r>
      <w:r>
        <w:rPr>
          <w:rStyle w:val="Song"/>
          <w:sz w:val="24"/>
        </w:rPr>
        <w:br/>
        <w:t xml:space="preserve">    FFT(A, -1);</w:t>
      </w:r>
      <w:r>
        <w:rPr>
          <w:rStyle w:val="Song"/>
          <w:sz w:val="24"/>
        </w:rPr>
        <w:br/>
        <w:t xml:space="preserve">    for (int i = 0; i</w:t>
      </w:r>
      <w:r>
        <w:rPr>
          <w:rStyle w:val="Song"/>
          <w:sz w:val="24"/>
        </w:rPr>
        <w:t xml:space="preserve"> &lt;= n + m; ++i) {</w:t>
      </w:r>
      <w:r>
        <w:rPr>
          <w:rStyle w:val="Song"/>
          <w:sz w:val="24"/>
        </w:rPr>
        <w:br/>
        <w:t xml:space="preserve">        c[i] = (int)(A[i].y / 2 + 0.5);</w:t>
      </w:r>
      <w:r>
        <w:rPr>
          <w:rStyle w:val="Song"/>
          <w:sz w:val="24"/>
        </w:rPr>
        <w:br/>
        <w:t xml:space="preserve">    }</w:t>
      </w:r>
      <w:r>
        <w:rPr>
          <w:rStyle w:val="Song"/>
          <w:sz w:val="24"/>
        </w:rPr>
        <w:br/>
        <w:t>}</w:t>
      </w:r>
    </w:p>
    <w:p w14:paraId="4D385D5E" w14:textId="77777777" w:rsidR="002145E0" w:rsidRDefault="00D71CD4">
      <w:pPr>
        <w:pStyle w:val="21"/>
      </w:pPr>
      <w:bookmarkStart w:id="73" w:name="_Toc133698704"/>
      <w:r>
        <w:rPr>
          <w:rStyle w:val="Song"/>
          <w:sz w:val="36"/>
        </w:rPr>
        <w:t>FFT_example.cpp</w:t>
      </w:r>
      <w:bookmarkEnd w:id="73"/>
    </w:p>
    <w:p w14:paraId="0662B997" w14:textId="77777777" w:rsidR="002145E0" w:rsidRDefault="00D71CD4">
      <w:pPr>
        <w:spacing w:after="0" w:line="240" w:lineRule="auto"/>
      </w:pPr>
      <w:r>
        <w:rPr>
          <w:rStyle w:val="Song"/>
          <w:sz w:val="24"/>
        </w:rPr>
        <w:t>#include &lt;algorithm&gt;</w:t>
      </w:r>
      <w:r>
        <w:rPr>
          <w:rStyle w:val="Song"/>
          <w:sz w:val="24"/>
        </w:rPr>
        <w:br/>
        <w:t>#include &lt;cmath&gt;</w:t>
      </w:r>
      <w:r>
        <w:rPr>
          <w:rStyle w:val="Song"/>
          <w:sz w:val="24"/>
        </w:rPr>
        <w:br/>
        <w:t>#include &lt;cstdio&gt;</w:t>
      </w:r>
      <w:r>
        <w:rPr>
          <w:rStyle w:val="Song"/>
          <w:sz w:val="24"/>
        </w:rPr>
        <w:br/>
        <w:t>#include &lt;cstring&gt;</w:t>
      </w:r>
      <w:r>
        <w:rPr>
          <w:rStyle w:val="Song"/>
          <w:sz w:val="24"/>
        </w:rPr>
        <w:br/>
        <w:t>#include &lt;iostream&gt;</w:t>
      </w:r>
      <w:r>
        <w:rPr>
          <w:rStyle w:val="Song"/>
          <w:sz w:val="24"/>
        </w:rPr>
        <w:br/>
        <w:t>#include &lt;unordered_map&gt;</w:t>
      </w:r>
      <w:r>
        <w:rPr>
          <w:rStyle w:val="Song"/>
          <w:sz w:val="24"/>
        </w:rPr>
        <w:br/>
        <w:t>using namespace std;</w:t>
      </w:r>
      <w:r>
        <w:rPr>
          <w:rStyle w:val="Song"/>
          <w:sz w:val="24"/>
        </w:rPr>
        <w:br/>
        <w:t>typedef long long ll;</w:t>
      </w:r>
      <w:r>
        <w:rPr>
          <w:rStyle w:val="Song"/>
          <w:sz w:val="24"/>
        </w:rPr>
        <w:br/>
        <w:t>typedef uns</w:t>
      </w:r>
      <w:r>
        <w:rPr>
          <w:rStyle w:val="Song"/>
          <w:sz w:val="24"/>
        </w:rPr>
        <w:t>igned long long ull;</w:t>
      </w:r>
      <w:r>
        <w:rPr>
          <w:rStyle w:val="Song"/>
          <w:sz w:val="24"/>
        </w:rPr>
        <w:br/>
      </w:r>
      <w:r>
        <w:rPr>
          <w:rStyle w:val="Song"/>
          <w:sz w:val="24"/>
        </w:rPr>
        <w:br/>
        <w:t>const int N = 5000007;</w:t>
      </w:r>
      <w:r>
        <w:rPr>
          <w:rStyle w:val="Song"/>
          <w:sz w:val="24"/>
        </w:rPr>
        <w:br/>
      </w:r>
      <w:r>
        <w:rPr>
          <w:rStyle w:val="Song"/>
          <w:sz w:val="24"/>
        </w:rPr>
        <w:br/>
        <w:t>const double PI = acos(-1);</w:t>
      </w:r>
      <w:r>
        <w:rPr>
          <w:rStyle w:val="Song"/>
          <w:sz w:val="24"/>
        </w:rPr>
        <w:br/>
      </w:r>
      <w:r>
        <w:rPr>
          <w:rStyle w:val="Song"/>
          <w:sz w:val="24"/>
        </w:rPr>
        <w:br/>
        <w:t>int n, m;</w:t>
      </w:r>
      <w:r>
        <w:rPr>
          <w:rStyle w:val="Song"/>
          <w:sz w:val="24"/>
        </w:rPr>
        <w:br/>
        <w:t>int res, ans[N];</w:t>
      </w:r>
      <w:r>
        <w:rPr>
          <w:rStyle w:val="Song"/>
          <w:sz w:val="24"/>
        </w:rPr>
        <w:br/>
        <w:t>int limit = 1;  //</w:t>
      </w:r>
      <w:r>
        <w:rPr>
          <w:rStyle w:val="Song"/>
          <w:sz w:val="24"/>
        </w:rPr>
        <w:br/>
        <w:t>int L;          //</w:t>
      </w:r>
      <w:r>
        <w:rPr>
          <w:rStyle w:val="Song"/>
          <w:sz w:val="24"/>
        </w:rPr>
        <w:t>二进制的位数</w:t>
      </w:r>
      <w:r>
        <w:rPr>
          <w:rStyle w:val="Song"/>
          <w:sz w:val="24"/>
        </w:rPr>
        <w:br/>
        <w:t>int R[N];</w:t>
      </w:r>
      <w:r>
        <w:rPr>
          <w:rStyle w:val="Song"/>
          <w:sz w:val="24"/>
        </w:rPr>
        <w:br/>
      </w:r>
      <w:r>
        <w:rPr>
          <w:rStyle w:val="Song"/>
          <w:sz w:val="24"/>
        </w:rPr>
        <w:br/>
        <w:t>inline int read() {</w:t>
      </w:r>
      <w:r>
        <w:rPr>
          <w:rStyle w:val="Song"/>
          <w:sz w:val="24"/>
        </w:rPr>
        <w:br/>
        <w:t xml:space="preserve">    register int x = 0, f = 1;</w:t>
      </w:r>
      <w:r>
        <w:rPr>
          <w:rStyle w:val="Song"/>
          <w:sz w:val="24"/>
        </w:rPr>
        <w:br/>
        <w:t xml:space="preserve">    register char ch = getchar();</w:t>
      </w:r>
      <w:r>
        <w:rPr>
          <w:rStyle w:val="Song"/>
          <w:sz w:val="24"/>
        </w:rPr>
        <w:br/>
        <w:t xml:space="preserve">    while (ch </w:t>
      </w:r>
      <w:r>
        <w:rPr>
          <w:rStyle w:val="Song"/>
          <w:sz w:val="24"/>
        </w:rPr>
        <w:t>&lt; '0' || ch &gt; '9') {</w:t>
      </w:r>
      <w:r>
        <w:rPr>
          <w:rStyle w:val="Song"/>
          <w:sz w:val="24"/>
        </w:rPr>
        <w:br/>
        <w:t xml:space="preserve">        if (ch == '-') f = -1;</w:t>
      </w:r>
      <w:r>
        <w:rPr>
          <w:rStyle w:val="Song"/>
          <w:sz w:val="24"/>
        </w:rPr>
        <w:br/>
        <w:t xml:space="preserve">        ch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f;</w:t>
      </w:r>
      <w:r>
        <w:rPr>
          <w:rStyle w:val="Song"/>
          <w:sz w:val="24"/>
        </w:rPr>
        <w:br/>
      </w:r>
      <w:r>
        <w:rPr>
          <w:rStyle w:val="Song"/>
          <w:sz w:val="24"/>
        </w:rPr>
        <w:lastRenderedPageBreak/>
        <w:t>}</w:t>
      </w:r>
      <w:r>
        <w:rPr>
          <w:rStyle w:val="Song"/>
          <w:sz w:val="24"/>
        </w:rPr>
        <w:br/>
      </w:r>
      <w:r>
        <w:rPr>
          <w:rStyle w:val="Song"/>
          <w:sz w:val="24"/>
        </w:rPr>
        <w:br/>
        <w:t>struct Complex {</w:t>
      </w:r>
      <w:r>
        <w:rPr>
          <w:rStyle w:val="Song"/>
          <w:sz w:val="24"/>
        </w:rPr>
        <w:br/>
        <w:t xml:space="preserve">    double x, y;</w:t>
      </w:r>
      <w:r>
        <w:rPr>
          <w:rStyle w:val="Song"/>
          <w:sz w:val="24"/>
        </w:rPr>
        <w:br/>
        <w:t xml:space="preserve">    Complex(double x </w:t>
      </w:r>
      <w:r>
        <w:rPr>
          <w:rStyle w:val="Song"/>
          <w:sz w:val="24"/>
        </w:rPr>
        <w:t>= 0, double y = 0) : x(x), y(y) {}</w:t>
      </w:r>
      <w:r>
        <w:rPr>
          <w:rStyle w:val="Song"/>
          <w:sz w:val="24"/>
        </w:rPr>
        <w:br/>
        <w:t>} a[N], b[N];</w:t>
      </w:r>
      <w:r>
        <w:rPr>
          <w:rStyle w:val="Song"/>
          <w:sz w:val="24"/>
        </w:rPr>
        <w:br/>
      </w:r>
      <w:r>
        <w:rPr>
          <w:rStyle w:val="Song"/>
          <w:sz w:val="24"/>
        </w:rPr>
        <w:br/>
        <w:t>Complex operator*(Complex J, Complex Q) {</w:t>
      </w:r>
      <w:r>
        <w:rPr>
          <w:rStyle w:val="Song"/>
          <w:sz w:val="24"/>
        </w:rPr>
        <w:br/>
        <w:t xml:space="preserve">    //</w:t>
      </w:r>
      <w:r>
        <w:rPr>
          <w:rStyle w:val="Song"/>
          <w:sz w:val="24"/>
        </w:rPr>
        <w:t>模长相乘，幅度相加</w:t>
      </w:r>
      <w:r>
        <w:rPr>
          <w:rStyle w:val="Song"/>
          <w:sz w:val="24"/>
        </w:rPr>
        <w:br/>
        <w:t xml:space="preserve">    return Complex(J.x * Q.x - J.y * Q.y, J.x * Q.y + J.y * Q.x);</w:t>
      </w:r>
      <w:r>
        <w:rPr>
          <w:rStyle w:val="Song"/>
          <w:sz w:val="24"/>
        </w:rPr>
        <w:br/>
        <w:t>}</w:t>
      </w:r>
      <w:r>
        <w:rPr>
          <w:rStyle w:val="Song"/>
          <w:sz w:val="24"/>
        </w:rPr>
        <w:br/>
        <w:t>Complex operator-(Complex J, Complex Q) {</w:t>
      </w:r>
      <w:r>
        <w:rPr>
          <w:rStyle w:val="Song"/>
          <w:sz w:val="24"/>
        </w:rPr>
        <w:br/>
        <w:t xml:space="preserve">    return Complex(J.x - Q.x, J.y - Q.</w:t>
      </w:r>
      <w:r>
        <w:rPr>
          <w:rStyle w:val="Song"/>
          <w:sz w:val="24"/>
        </w:rPr>
        <w:t>y);</w:t>
      </w:r>
      <w:r>
        <w:rPr>
          <w:rStyle w:val="Song"/>
          <w:sz w:val="24"/>
        </w:rPr>
        <w:br/>
        <w:t>}</w:t>
      </w:r>
      <w:r>
        <w:rPr>
          <w:rStyle w:val="Song"/>
          <w:sz w:val="24"/>
        </w:rPr>
        <w:br/>
        <w:t>Complex operator+(Complex J, Complex Q) {</w:t>
      </w:r>
      <w:r>
        <w:rPr>
          <w:rStyle w:val="Song"/>
          <w:sz w:val="24"/>
        </w:rPr>
        <w:br/>
        <w:t xml:space="preserve">    return Complex(J.x + Q.x, J.y + Q.y);</w:t>
      </w:r>
      <w:r>
        <w:rPr>
          <w:rStyle w:val="Song"/>
          <w:sz w:val="24"/>
        </w:rPr>
        <w:br/>
        <w:t>}</w:t>
      </w:r>
      <w:r>
        <w:rPr>
          <w:rStyle w:val="Song"/>
          <w:sz w:val="24"/>
        </w:rPr>
        <w:br/>
      </w:r>
      <w:r>
        <w:rPr>
          <w:rStyle w:val="Song"/>
          <w:sz w:val="24"/>
        </w:rPr>
        <w:br/>
        <w:t>//</w:t>
      </w:r>
      <w:r>
        <w:rPr>
          <w:rStyle w:val="Song"/>
          <w:sz w:val="24"/>
        </w:rPr>
        <w:t>自己集成的</w:t>
      </w:r>
      <w:r>
        <w:rPr>
          <w:rStyle w:val="Song"/>
          <w:sz w:val="24"/>
        </w:rPr>
        <w:t>_</w:t>
      </w:r>
      <w:r>
        <w:rPr>
          <w:rStyle w:val="Song"/>
          <w:sz w:val="24"/>
        </w:rPr>
        <w:t>计算第一个比</w:t>
      </w:r>
      <w:r>
        <w:rPr>
          <w:rStyle w:val="Song"/>
          <w:sz w:val="24"/>
        </w:rPr>
        <w:t>m+n</w:t>
      </w:r>
      <w:r>
        <w:rPr>
          <w:rStyle w:val="Song"/>
          <w:sz w:val="24"/>
        </w:rPr>
        <w:t>大的</w:t>
      </w:r>
      <w:r>
        <w:rPr>
          <w:rStyle w:val="Song"/>
          <w:sz w:val="24"/>
        </w:rPr>
        <w:t>2</w:t>
      </w:r>
      <w:r>
        <w:rPr>
          <w:rStyle w:val="Song"/>
          <w:sz w:val="24"/>
        </w:rPr>
        <w:t>的整数幂</w:t>
      </w:r>
      <w:r>
        <w:rPr>
          <w:rStyle w:val="Song"/>
          <w:sz w:val="24"/>
        </w:rPr>
        <w:t>limit,</w:t>
      </w:r>
      <w:r>
        <w:rPr>
          <w:rStyle w:val="Song"/>
          <w:sz w:val="24"/>
        </w:rPr>
        <w:t>二进制翻转数数组</w:t>
      </w:r>
      <w:r>
        <w:rPr>
          <w:rStyle w:val="Song"/>
          <w:sz w:val="24"/>
        </w:rPr>
        <w:t>R</w:t>
      </w:r>
      <w:r>
        <w:rPr>
          <w:rStyle w:val="Song"/>
          <w:sz w:val="24"/>
        </w:rPr>
        <w:br/>
        <w:t>void FFT_init(int n, int m) {</w:t>
      </w:r>
      <w:r>
        <w:rPr>
          <w:rStyle w:val="Song"/>
          <w:sz w:val="24"/>
        </w:rPr>
        <w:br/>
        <w:t xml:space="preserve">    while (limit &lt;= n + m)</w:t>
      </w:r>
      <w:r>
        <w:rPr>
          <w:rStyle w:val="Song"/>
          <w:sz w:val="24"/>
        </w:rPr>
        <w:br/>
        <w:t xml:space="preserve">        limit &lt;&lt;= 1, L++;</w:t>
      </w:r>
      <w:r>
        <w:rPr>
          <w:rStyle w:val="Song"/>
          <w:sz w:val="24"/>
        </w:rPr>
        <w:br/>
        <w:t xml:space="preserve">    for (int i = 0; i &lt; limit; ++i)</w:t>
      </w:r>
      <w:r>
        <w:rPr>
          <w:rStyle w:val="Song"/>
          <w:sz w:val="24"/>
        </w:rPr>
        <w:br/>
        <w:t xml:space="preserve">    </w:t>
      </w:r>
      <w:r>
        <w:rPr>
          <w:rStyle w:val="Song"/>
          <w:sz w:val="24"/>
        </w:rPr>
        <w:t xml:space="preserve">    R[i] = (R[i &gt;&gt; 1] &gt;&gt; 1) | ((i &amp; 1) &lt;&lt; (L - 1));</w:t>
      </w:r>
      <w:r>
        <w:rPr>
          <w:rStyle w:val="Song"/>
          <w:sz w:val="24"/>
        </w:rPr>
        <w:br/>
        <w:t>}</w:t>
      </w:r>
      <w:r>
        <w:rPr>
          <w:rStyle w:val="Song"/>
          <w:sz w:val="24"/>
        </w:rPr>
        <w:br/>
      </w:r>
      <w:r>
        <w:rPr>
          <w:rStyle w:val="Song"/>
          <w:sz w:val="24"/>
        </w:rPr>
        <w:br/>
        <w:t>void FFT(Complex* A, int type) {  // FFT</w:t>
      </w:r>
      <w:r>
        <w:rPr>
          <w:rStyle w:val="Song"/>
          <w:sz w:val="24"/>
        </w:rPr>
        <w:t>板子</w:t>
      </w:r>
      <w:r>
        <w:rPr>
          <w:rStyle w:val="Song"/>
          <w:sz w:val="24"/>
        </w:rPr>
        <w:br/>
        <w:t xml:space="preserve">    for (int i = 0; i &lt; limit; ++i)</w:t>
      </w:r>
      <w:r>
        <w:rPr>
          <w:rStyle w:val="Song"/>
          <w:sz w:val="24"/>
        </w:rPr>
        <w:br/>
        <w:t xml:space="preserve">        if (i &lt; R[i]) swap(A[i], A[R[i]]);</w:t>
      </w:r>
      <w:r>
        <w:rPr>
          <w:rStyle w:val="Song"/>
          <w:sz w:val="24"/>
        </w:rPr>
        <w:br/>
        <w:t xml:space="preserve">    // i</w:t>
      </w:r>
      <w:r>
        <w:rPr>
          <w:rStyle w:val="Song"/>
          <w:sz w:val="24"/>
        </w:rPr>
        <w:t>小于</w:t>
      </w:r>
      <w:r>
        <w:rPr>
          <w:rStyle w:val="Song"/>
          <w:sz w:val="24"/>
        </w:rPr>
        <w:t>R[i]</w:t>
      </w:r>
      <w:r>
        <w:rPr>
          <w:rStyle w:val="Song"/>
          <w:sz w:val="24"/>
        </w:rPr>
        <w:t>时才交换，防止同一个元素交换两次，回到它原来的位置。</w:t>
      </w:r>
      <w:r>
        <w:rPr>
          <w:rStyle w:val="Song"/>
          <w:sz w:val="24"/>
        </w:rPr>
        <w:br/>
      </w:r>
      <w:r>
        <w:rPr>
          <w:rStyle w:val="Song"/>
          <w:sz w:val="24"/>
        </w:rPr>
        <w:br/>
        <w:t xml:space="preserve">    //</w:t>
      </w:r>
      <w:r>
        <w:rPr>
          <w:rStyle w:val="Song"/>
          <w:sz w:val="24"/>
        </w:rPr>
        <w:t>从底层往上合并</w:t>
      </w:r>
      <w:r>
        <w:rPr>
          <w:rStyle w:val="Song"/>
          <w:sz w:val="24"/>
        </w:rPr>
        <w:br/>
        <w:t xml:space="preserve">    for (int mid = 1; m</w:t>
      </w:r>
      <w:r>
        <w:rPr>
          <w:rStyle w:val="Song"/>
          <w:sz w:val="24"/>
        </w:rPr>
        <w:t>id &lt; limit; mid &lt;&lt;= 1) {</w:t>
      </w:r>
      <w:r>
        <w:rPr>
          <w:rStyle w:val="Song"/>
          <w:sz w:val="24"/>
        </w:rPr>
        <w:br/>
        <w:t xml:space="preserve">        //</w:t>
      </w:r>
      <w:r>
        <w:rPr>
          <w:rStyle w:val="Song"/>
          <w:sz w:val="24"/>
        </w:rPr>
        <w:t>待合并区间长度的一半，最开始是两个长度为</w:t>
      </w:r>
      <w:r>
        <w:rPr>
          <w:rStyle w:val="Song"/>
          <w:sz w:val="24"/>
        </w:rPr>
        <w:t>1</w:t>
      </w:r>
      <w:r>
        <w:rPr>
          <w:rStyle w:val="Song"/>
          <w:sz w:val="24"/>
        </w:rPr>
        <w:t>的序列合并</w:t>
      </w:r>
      <w:r>
        <w:rPr>
          <w:rStyle w:val="Song"/>
          <w:sz w:val="24"/>
        </w:rPr>
        <w:t>,mid = 1;</w:t>
      </w:r>
      <w:r>
        <w:rPr>
          <w:rStyle w:val="Song"/>
          <w:sz w:val="24"/>
        </w:rPr>
        <w:br/>
        <w:t xml:space="preserve">        Complex wn(cos(PI / mid), type * sin(PI / mid));  //</w:t>
      </w:r>
      <w:r>
        <w:rPr>
          <w:rStyle w:val="Song"/>
          <w:sz w:val="24"/>
        </w:rPr>
        <w:t>单位根</w:t>
      </w:r>
      <w:r>
        <w:rPr>
          <w:rStyle w:val="Song"/>
          <w:sz w:val="24"/>
        </w:rPr>
        <w:t>w_n^1;</w:t>
      </w:r>
      <w:r>
        <w:rPr>
          <w:rStyle w:val="Song"/>
          <w:sz w:val="24"/>
        </w:rPr>
        <w:br/>
      </w:r>
      <w:r>
        <w:rPr>
          <w:rStyle w:val="Song"/>
          <w:sz w:val="24"/>
        </w:rPr>
        <w:br/>
        <w:t xml:space="preserve">        for (int len = mid &lt;&lt; 1, pos = 0; pos &lt; limit; pos += len) {</w:t>
      </w:r>
      <w:r>
        <w:rPr>
          <w:rStyle w:val="Song"/>
          <w:sz w:val="24"/>
        </w:rPr>
        <w:br/>
        <w:t xml:space="preserve">            // len</w:t>
      </w:r>
      <w:r>
        <w:rPr>
          <w:rStyle w:val="Song"/>
          <w:sz w:val="24"/>
        </w:rPr>
        <w:t>是区间的长度，</w:t>
      </w:r>
      <w:r>
        <w:rPr>
          <w:rStyle w:val="Song"/>
          <w:sz w:val="24"/>
        </w:rPr>
        <w:t>pos</w:t>
      </w:r>
      <w:r>
        <w:rPr>
          <w:rStyle w:val="Song"/>
          <w:sz w:val="24"/>
        </w:rPr>
        <w:t>是当前的位置</w:t>
      </w:r>
      <w:r>
        <w:rPr>
          <w:rStyle w:val="Song"/>
          <w:sz w:val="24"/>
        </w:rPr>
        <w:t>,</w:t>
      </w:r>
      <w:r>
        <w:rPr>
          <w:rStyle w:val="Song"/>
          <w:sz w:val="24"/>
        </w:rPr>
        <w:t>也就是合并到了哪一位</w:t>
      </w:r>
      <w:r>
        <w:rPr>
          <w:rStyle w:val="Song"/>
          <w:sz w:val="24"/>
        </w:rPr>
        <w:br/>
        <w:t xml:space="preserve">            Complex w(1, 0);  //</w:t>
      </w:r>
      <w:r>
        <w:rPr>
          <w:rStyle w:val="Song"/>
          <w:sz w:val="24"/>
        </w:rPr>
        <w:t>幂</w:t>
      </w:r>
      <w:r>
        <w:rPr>
          <w:rStyle w:val="Song"/>
          <w:sz w:val="24"/>
        </w:rPr>
        <w:t>,</w:t>
      </w:r>
      <w:r>
        <w:rPr>
          <w:rStyle w:val="Song"/>
          <w:sz w:val="24"/>
        </w:rPr>
        <w:t>一直乘，得到平方，三次方</w:t>
      </w:r>
      <w:r>
        <w:rPr>
          <w:rStyle w:val="Song"/>
          <w:sz w:val="24"/>
        </w:rPr>
        <w:t>...</w:t>
      </w:r>
      <w:r>
        <w:rPr>
          <w:rStyle w:val="Song"/>
          <w:sz w:val="24"/>
        </w:rPr>
        <w:br/>
      </w:r>
      <w:r>
        <w:rPr>
          <w:rStyle w:val="Song"/>
          <w:sz w:val="24"/>
        </w:rPr>
        <w:br/>
        <w:t xml:space="preserve">            for (int k = 0; k &lt; mid; ++k, w = w * wn) {</w:t>
      </w:r>
      <w:r>
        <w:rPr>
          <w:rStyle w:val="Song"/>
          <w:sz w:val="24"/>
        </w:rPr>
        <w:br/>
      </w:r>
      <w:r>
        <w:rPr>
          <w:rStyle w:val="Song"/>
          <w:sz w:val="24"/>
        </w:rPr>
        <w:lastRenderedPageBreak/>
        <w:t xml:space="preserve">                //</w:t>
      </w:r>
      <w:r>
        <w:rPr>
          <w:rStyle w:val="Song"/>
          <w:sz w:val="24"/>
        </w:rPr>
        <w:t>只扫左半部分，蝴蝶变换得到右半部分的答案</w:t>
      </w:r>
      <w:r>
        <w:rPr>
          <w:rStyle w:val="Song"/>
          <w:sz w:val="24"/>
        </w:rPr>
        <w:t xml:space="preserve">,w </w:t>
      </w:r>
      <w:r>
        <w:rPr>
          <w:rStyle w:val="Song"/>
          <w:sz w:val="24"/>
        </w:rPr>
        <w:t>为</w:t>
      </w:r>
      <w:r>
        <w:rPr>
          <w:rStyle w:val="Song"/>
          <w:sz w:val="24"/>
        </w:rPr>
        <w:t xml:space="preserve"> w_n^k</w:t>
      </w:r>
      <w:r>
        <w:rPr>
          <w:rStyle w:val="Song"/>
          <w:sz w:val="24"/>
        </w:rPr>
        <w:br/>
        <w:t xml:space="preserve">                Complex x = A[pos + k];            //</w:t>
      </w:r>
      <w:r>
        <w:rPr>
          <w:rStyle w:val="Song"/>
          <w:sz w:val="24"/>
        </w:rPr>
        <w:t>左半部分</w:t>
      </w:r>
      <w:r>
        <w:rPr>
          <w:rStyle w:val="Song"/>
          <w:sz w:val="24"/>
        </w:rPr>
        <w:br/>
        <w:t xml:space="preserve">                Complex y = w * A[pos + m</w:t>
      </w:r>
      <w:r>
        <w:rPr>
          <w:rStyle w:val="Song"/>
          <w:sz w:val="24"/>
        </w:rPr>
        <w:t>id + k];  //</w:t>
      </w:r>
      <w:r>
        <w:rPr>
          <w:rStyle w:val="Song"/>
          <w:sz w:val="24"/>
        </w:rPr>
        <w:t>右半部分</w:t>
      </w:r>
      <w:r>
        <w:rPr>
          <w:rStyle w:val="Song"/>
          <w:sz w:val="24"/>
        </w:rPr>
        <w:br/>
        <w:t xml:space="preserve">                A[pos + k] = x + y;                //</w:t>
      </w:r>
      <w:r>
        <w:rPr>
          <w:rStyle w:val="Song"/>
          <w:sz w:val="24"/>
        </w:rPr>
        <w:t>左边加</w:t>
      </w:r>
      <w:r>
        <w:rPr>
          <w:rStyle w:val="Song"/>
          <w:sz w:val="24"/>
        </w:rPr>
        <w:br/>
        <w:t xml:space="preserve">                A[pos + mid + k] = x - y;          //</w:t>
      </w:r>
      <w:r>
        <w:rPr>
          <w:rStyle w:val="Song"/>
          <w:sz w:val="24"/>
        </w:rPr>
        <w:t>右边减</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if (type == 1) return;</w:t>
      </w:r>
      <w:r>
        <w:rPr>
          <w:rStyle w:val="Song"/>
          <w:sz w:val="24"/>
        </w:rPr>
        <w:br/>
        <w:t xml:space="preserve">    for (int i = 0; i &lt;= limit; ++i)</w:t>
      </w:r>
      <w:r>
        <w:rPr>
          <w:rStyle w:val="Song"/>
          <w:sz w:val="24"/>
        </w:rPr>
        <w:br/>
        <w:t xml:space="preserve">        a[i].x /= limit;</w:t>
      </w:r>
      <w:r>
        <w:rPr>
          <w:rStyle w:val="Song"/>
          <w:sz w:val="24"/>
        </w:rPr>
        <w:br/>
        <w:t xml:space="preserve">    //</w:t>
      </w:r>
      <w:r>
        <w:rPr>
          <w:rStyle w:val="Song"/>
          <w:sz w:val="24"/>
        </w:rPr>
        <w:t>最后要除以</w:t>
      </w:r>
      <w:r>
        <w:rPr>
          <w:rStyle w:val="Song"/>
          <w:sz w:val="24"/>
        </w:rPr>
        <w:t>limit</w:t>
      </w:r>
      <w:r>
        <w:rPr>
          <w:rStyle w:val="Song"/>
          <w:sz w:val="24"/>
        </w:rPr>
        <w:t>也就是补成了</w:t>
      </w:r>
      <w:r>
        <w:rPr>
          <w:rStyle w:val="Song"/>
          <w:sz w:val="24"/>
        </w:rPr>
        <w:t>2</w:t>
      </w:r>
      <w:r>
        <w:rPr>
          <w:rStyle w:val="Song"/>
          <w:sz w:val="24"/>
        </w:rPr>
        <w:t>的整数幂的那个</w:t>
      </w:r>
      <w:r>
        <w:rPr>
          <w:rStyle w:val="Song"/>
          <w:sz w:val="24"/>
        </w:rPr>
        <w:t>N</w:t>
      </w:r>
      <w:r>
        <w:rPr>
          <w:rStyle w:val="Song"/>
          <w:sz w:val="24"/>
        </w:rPr>
        <w:t>，将点值转换为系数</w:t>
      </w:r>
      <w:r>
        <w:rPr>
          <w:rStyle w:val="Song"/>
          <w:sz w:val="24"/>
        </w:rPr>
        <w:br/>
        <w:t xml:space="preserve">    //</w:t>
      </w:r>
      <w:r>
        <w:rPr>
          <w:rStyle w:val="Song"/>
          <w:sz w:val="24"/>
        </w:rPr>
        <w:t>（前面推过了点值与系数之间相除是</w:t>
      </w:r>
      <w:r>
        <w:rPr>
          <w:rStyle w:val="Song"/>
          <w:sz w:val="24"/>
        </w:rPr>
        <w:t>N</w:t>
      </w:r>
      <w:r>
        <w:rPr>
          <w:rStyle w:val="Song"/>
          <w:sz w:val="24"/>
        </w:rPr>
        <w:t>）</w:t>
      </w:r>
      <w:r>
        <w:rPr>
          <w:rStyle w:val="Song"/>
          <w:sz w:val="24"/>
        </w:rPr>
        <w:br/>
        <w:t>}</w:t>
      </w:r>
      <w:r>
        <w:rPr>
          <w:rStyle w:val="Song"/>
          <w:sz w:val="24"/>
        </w:rPr>
        <w:br/>
      </w:r>
      <w:r>
        <w:rPr>
          <w:rStyle w:val="Song"/>
          <w:sz w:val="24"/>
        </w:rPr>
        <w:br/>
        <w:t>//</w:t>
      </w:r>
      <w:r>
        <w:rPr>
          <w:rStyle w:val="Song"/>
          <w:sz w:val="24"/>
        </w:rPr>
        <w:t>正常</w:t>
      </w:r>
      <w:r>
        <w:rPr>
          <w:rStyle w:val="Song"/>
          <w:sz w:val="24"/>
        </w:rPr>
        <w:t>FFT</w:t>
      </w:r>
      <w:r>
        <w:rPr>
          <w:rStyle w:val="Song"/>
          <w:sz w:val="24"/>
        </w:rPr>
        <w:br/>
        <w:t>/*</w:t>
      </w:r>
      <w:r>
        <w:rPr>
          <w:rStyle w:val="Song"/>
          <w:sz w:val="24"/>
        </w:rPr>
        <w:br/>
        <w:t>int main() {</w:t>
      </w:r>
      <w:r>
        <w:rPr>
          <w:rStyle w:val="Song"/>
          <w:sz w:val="24"/>
        </w:rPr>
        <w:br/>
        <w:t xml:space="preserve">    n = read(), m = read();</w:t>
      </w:r>
      <w:r>
        <w:rPr>
          <w:rStyle w:val="Song"/>
          <w:sz w:val="24"/>
        </w:rPr>
        <w:br/>
        <w:t xml:space="preserve">    //</w:t>
      </w:r>
      <w:r>
        <w:rPr>
          <w:rStyle w:val="Song"/>
          <w:sz w:val="24"/>
        </w:rPr>
        <w:t>读入多项式的每一项，保存在复数的实部</w:t>
      </w:r>
      <w:r>
        <w:rPr>
          <w:rStyle w:val="Song"/>
          <w:sz w:val="24"/>
        </w:rPr>
        <w:br/>
        <w:t xml:space="preserve">    for (int i = 0; i &lt;= n; ++i)</w:t>
      </w:r>
      <w:r>
        <w:rPr>
          <w:rStyle w:val="Song"/>
          <w:sz w:val="24"/>
        </w:rPr>
        <w:br/>
        <w:t xml:space="preserve">        a[i].x = read();</w:t>
      </w:r>
      <w:r>
        <w:rPr>
          <w:rStyle w:val="Song"/>
          <w:sz w:val="24"/>
        </w:rPr>
        <w:br/>
        <w:t xml:space="preserve">    for (int i = 0; i &lt;= m; ++i)</w:t>
      </w:r>
      <w:r>
        <w:rPr>
          <w:rStyle w:val="Song"/>
          <w:sz w:val="24"/>
        </w:rPr>
        <w:br/>
        <w:t xml:space="preserve">        b[i].x = read();</w:t>
      </w:r>
      <w:r>
        <w:rPr>
          <w:rStyle w:val="Song"/>
          <w:sz w:val="24"/>
        </w:rPr>
        <w:br/>
      </w:r>
      <w:r>
        <w:rPr>
          <w:rStyle w:val="Song"/>
          <w:sz w:val="24"/>
        </w:rPr>
        <w:t xml:space="preserve">    while (limit &lt;= n + m)</w:t>
      </w:r>
      <w:r>
        <w:rPr>
          <w:rStyle w:val="Song"/>
          <w:sz w:val="24"/>
        </w:rPr>
        <w:br/>
        <w:t xml:space="preserve">        limit &lt;&lt;= 1, L++;</w:t>
      </w:r>
      <w:r>
        <w:rPr>
          <w:rStyle w:val="Song"/>
          <w:sz w:val="24"/>
        </w:rPr>
        <w:br/>
        <w:t xml:space="preserve">    //</w:t>
      </w:r>
      <w:r>
        <w:rPr>
          <w:rStyle w:val="Song"/>
          <w:sz w:val="24"/>
        </w:rPr>
        <w:t>也可以写成：</w:t>
      </w:r>
      <w:r>
        <w:rPr>
          <w:rStyle w:val="Song"/>
          <w:sz w:val="24"/>
        </w:rPr>
        <w:t>limit = 1 &lt;&lt; int(log2(n + m) + 1);</w:t>
      </w:r>
      <w:r>
        <w:rPr>
          <w:rStyle w:val="Song"/>
          <w:sz w:val="24"/>
        </w:rPr>
        <w:br/>
        <w:t xml:space="preserve">    // </w:t>
      </w:r>
      <w:r>
        <w:rPr>
          <w:rStyle w:val="Song"/>
          <w:sz w:val="24"/>
        </w:rPr>
        <w:t>补成</w:t>
      </w:r>
      <w:r>
        <w:rPr>
          <w:rStyle w:val="Song"/>
          <w:sz w:val="24"/>
        </w:rPr>
        <w:t>2</w:t>
      </w:r>
      <w:r>
        <w:rPr>
          <w:rStyle w:val="Song"/>
          <w:sz w:val="24"/>
        </w:rPr>
        <w:t>的整次幂，也就是</w:t>
      </w:r>
      <w:r>
        <w:rPr>
          <w:rStyle w:val="Song"/>
          <w:sz w:val="24"/>
        </w:rPr>
        <w:t>N</w:t>
      </w:r>
      <w:r>
        <w:rPr>
          <w:rStyle w:val="Song"/>
          <w:sz w:val="24"/>
        </w:rPr>
        <w:br/>
        <w:t xml:space="preserve">    for (int i = 0; i &lt; limit; ++i)</w:t>
      </w:r>
      <w:r>
        <w:rPr>
          <w:rStyle w:val="Song"/>
          <w:sz w:val="24"/>
        </w:rPr>
        <w:br/>
        <w:t xml:space="preserve">        R[i] = (R[i &gt;&gt; 1] &gt;&gt; 1) | ((i &amp; 1) &lt;&lt; (L - 1));</w:t>
      </w:r>
      <w:r>
        <w:rPr>
          <w:rStyle w:val="Song"/>
          <w:sz w:val="24"/>
        </w:rPr>
        <w:br/>
        <w:t xml:space="preserve">    FFT(a, 1);  // FFT </w:t>
      </w:r>
      <w:r>
        <w:rPr>
          <w:rStyle w:val="Song"/>
          <w:sz w:val="24"/>
        </w:rPr>
        <w:t>把</w:t>
      </w:r>
      <w:r>
        <w:rPr>
          <w:rStyle w:val="Song"/>
          <w:sz w:val="24"/>
        </w:rPr>
        <w:t>a</w:t>
      </w:r>
      <w:r>
        <w:rPr>
          <w:rStyle w:val="Song"/>
          <w:sz w:val="24"/>
        </w:rPr>
        <w:t>的系数表示转化为点值表示</w:t>
      </w:r>
      <w:r>
        <w:rPr>
          <w:rStyle w:val="Song"/>
          <w:sz w:val="24"/>
        </w:rPr>
        <w:br/>
        <w:t xml:space="preserve">    FF</w:t>
      </w:r>
      <w:r>
        <w:rPr>
          <w:rStyle w:val="Song"/>
          <w:sz w:val="24"/>
        </w:rPr>
        <w:t xml:space="preserve">T(b, 1);  // FFT </w:t>
      </w:r>
      <w:r>
        <w:rPr>
          <w:rStyle w:val="Song"/>
          <w:sz w:val="24"/>
        </w:rPr>
        <w:t>把</w:t>
      </w:r>
      <w:r>
        <w:rPr>
          <w:rStyle w:val="Song"/>
          <w:sz w:val="24"/>
        </w:rPr>
        <w:t>b</w:t>
      </w:r>
      <w:r>
        <w:rPr>
          <w:rStyle w:val="Song"/>
          <w:sz w:val="24"/>
        </w:rPr>
        <w:t>的系数表示转化为点值表示</w:t>
      </w:r>
      <w:r>
        <w:rPr>
          <w:rStyle w:val="Song"/>
          <w:sz w:val="24"/>
        </w:rPr>
        <w:br/>
        <w:t xml:space="preserve">    //</w:t>
      </w:r>
      <w:r>
        <w:rPr>
          <w:rStyle w:val="Song"/>
          <w:sz w:val="24"/>
        </w:rPr>
        <w:t>计算两个系数表示法的多项式相乘后的点值表示</w:t>
      </w:r>
      <w:r>
        <w:rPr>
          <w:rStyle w:val="Song"/>
          <w:sz w:val="24"/>
        </w:rPr>
        <w:br/>
        <w:t xml:space="preserve">    for (int i = 0; i &lt;= limit; ++i)</w:t>
      </w:r>
      <w:r>
        <w:rPr>
          <w:rStyle w:val="Song"/>
          <w:sz w:val="24"/>
        </w:rPr>
        <w:br/>
        <w:t xml:space="preserve">        a[i] = a[i] * b[i];</w:t>
      </w:r>
      <w:r>
        <w:rPr>
          <w:rStyle w:val="Song"/>
          <w:sz w:val="24"/>
        </w:rPr>
        <w:br/>
        <w:t xml:space="preserve">    //</w:t>
      </w:r>
      <w:r>
        <w:rPr>
          <w:rStyle w:val="Song"/>
          <w:sz w:val="24"/>
        </w:rPr>
        <w:t>对应项相乘，</w:t>
      </w:r>
      <w:r>
        <w:rPr>
          <w:rStyle w:val="Song"/>
          <w:sz w:val="24"/>
        </w:rPr>
        <w:t>O(n)</w:t>
      </w:r>
      <w:r>
        <w:rPr>
          <w:rStyle w:val="Song"/>
          <w:sz w:val="24"/>
        </w:rPr>
        <w:t>得到点值表示的多项式的解</w:t>
      </w:r>
      <w:r>
        <w:rPr>
          <w:rStyle w:val="Song"/>
          <w:sz w:val="24"/>
        </w:rPr>
        <w:t>C</w:t>
      </w:r>
      <w:r>
        <w:rPr>
          <w:rStyle w:val="Song"/>
          <w:sz w:val="24"/>
        </w:rPr>
        <w:t>，利用逆变换完成插值得到答案</w:t>
      </w:r>
      <w:r>
        <w:rPr>
          <w:rStyle w:val="Song"/>
          <w:sz w:val="24"/>
        </w:rPr>
        <w:t>C</w:t>
      </w:r>
      <w:r>
        <w:rPr>
          <w:rStyle w:val="Song"/>
          <w:sz w:val="24"/>
        </w:rPr>
        <w:t>的点值表示</w:t>
      </w:r>
      <w:r>
        <w:rPr>
          <w:rStyle w:val="Song"/>
          <w:sz w:val="24"/>
        </w:rPr>
        <w:br/>
        <w:t xml:space="preserve">    FFT(a, -1);</w:t>
      </w:r>
      <w:r>
        <w:rPr>
          <w:rStyle w:val="Song"/>
          <w:sz w:val="24"/>
        </w:rPr>
        <w:br/>
      </w:r>
      <w:r>
        <w:rPr>
          <w:rStyle w:val="Song"/>
          <w:sz w:val="24"/>
        </w:rPr>
        <w:br/>
        <w:t xml:space="preserve">    for (int i = 0; i &lt;= n + m; ++i)</w:t>
      </w:r>
      <w:r>
        <w:rPr>
          <w:rStyle w:val="Song"/>
          <w:sz w:val="24"/>
        </w:rPr>
        <w:br/>
        <w:t xml:space="preserve">        //</w:t>
      </w:r>
      <w:r>
        <w:rPr>
          <w:rStyle w:val="Song"/>
          <w:sz w:val="24"/>
        </w:rPr>
        <w:t>这里的</w:t>
      </w:r>
      <w:r>
        <w:rPr>
          <w:rStyle w:val="Song"/>
          <w:sz w:val="24"/>
        </w:rPr>
        <w:t xml:space="preserve"> x </w:t>
      </w:r>
      <w:r>
        <w:rPr>
          <w:rStyle w:val="Song"/>
          <w:sz w:val="24"/>
        </w:rPr>
        <w:t>和</w:t>
      </w:r>
      <w:r>
        <w:rPr>
          <w:rStyle w:val="Song"/>
          <w:sz w:val="24"/>
        </w:rPr>
        <w:t xml:space="preserve"> y </w:t>
      </w:r>
      <w:r>
        <w:rPr>
          <w:rStyle w:val="Song"/>
          <w:sz w:val="24"/>
        </w:rPr>
        <w:t>是</w:t>
      </w:r>
      <w:r>
        <w:rPr>
          <w:rStyle w:val="Song"/>
          <w:sz w:val="24"/>
        </w:rPr>
        <w:t xml:space="preserve"> doubl</w:t>
      </w:r>
      <w:r>
        <w:rPr>
          <w:rStyle w:val="Song"/>
          <w:sz w:val="24"/>
        </w:rPr>
        <w:t xml:space="preserve">e </w:t>
      </w:r>
      <w:r>
        <w:rPr>
          <w:rStyle w:val="Song"/>
          <w:sz w:val="24"/>
        </w:rPr>
        <w:t>的</w:t>
      </w:r>
      <w:r>
        <w:rPr>
          <w:rStyle w:val="Song"/>
          <w:sz w:val="24"/>
        </w:rPr>
        <w:t xml:space="preserve"> hhh</w:t>
      </w:r>
      <w:r>
        <w:rPr>
          <w:rStyle w:val="Song"/>
          <w:sz w:val="24"/>
        </w:rPr>
        <w:br/>
      </w:r>
      <w:r>
        <w:rPr>
          <w:rStyle w:val="Song"/>
          <w:sz w:val="24"/>
        </w:rPr>
        <w:lastRenderedPageBreak/>
        <w:t xml:space="preserve">        printf("%d ", (int)(a[i].x + 0.5));  //</w:t>
      </w:r>
      <w:r>
        <w:rPr>
          <w:rStyle w:val="Song"/>
          <w:sz w:val="24"/>
        </w:rPr>
        <w:t>注意要</w:t>
      </w:r>
      <w:r>
        <w:rPr>
          <w:rStyle w:val="Song"/>
          <w:sz w:val="24"/>
        </w:rPr>
        <w:t>+0.5</w:t>
      </w:r>
      <w:r>
        <w:rPr>
          <w:rStyle w:val="Song"/>
          <w:sz w:val="24"/>
        </w:rPr>
        <w:t>，否则精度会有问题</w:t>
      </w:r>
      <w:r>
        <w:rPr>
          <w:rStyle w:val="Song"/>
          <w:sz w:val="24"/>
        </w:rPr>
        <w:br/>
        <w:t>}</w:t>
      </w:r>
      <w:r>
        <w:rPr>
          <w:rStyle w:val="Song"/>
          <w:sz w:val="24"/>
        </w:rPr>
        <w:br/>
        <w:t>*/</w:t>
      </w:r>
      <w:r>
        <w:rPr>
          <w:rStyle w:val="Song"/>
          <w:sz w:val="24"/>
        </w:rPr>
        <w:br/>
      </w:r>
      <w:r>
        <w:rPr>
          <w:rStyle w:val="Song"/>
          <w:sz w:val="24"/>
        </w:rPr>
        <w:br/>
        <w:t>//</w:t>
      </w:r>
      <w:r>
        <w:rPr>
          <w:rStyle w:val="Song"/>
          <w:sz w:val="24"/>
        </w:rPr>
        <w:t>三步变两步</w:t>
      </w:r>
      <w:r>
        <w:rPr>
          <w:rStyle w:val="Song"/>
          <w:sz w:val="24"/>
        </w:rPr>
        <w:t>FFT</w:t>
      </w:r>
      <w:r>
        <w:rPr>
          <w:rStyle w:val="Song"/>
          <w:sz w:val="24"/>
        </w:rPr>
        <w:br/>
      </w:r>
      <w:r>
        <w:rPr>
          <w:rStyle w:val="Song"/>
          <w:sz w:val="24"/>
        </w:rPr>
        <w:br/>
        <w:t>int main() {</w:t>
      </w:r>
      <w:r>
        <w:rPr>
          <w:rStyle w:val="Song"/>
          <w:sz w:val="24"/>
        </w:rPr>
        <w:br/>
        <w:t xml:space="preserve">    n = read(), m = read();</w:t>
      </w:r>
      <w:r>
        <w:rPr>
          <w:rStyle w:val="Song"/>
          <w:sz w:val="24"/>
        </w:rPr>
        <w:br/>
        <w:t xml:space="preserve">    for (int i = 0; i &lt;= n; ++i)</w:t>
      </w:r>
      <w:r>
        <w:rPr>
          <w:rStyle w:val="Song"/>
          <w:sz w:val="24"/>
        </w:rPr>
        <w:br/>
        <w:t xml:space="preserve">        a[i].x = read();</w:t>
      </w:r>
      <w:r>
        <w:rPr>
          <w:rStyle w:val="Song"/>
          <w:sz w:val="24"/>
        </w:rPr>
        <w:br/>
        <w:t xml:space="preserve">    for (int i = 0; i &lt;= m; ++i)</w:t>
      </w:r>
      <w:r>
        <w:rPr>
          <w:rStyle w:val="Song"/>
          <w:sz w:val="24"/>
        </w:rPr>
        <w:br/>
        <w:t xml:space="preserve">        a[i].y = read();  //</w:t>
      </w:r>
      <w:r>
        <w:rPr>
          <w:rStyle w:val="Song"/>
          <w:sz w:val="24"/>
        </w:rPr>
        <w:t>把</w:t>
      </w:r>
      <w:r>
        <w:rPr>
          <w:rStyle w:val="Song"/>
          <w:sz w:val="24"/>
        </w:rPr>
        <w:t>b(x)</w:t>
      </w:r>
      <w:r>
        <w:rPr>
          <w:rStyle w:val="Song"/>
          <w:sz w:val="24"/>
        </w:rPr>
        <w:t>放</w:t>
      </w:r>
      <w:r>
        <w:rPr>
          <w:rStyle w:val="Song"/>
          <w:sz w:val="24"/>
        </w:rPr>
        <w:t>到</w:t>
      </w:r>
      <w:r>
        <w:rPr>
          <w:rStyle w:val="Song"/>
          <w:sz w:val="24"/>
        </w:rPr>
        <w:t>a(x)</w:t>
      </w:r>
      <w:r>
        <w:rPr>
          <w:rStyle w:val="Song"/>
          <w:sz w:val="24"/>
        </w:rPr>
        <w:t>的虚部上</w:t>
      </w:r>
      <w:r>
        <w:rPr>
          <w:rStyle w:val="Song"/>
          <w:sz w:val="24"/>
        </w:rPr>
        <w:br/>
        <w:t xml:space="preserve">    while (limit &lt;= n + m)</w:t>
      </w:r>
      <w:r>
        <w:rPr>
          <w:rStyle w:val="Song"/>
          <w:sz w:val="24"/>
        </w:rPr>
        <w:br/>
        <w:t xml:space="preserve">        limit &lt;&lt;= 1, L++;</w:t>
      </w:r>
      <w:r>
        <w:rPr>
          <w:rStyle w:val="Song"/>
          <w:sz w:val="24"/>
        </w:rPr>
        <w:br/>
        <w:t xml:space="preserve">    for (int i = 0; i &lt; limit; ++i)</w:t>
      </w:r>
      <w:r>
        <w:rPr>
          <w:rStyle w:val="Song"/>
          <w:sz w:val="24"/>
        </w:rPr>
        <w:br/>
        <w:t xml:space="preserve">        R[i] = (R[i &gt;&gt; 1] &gt;&gt; 1) | ((i &amp; 1) &lt;&lt; (L - 1));</w:t>
      </w:r>
      <w:r>
        <w:rPr>
          <w:rStyle w:val="Song"/>
          <w:sz w:val="24"/>
        </w:rPr>
        <w:br/>
        <w:t xml:space="preserve">    FFT(a, 1);</w:t>
      </w:r>
      <w:r>
        <w:rPr>
          <w:rStyle w:val="Song"/>
          <w:sz w:val="24"/>
        </w:rPr>
        <w:br/>
        <w:t xml:space="preserve">    for (int i = 0; i &lt;= limit; ++i)</w:t>
      </w:r>
      <w:r>
        <w:rPr>
          <w:rStyle w:val="Song"/>
          <w:sz w:val="24"/>
        </w:rPr>
        <w:br/>
        <w:t xml:space="preserve">        a[i] = a[i] * a[i];  //</w:t>
      </w:r>
      <w:r>
        <w:rPr>
          <w:rStyle w:val="Song"/>
          <w:sz w:val="24"/>
        </w:rPr>
        <w:t>求出</w:t>
      </w:r>
      <w:r>
        <w:rPr>
          <w:rStyle w:val="Song"/>
          <w:sz w:val="24"/>
        </w:rPr>
        <w:t>a(x)^2</w:t>
      </w:r>
      <w:r>
        <w:rPr>
          <w:rStyle w:val="Song"/>
          <w:sz w:val="24"/>
        </w:rPr>
        <w:br/>
        <w:t xml:space="preserve">    FFT(a</w:t>
      </w:r>
      <w:r>
        <w:rPr>
          <w:rStyle w:val="Song"/>
          <w:sz w:val="24"/>
        </w:rPr>
        <w:t>, -1);</w:t>
      </w:r>
      <w:r>
        <w:rPr>
          <w:rStyle w:val="Song"/>
          <w:sz w:val="24"/>
        </w:rPr>
        <w:br/>
      </w:r>
      <w:r>
        <w:rPr>
          <w:rStyle w:val="Song"/>
          <w:sz w:val="24"/>
        </w:rPr>
        <w:br/>
        <w:t xml:space="preserve">    for (int i = 0; i &lt;= n + m; ++i)</w:t>
      </w:r>
      <w:r>
        <w:rPr>
          <w:rStyle w:val="Song"/>
          <w:sz w:val="24"/>
        </w:rPr>
        <w:br/>
        <w:t xml:space="preserve">        printf("%d ", (int)(a[i].y / 2 + 0.5));</w:t>
      </w:r>
      <w:r>
        <w:rPr>
          <w:rStyle w:val="Song"/>
          <w:sz w:val="24"/>
        </w:rPr>
        <w:br/>
        <w:t xml:space="preserve">    //</w:t>
      </w:r>
      <w:r>
        <w:rPr>
          <w:rStyle w:val="Song"/>
          <w:sz w:val="24"/>
        </w:rPr>
        <w:t>虚部取出来除</w:t>
      </w:r>
      <w:r>
        <w:rPr>
          <w:rStyle w:val="Song"/>
          <w:sz w:val="24"/>
        </w:rPr>
        <w:t>2</w:t>
      </w:r>
      <w:r>
        <w:rPr>
          <w:rStyle w:val="Song"/>
          <w:sz w:val="24"/>
        </w:rPr>
        <w:t>，注意要</w:t>
      </w:r>
      <w:r>
        <w:rPr>
          <w:rStyle w:val="Song"/>
          <w:sz w:val="24"/>
        </w:rPr>
        <w:t>+0.5</w:t>
      </w:r>
      <w:r>
        <w:rPr>
          <w:rStyle w:val="Song"/>
          <w:sz w:val="24"/>
        </w:rPr>
        <w:t>，否则精度会有问题</w:t>
      </w:r>
      <w:r>
        <w:rPr>
          <w:rStyle w:val="Song"/>
          <w:sz w:val="24"/>
        </w:rPr>
        <w:t>,</w:t>
      </w:r>
      <w:r>
        <w:rPr>
          <w:rStyle w:val="Song"/>
          <w:sz w:val="24"/>
        </w:rPr>
        <w:t>这里的</w:t>
      </w:r>
      <w:r>
        <w:rPr>
          <w:rStyle w:val="Song"/>
          <w:sz w:val="24"/>
        </w:rPr>
        <w:t>x</w:t>
      </w:r>
      <w:r>
        <w:rPr>
          <w:rStyle w:val="Song"/>
          <w:sz w:val="24"/>
        </w:rPr>
        <w:t>和</w:t>
      </w:r>
      <w:r>
        <w:rPr>
          <w:rStyle w:val="Song"/>
          <w:sz w:val="24"/>
        </w:rPr>
        <w:t>y</w:t>
      </w:r>
      <w:r>
        <w:rPr>
          <w:rStyle w:val="Song"/>
          <w:sz w:val="24"/>
        </w:rPr>
        <w:t>都是</w:t>
      </w:r>
      <w:r>
        <w:rPr>
          <w:rStyle w:val="Song"/>
          <w:sz w:val="24"/>
        </w:rPr>
        <w:t>double</w:t>
      </w:r>
      <w:r>
        <w:rPr>
          <w:rStyle w:val="Song"/>
          <w:sz w:val="24"/>
        </w:rPr>
        <w:br/>
        <w:t>}</w:t>
      </w:r>
      <w:r>
        <w:rPr>
          <w:rStyle w:val="Song"/>
          <w:sz w:val="24"/>
        </w:rPr>
        <w:br/>
      </w:r>
    </w:p>
    <w:p w14:paraId="1476928D" w14:textId="77777777" w:rsidR="002145E0" w:rsidRDefault="00D71CD4">
      <w:pPr>
        <w:pStyle w:val="21"/>
      </w:pPr>
      <w:bookmarkStart w:id="74" w:name="_Toc133698705"/>
      <w:r>
        <w:rPr>
          <w:rStyle w:val="Song"/>
          <w:sz w:val="36"/>
        </w:rPr>
        <w:t>中国剩余定理</w:t>
      </w:r>
      <w:r>
        <w:rPr>
          <w:rStyle w:val="Song"/>
          <w:sz w:val="36"/>
        </w:rPr>
        <w:t>.cpp</w:t>
      </w:r>
      <w:bookmarkEnd w:id="74"/>
    </w:p>
    <w:p w14:paraId="23E0E3A5"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typedef long long ll;</w:t>
      </w:r>
      <w:r>
        <w:rPr>
          <w:rStyle w:val="Song"/>
          <w:sz w:val="24"/>
        </w:rPr>
        <w:br/>
        <w:t>#define int long long</w:t>
      </w:r>
      <w:r>
        <w:rPr>
          <w:rStyle w:val="Song"/>
          <w:sz w:val="24"/>
        </w:rPr>
        <w:br/>
      </w:r>
      <w:r>
        <w:rPr>
          <w:rStyle w:val="Song"/>
          <w:sz w:val="24"/>
        </w:rPr>
        <w:br/>
        <w:t>//</w:t>
      </w:r>
      <w:r>
        <w:rPr>
          <w:rStyle w:val="Song"/>
          <w:sz w:val="24"/>
        </w:rPr>
        <w:br/>
      </w:r>
      <w:r>
        <w:rPr>
          <w:rStyle w:val="Song"/>
          <w:sz w:val="24"/>
        </w:rPr>
        <w:br/>
        <w:t>const in</w:t>
      </w:r>
      <w:r>
        <w:rPr>
          <w:rStyle w:val="Song"/>
          <w:sz w:val="24"/>
        </w:rPr>
        <w:t>t N = 15;</w:t>
      </w:r>
      <w:r>
        <w:rPr>
          <w:rStyle w:val="Song"/>
          <w:sz w:val="24"/>
        </w:rPr>
        <w:br/>
        <w:t>int n, a[N], mods[N];</w:t>
      </w:r>
      <w:r>
        <w:rPr>
          <w:rStyle w:val="Song"/>
          <w:sz w:val="24"/>
        </w:rPr>
        <w:br/>
      </w:r>
      <w:r>
        <w:rPr>
          <w:rStyle w:val="Song"/>
          <w:sz w:val="24"/>
        </w:rPr>
        <w:br/>
        <w:t>int exgcd(int a, int b, int&amp; x, int&amp; y) {</w:t>
      </w:r>
      <w:r>
        <w:rPr>
          <w:rStyle w:val="Song"/>
          <w:sz w:val="24"/>
        </w:rPr>
        <w:br/>
      </w:r>
      <w:r>
        <w:rPr>
          <w:rStyle w:val="Song"/>
          <w:sz w:val="24"/>
        </w:rPr>
        <w:lastRenderedPageBreak/>
        <w:t xml:space="preserve">    if (!b) {</w:t>
      </w:r>
      <w:r>
        <w:rPr>
          <w:rStyle w:val="Song"/>
          <w:sz w:val="24"/>
        </w:rPr>
        <w:br/>
        <w:t xml:space="preserve">        x = 1, y = 0;</w:t>
      </w:r>
      <w:r>
        <w:rPr>
          <w:rStyle w:val="Song"/>
          <w:sz w:val="24"/>
        </w:rPr>
        <w:br/>
        <w:t xml:space="preserve">        return a;</w:t>
      </w:r>
      <w:r>
        <w:rPr>
          <w:rStyle w:val="Song"/>
          <w:sz w:val="24"/>
        </w:rPr>
        <w:br/>
        <w:t xml:space="preserve">    } else {</w:t>
      </w:r>
      <w:r>
        <w:rPr>
          <w:rStyle w:val="Song"/>
          <w:sz w:val="24"/>
        </w:rPr>
        <w:br/>
        <w:t xml:space="preserve">        int gcd = exgcd(b, a % b, y, x);</w:t>
      </w:r>
      <w:r>
        <w:rPr>
          <w:rStyle w:val="Song"/>
          <w:sz w:val="24"/>
        </w:rPr>
        <w:br/>
        <w:t xml:space="preserve">        y -= x * (a / b);  // </w:t>
      </w:r>
      <w:r>
        <w:rPr>
          <w:rStyle w:val="Song"/>
          <w:sz w:val="24"/>
        </w:rPr>
        <w:t>此处一定要先除后乘不然可能爆精度建议加括号</w:t>
      </w:r>
      <w:r>
        <w:rPr>
          <w:rStyle w:val="Song"/>
          <w:sz w:val="24"/>
        </w:rPr>
        <w:br/>
        <w:t xml:space="preserve">        return gcd;</w:t>
      </w:r>
      <w:r>
        <w:rPr>
          <w:rStyle w:val="Song"/>
          <w:sz w:val="24"/>
        </w:rPr>
        <w:br/>
        <w:t xml:space="preserve"> </w:t>
      </w:r>
      <w:r>
        <w:rPr>
          <w:rStyle w:val="Song"/>
          <w:sz w:val="24"/>
        </w:rPr>
        <w:t xml:space="preserve">   }</w:t>
      </w:r>
      <w:r>
        <w:rPr>
          <w:rStyle w:val="Song"/>
          <w:sz w:val="24"/>
        </w:rPr>
        <w:br/>
        <w:t>}</w:t>
      </w:r>
      <w:r>
        <w:rPr>
          <w:rStyle w:val="Song"/>
          <w:sz w:val="24"/>
        </w:rPr>
        <w:br/>
      </w:r>
      <w:r>
        <w:rPr>
          <w:rStyle w:val="Song"/>
          <w:sz w:val="24"/>
        </w:rPr>
        <w:br/>
        <w:t xml:space="preserve">inline ll inv(ll x, ll p)  // </w:t>
      </w:r>
      <w:r>
        <w:rPr>
          <w:rStyle w:val="Song"/>
          <w:sz w:val="24"/>
        </w:rPr>
        <w:t>求逆元</w:t>
      </w:r>
      <w:r>
        <w:rPr>
          <w:rStyle w:val="Song"/>
          <w:sz w:val="24"/>
        </w:rPr>
        <w:br/>
        <w:t>{</w:t>
      </w:r>
      <w:r>
        <w:rPr>
          <w:rStyle w:val="Song"/>
          <w:sz w:val="24"/>
        </w:rPr>
        <w:br/>
        <w:t xml:space="preserve">    ll X, Y;</w:t>
      </w:r>
      <w:r>
        <w:rPr>
          <w:rStyle w:val="Song"/>
          <w:sz w:val="24"/>
        </w:rPr>
        <w:br/>
        <w:t xml:space="preserve">    exgcd(x, p, X, Y);</w:t>
      </w:r>
      <w:r>
        <w:rPr>
          <w:rStyle w:val="Song"/>
          <w:sz w:val="24"/>
        </w:rPr>
        <w:br/>
        <w:t xml:space="preserve">    return (X % p + p) % p;</w:t>
      </w:r>
      <w:r>
        <w:rPr>
          <w:rStyle w:val="Song"/>
          <w:sz w:val="24"/>
        </w:rPr>
        <w:br/>
        <w:t>}</w:t>
      </w:r>
      <w:r>
        <w:rPr>
          <w:rStyle w:val="Song"/>
          <w:sz w:val="24"/>
        </w:rPr>
        <w:br/>
        <w:t>inline ll crt()  // CRT</w:t>
      </w:r>
      <w:r>
        <w:rPr>
          <w:rStyle w:val="Song"/>
          <w:sz w:val="24"/>
        </w:rPr>
        <w:br/>
        <w:t>{</w:t>
      </w:r>
      <w:r>
        <w:rPr>
          <w:rStyle w:val="Song"/>
          <w:sz w:val="24"/>
        </w:rPr>
        <w:br/>
        <w:t xml:space="preserve">    ll prod = 1, ans = 0;</w:t>
      </w:r>
      <w:r>
        <w:rPr>
          <w:rStyle w:val="Song"/>
          <w:sz w:val="24"/>
        </w:rPr>
        <w:br/>
        <w:t xml:space="preserve">    for (int i = 1; i &lt;= n; ++i)</w:t>
      </w:r>
      <w:r>
        <w:rPr>
          <w:rStyle w:val="Song"/>
          <w:sz w:val="24"/>
        </w:rPr>
        <w:br/>
        <w:t xml:space="preserve">        prod *= mods[i];</w:t>
      </w:r>
      <w:r>
        <w:rPr>
          <w:rStyle w:val="Song"/>
          <w:sz w:val="24"/>
        </w:rPr>
        <w:br/>
        <w:t xml:space="preserve">    ll tmp;</w:t>
      </w:r>
      <w:r>
        <w:rPr>
          <w:rStyle w:val="Song"/>
          <w:sz w:val="24"/>
        </w:rPr>
        <w:br/>
        <w:t xml:space="preserve">    for (int i = 1; i &lt;=</w:t>
      </w:r>
      <w:r>
        <w:rPr>
          <w:rStyle w:val="Song"/>
          <w:sz w:val="24"/>
        </w:rPr>
        <w:t xml:space="preserve"> n; ++i) {</w:t>
      </w:r>
      <w:r>
        <w:rPr>
          <w:rStyle w:val="Song"/>
          <w:sz w:val="24"/>
        </w:rPr>
        <w:br/>
        <w:t xml:space="preserve">        tmp = prod / mods[i];</w:t>
      </w:r>
      <w:r>
        <w:rPr>
          <w:rStyle w:val="Song"/>
          <w:sz w:val="24"/>
        </w:rPr>
        <w:br/>
        <w:t xml:space="preserve">        ans += (inv(tmp, mods[i]) * a[i] * tmp) % prod;</w:t>
      </w:r>
      <w:r>
        <w:rPr>
          <w:rStyle w:val="Song"/>
          <w:sz w:val="24"/>
        </w:rPr>
        <w:br/>
        <w:t xml:space="preserve">    }</w:t>
      </w:r>
      <w:r>
        <w:rPr>
          <w:rStyle w:val="Song"/>
          <w:sz w:val="24"/>
        </w:rPr>
        <w:br/>
        <w:t xml:space="preserve">    return ans % prod;</w:t>
      </w:r>
      <w:r>
        <w:rPr>
          <w:rStyle w:val="Song"/>
          <w:sz w:val="24"/>
        </w:rPr>
        <w:br/>
        <w:t>}</w:t>
      </w:r>
      <w:r>
        <w:rPr>
          <w:rStyle w:val="Song"/>
          <w:sz w:val="24"/>
        </w:rPr>
        <w:br/>
        <w:t>/*</w:t>
      </w:r>
      <w:r>
        <w:rPr>
          <w:rStyle w:val="Song"/>
          <w:sz w:val="24"/>
        </w:rPr>
        <w:br/>
        <w:t xml:space="preserve">    a[i]</w:t>
      </w:r>
      <w:r>
        <w:rPr>
          <w:rStyle w:val="Song"/>
          <w:sz w:val="24"/>
        </w:rPr>
        <w:t>为每个方程式的余数</w:t>
      </w:r>
      <w:r>
        <w:rPr>
          <w:rStyle w:val="Song"/>
          <w:sz w:val="24"/>
        </w:rPr>
        <w:br/>
        <w:t xml:space="preserve">    mods[i]</w:t>
      </w:r>
      <w:r>
        <w:rPr>
          <w:rStyle w:val="Song"/>
          <w:sz w:val="24"/>
        </w:rPr>
        <w:t>为每个方程的模数</w:t>
      </w:r>
      <w:r>
        <w:rPr>
          <w:rStyle w:val="Song"/>
          <w:sz w:val="24"/>
        </w:rPr>
        <w:br/>
        <w:t xml:space="preserve">    </w:t>
      </w:r>
      <w:r>
        <w:rPr>
          <w:rStyle w:val="Song"/>
          <w:sz w:val="24"/>
        </w:rPr>
        <w:t>使用条件为所有</w:t>
      </w:r>
      <w:r>
        <w:rPr>
          <w:rStyle w:val="Song"/>
          <w:sz w:val="24"/>
        </w:rPr>
        <w:t>mods[i]</w:t>
      </w:r>
      <w:r>
        <w:rPr>
          <w:rStyle w:val="Song"/>
          <w:sz w:val="24"/>
        </w:rPr>
        <w:t>互质</w:t>
      </w:r>
      <w:r>
        <w:rPr>
          <w:rStyle w:val="Song"/>
          <w:sz w:val="24"/>
        </w:rPr>
        <w:br/>
        <w:t xml:space="preserve"> */</w:t>
      </w:r>
      <w:r>
        <w:rPr>
          <w:rStyle w:val="Song"/>
          <w:sz w:val="24"/>
        </w:rPr>
        <w:br/>
        <w:t>signed example() {</w:t>
      </w:r>
      <w:r>
        <w:rPr>
          <w:rStyle w:val="Song"/>
          <w:sz w:val="24"/>
        </w:rPr>
        <w:br/>
        <w:t xml:space="preserve">    cin &gt;&gt; n;</w:t>
      </w:r>
      <w:r>
        <w:rPr>
          <w:rStyle w:val="Song"/>
          <w:sz w:val="24"/>
        </w:rPr>
        <w:br/>
      </w:r>
      <w:r>
        <w:rPr>
          <w:rStyle w:val="Song"/>
          <w:sz w:val="24"/>
        </w:rPr>
        <w:br/>
        <w:t xml:space="preserve">    for (int i = 1; i &lt;= n; </w:t>
      </w:r>
      <w:r>
        <w:rPr>
          <w:rStyle w:val="Song"/>
          <w:sz w:val="24"/>
        </w:rPr>
        <w:t>++i)</w:t>
      </w:r>
      <w:r>
        <w:rPr>
          <w:rStyle w:val="Song"/>
          <w:sz w:val="24"/>
        </w:rPr>
        <w:br/>
        <w:t xml:space="preserve">        cin &gt;&gt; a[i] &gt;&gt; mods[i];</w:t>
      </w:r>
      <w:r>
        <w:rPr>
          <w:rStyle w:val="Song"/>
          <w:sz w:val="24"/>
        </w:rPr>
        <w:br/>
        <w:t xml:space="preserve">    int ans = crt();</w:t>
      </w:r>
      <w:r>
        <w:rPr>
          <w:rStyle w:val="Song"/>
          <w:sz w:val="24"/>
        </w:rPr>
        <w:br/>
        <w:t xml:space="preserve">    cout &lt;&lt; ans;</w:t>
      </w:r>
      <w:r>
        <w:rPr>
          <w:rStyle w:val="Song"/>
          <w:sz w:val="24"/>
        </w:rPr>
        <w:br/>
      </w:r>
      <w:r>
        <w:rPr>
          <w:rStyle w:val="Song"/>
          <w:sz w:val="24"/>
        </w:rPr>
        <w:lastRenderedPageBreak/>
        <w:t>}</w:t>
      </w:r>
      <w:r>
        <w:rPr>
          <w:rStyle w:val="Song"/>
          <w:sz w:val="24"/>
        </w:rPr>
        <w:br/>
      </w:r>
    </w:p>
    <w:p w14:paraId="058A022B" w14:textId="77777777" w:rsidR="002145E0" w:rsidRDefault="00D71CD4">
      <w:pPr>
        <w:pStyle w:val="21"/>
        <w:rPr>
          <w:lang w:eastAsia="zh-CN"/>
        </w:rPr>
      </w:pPr>
      <w:bookmarkStart w:id="75" w:name="_Toc133698706"/>
      <w:r>
        <w:rPr>
          <w:rStyle w:val="Song"/>
          <w:sz w:val="36"/>
          <w:lang w:eastAsia="zh-CN"/>
        </w:rPr>
        <w:t>分解质因数大数</w:t>
      </w:r>
      <w:r>
        <w:rPr>
          <w:rStyle w:val="Song"/>
          <w:sz w:val="36"/>
          <w:lang w:eastAsia="zh-CN"/>
        </w:rPr>
        <w:t>_</w:t>
      </w:r>
      <w:r>
        <w:rPr>
          <w:rStyle w:val="Song"/>
          <w:sz w:val="36"/>
          <w:lang w:eastAsia="zh-CN"/>
        </w:rPr>
        <w:t>大数因式分解</w:t>
      </w:r>
      <w:r>
        <w:rPr>
          <w:rStyle w:val="Song"/>
          <w:sz w:val="36"/>
          <w:lang w:eastAsia="zh-CN"/>
        </w:rPr>
        <w:t>.cpp</w:t>
      </w:r>
      <w:bookmarkEnd w:id="75"/>
    </w:p>
    <w:p w14:paraId="1A81DB34"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typedef long long ll;</w:t>
      </w:r>
      <w:r>
        <w:rPr>
          <w:rStyle w:val="Song"/>
          <w:sz w:val="24"/>
        </w:rPr>
        <w:br/>
      </w:r>
      <w:r>
        <w:rPr>
          <w:rStyle w:val="Song"/>
          <w:sz w:val="24"/>
        </w:rPr>
        <w:br/>
        <w:t>map&lt;ll, int&gt; m_pollard;  // map</w:t>
      </w:r>
      <w:r>
        <w:rPr>
          <w:rStyle w:val="Song"/>
          <w:sz w:val="24"/>
        </w:rPr>
        <w:t>中第一个键是因子，值是次数</w:t>
      </w:r>
      <w:r>
        <w:rPr>
          <w:rStyle w:val="Song"/>
          <w:sz w:val="24"/>
        </w:rPr>
        <w:br/>
        <w:t>const int mod = 10000019;</w:t>
      </w:r>
      <w:r>
        <w:rPr>
          <w:rStyle w:val="Song"/>
          <w:sz w:val="24"/>
        </w:rPr>
        <w:br/>
        <w:t>const int times = 5</w:t>
      </w:r>
      <w:r>
        <w:rPr>
          <w:rStyle w:val="Song"/>
          <w:sz w:val="24"/>
        </w:rPr>
        <w:t>0;     //</w:t>
      </w:r>
      <w:r>
        <w:rPr>
          <w:rStyle w:val="Song"/>
          <w:sz w:val="24"/>
        </w:rPr>
        <w:t>测试</w:t>
      </w:r>
      <w:r>
        <w:rPr>
          <w:rStyle w:val="Song"/>
          <w:sz w:val="24"/>
        </w:rPr>
        <w:t>50</w:t>
      </w:r>
      <w:r>
        <w:rPr>
          <w:rStyle w:val="Song"/>
          <w:sz w:val="24"/>
        </w:rPr>
        <w:t>次</w:t>
      </w:r>
      <w:r>
        <w:rPr>
          <w:rStyle w:val="Song"/>
          <w:sz w:val="24"/>
        </w:rPr>
        <w:br/>
        <w:t>ll mul(ll a, ll b, ll m)  //</w:t>
      </w:r>
      <w:r>
        <w:rPr>
          <w:rStyle w:val="Song"/>
          <w:sz w:val="24"/>
        </w:rPr>
        <w:t>求</w:t>
      </w:r>
      <w:r>
        <w:rPr>
          <w:rStyle w:val="Song"/>
          <w:sz w:val="24"/>
        </w:rPr>
        <w:t>a*b%m</w:t>
      </w:r>
      <w:r>
        <w:rPr>
          <w:rStyle w:val="Song"/>
          <w:sz w:val="24"/>
        </w:rPr>
        <w:br/>
        <w:t>{</w:t>
      </w:r>
      <w:r>
        <w:rPr>
          <w:rStyle w:val="Song"/>
          <w:sz w:val="24"/>
        </w:rPr>
        <w:br/>
        <w:t xml:space="preserve">    ll ans = 0;</w:t>
      </w:r>
      <w:r>
        <w:rPr>
          <w:rStyle w:val="Song"/>
          <w:sz w:val="24"/>
        </w:rPr>
        <w:br/>
        <w:t xml:space="preserve">    a %= m;</w:t>
      </w:r>
      <w:r>
        <w:rPr>
          <w:rStyle w:val="Song"/>
          <w:sz w:val="24"/>
        </w:rPr>
        <w:br/>
        <w:t xml:space="preserve">    while (b) {</w:t>
      </w:r>
      <w:r>
        <w:rPr>
          <w:rStyle w:val="Song"/>
          <w:sz w:val="24"/>
        </w:rPr>
        <w:br/>
        <w:t xml:space="preserve">        if (b &amp; 1) ans = (ans + a) % m;</w:t>
      </w:r>
      <w:r>
        <w:rPr>
          <w:rStyle w:val="Song"/>
          <w:sz w:val="24"/>
        </w:rPr>
        <w:br/>
        <w:t xml:space="preserve">        b /= 2;</w:t>
      </w:r>
      <w:r>
        <w:rPr>
          <w:rStyle w:val="Song"/>
          <w:sz w:val="24"/>
        </w:rPr>
        <w:br/>
        <w:t xml:space="preserve">        a = (a + a) % m;</w:t>
      </w:r>
      <w:r>
        <w:rPr>
          <w:rStyle w:val="Song"/>
          <w:sz w:val="24"/>
        </w:rPr>
        <w:br/>
        <w:t xml:space="preserve">    }</w:t>
      </w:r>
      <w:r>
        <w:rPr>
          <w:rStyle w:val="Song"/>
          <w:sz w:val="24"/>
        </w:rPr>
        <w:br/>
        <w:t xml:space="preserve">    return ans;</w:t>
      </w:r>
      <w:r>
        <w:rPr>
          <w:rStyle w:val="Song"/>
          <w:sz w:val="24"/>
        </w:rPr>
        <w:br/>
        <w:t>}</w:t>
      </w:r>
      <w:r>
        <w:rPr>
          <w:rStyle w:val="Song"/>
          <w:sz w:val="24"/>
        </w:rPr>
        <w:br/>
        <w:t>ll pow(ll a, ll b, ll m)  // a^b % m</w:t>
      </w:r>
      <w:r>
        <w:rPr>
          <w:rStyle w:val="Song"/>
          <w:sz w:val="24"/>
        </w:rPr>
        <w:br/>
        <w:t>{</w:t>
      </w:r>
      <w:r>
        <w:rPr>
          <w:rStyle w:val="Song"/>
          <w:sz w:val="24"/>
        </w:rPr>
        <w:br/>
        <w:t xml:space="preserve">    ll ans = 1;</w:t>
      </w:r>
      <w:r>
        <w:rPr>
          <w:rStyle w:val="Song"/>
          <w:sz w:val="24"/>
        </w:rPr>
        <w:br/>
      </w:r>
      <w:r>
        <w:rPr>
          <w:rStyle w:val="Song"/>
          <w:sz w:val="24"/>
        </w:rPr>
        <w:t xml:space="preserve">    a %= m;</w:t>
      </w:r>
      <w:r>
        <w:rPr>
          <w:rStyle w:val="Song"/>
          <w:sz w:val="24"/>
        </w:rPr>
        <w:br/>
        <w:t xml:space="preserve">    while (b) {</w:t>
      </w:r>
      <w:r>
        <w:rPr>
          <w:rStyle w:val="Song"/>
          <w:sz w:val="24"/>
        </w:rPr>
        <w:br/>
        <w:t xml:space="preserve">        if (b &amp; 1) ans = mul(a, ans, m);</w:t>
      </w:r>
      <w:r>
        <w:rPr>
          <w:rStyle w:val="Song"/>
          <w:sz w:val="24"/>
        </w:rPr>
        <w:br/>
        <w:t xml:space="preserve">        b /= 2;</w:t>
      </w:r>
      <w:r>
        <w:rPr>
          <w:rStyle w:val="Song"/>
          <w:sz w:val="24"/>
        </w:rPr>
        <w:br/>
        <w:t xml:space="preserve">        a = mul(a, a, m);</w:t>
      </w:r>
      <w:r>
        <w:rPr>
          <w:rStyle w:val="Song"/>
          <w:sz w:val="24"/>
        </w:rPr>
        <w:br/>
        <w:t xml:space="preserve">    }</w:t>
      </w:r>
      <w:r>
        <w:rPr>
          <w:rStyle w:val="Song"/>
          <w:sz w:val="24"/>
        </w:rPr>
        <w:br/>
        <w:t xml:space="preserve">    ans %= m;</w:t>
      </w:r>
      <w:r>
        <w:rPr>
          <w:rStyle w:val="Song"/>
          <w:sz w:val="24"/>
        </w:rPr>
        <w:br/>
        <w:t xml:space="preserve">    return ans;</w:t>
      </w:r>
      <w:r>
        <w:rPr>
          <w:rStyle w:val="Song"/>
          <w:sz w:val="24"/>
        </w:rPr>
        <w:br/>
        <w:t>}</w:t>
      </w:r>
      <w:r>
        <w:rPr>
          <w:rStyle w:val="Song"/>
          <w:sz w:val="24"/>
        </w:rPr>
        <w:br/>
        <w:t>bool Miller_Rabin(ll n, int repeat)  // n</w:t>
      </w:r>
      <w:r>
        <w:rPr>
          <w:rStyle w:val="Song"/>
          <w:sz w:val="24"/>
        </w:rPr>
        <w:t>是测试的大数，</w:t>
      </w:r>
      <w:r>
        <w:rPr>
          <w:rStyle w:val="Song"/>
          <w:sz w:val="24"/>
        </w:rPr>
        <w:t>repeat</w:t>
      </w:r>
      <w:r>
        <w:rPr>
          <w:rStyle w:val="Song"/>
          <w:sz w:val="24"/>
        </w:rPr>
        <w:t>是测试重复次数</w:t>
      </w:r>
      <w:r>
        <w:rPr>
          <w:rStyle w:val="Song"/>
          <w:sz w:val="24"/>
        </w:rPr>
        <w:br/>
        <w:t>{</w:t>
      </w:r>
      <w:r>
        <w:rPr>
          <w:rStyle w:val="Song"/>
          <w:sz w:val="24"/>
        </w:rPr>
        <w:br/>
        <w:t xml:space="preserve">    if (n == 2 || n == 3) return true;     </w:t>
      </w:r>
      <w:r>
        <w:rPr>
          <w:rStyle w:val="Song"/>
          <w:sz w:val="24"/>
        </w:rPr>
        <w:t xml:space="preserve">  //</w:t>
      </w:r>
      <w:r>
        <w:rPr>
          <w:rStyle w:val="Song"/>
          <w:sz w:val="24"/>
        </w:rPr>
        <w:t>特判</w:t>
      </w:r>
      <w:r>
        <w:rPr>
          <w:rStyle w:val="Song"/>
          <w:sz w:val="24"/>
        </w:rPr>
        <w:br/>
        <w:t xml:space="preserve">    if (n % 2 == 0 || n == 1) return false;  //</w:t>
      </w:r>
      <w:r>
        <w:rPr>
          <w:rStyle w:val="Song"/>
          <w:sz w:val="24"/>
        </w:rPr>
        <w:t>偶数和</w:t>
      </w:r>
      <w:r>
        <w:rPr>
          <w:rStyle w:val="Song"/>
          <w:sz w:val="24"/>
        </w:rPr>
        <w:t>1</w:t>
      </w:r>
      <w:r>
        <w:rPr>
          <w:rStyle w:val="Song"/>
          <w:sz w:val="24"/>
        </w:rPr>
        <w:br/>
      </w:r>
      <w:r>
        <w:rPr>
          <w:rStyle w:val="Song"/>
          <w:sz w:val="24"/>
        </w:rPr>
        <w:br/>
        <w:t xml:space="preserve">    //</w:t>
      </w:r>
      <w:r>
        <w:rPr>
          <w:rStyle w:val="Song"/>
          <w:sz w:val="24"/>
        </w:rPr>
        <w:t>将</w:t>
      </w:r>
      <w:r>
        <w:rPr>
          <w:rStyle w:val="Song"/>
          <w:sz w:val="24"/>
        </w:rPr>
        <w:t>n-1</w:t>
      </w:r>
      <w:r>
        <w:rPr>
          <w:rStyle w:val="Song"/>
          <w:sz w:val="24"/>
        </w:rPr>
        <w:t>分解成</w:t>
      </w:r>
      <w:r>
        <w:rPr>
          <w:rStyle w:val="Song"/>
          <w:sz w:val="24"/>
        </w:rPr>
        <w:t>2^s*d</w:t>
      </w:r>
      <w:r>
        <w:rPr>
          <w:rStyle w:val="Song"/>
          <w:sz w:val="24"/>
        </w:rPr>
        <w:br/>
      </w:r>
      <w:r>
        <w:rPr>
          <w:rStyle w:val="Song"/>
          <w:sz w:val="24"/>
        </w:rPr>
        <w:lastRenderedPageBreak/>
        <w:t xml:space="preserve">    ll d = n - 1;</w:t>
      </w:r>
      <w:r>
        <w:rPr>
          <w:rStyle w:val="Song"/>
          <w:sz w:val="24"/>
        </w:rPr>
        <w:br/>
        <w:t xml:space="preserve">    int s = 0;</w:t>
      </w:r>
      <w:r>
        <w:rPr>
          <w:rStyle w:val="Song"/>
          <w:sz w:val="24"/>
        </w:rPr>
        <w:br/>
        <w:t xml:space="preserve">    while (!(d &amp; 1))</w:t>
      </w:r>
      <w:r>
        <w:rPr>
          <w:rStyle w:val="Song"/>
          <w:sz w:val="24"/>
        </w:rPr>
        <w:br/>
        <w:t xml:space="preserve">        ++s, d &gt;&gt;= 1;</w:t>
      </w:r>
      <w:r>
        <w:rPr>
          <w:rStyle w:val="Song"/>
          <w:sz w:val="24"/>
        </w:rPr>
        <w:br/>
        <w:t xml:space="preserve">    // srand((unsigned)time(NULL));</w:t>
      </w:r>
      <w:r>
        <w:rPr>
          <w:rStyle w:val="Song"/>
          <w:sz w:val="24"/>
        </w:rPr>
        <w:t>在最开始调用即可</w:t>
      </w:r>
      <w:r>
        <w:rPr>
          <w:rStyle w:val="Song"/>
          <w:sz w:val="24"/>
        </w:rPr>
        <w:br/>
        <w:t xml:space="preserve">    for (int i = 0; i &lt; repeat; i++)  //</w:t>
      </w:r>
      <w:r>
        <w:rPr>
          <w:rStyle w:val="Song"/>
          <w:sz w:val="24"/>
        </w:rPr>
        <w:t>重复</w:t>
      </w:r>
      <w:r>
        <w:rPr>
          <w:rStyle w:val="Song"/>
          <w:sz w:val="24"/>
        </w:rPr>
        <w:t>repeat</w:t>
      </w:r>
      <w:r>
        <w:rPr>
          <w:rStyle w:val="Song"/>
          <w:sz w:val="24"/>
        </w:rPr>
        <w:t>次</w:t>
      </w:r>
      <w:r>
        <w:rPr>
          <w:rStyle w:val="Song"/>
          <w:sz w:val="24"/>
        </w:rPr>
        <w:br/>
        <w:t xml:space="preserve">    {</w:t>
      </w:r>
      <w:r>
        <w:rPr>
          <w:rStyle w:val="Song"/>
          <w:sz w:val="24"/>
        </w:rPr>
        <w:br/>
        <w:t xml:space="preserve"> </w:t>
      </w:r>
      <w:r>
        <w:rPr>
          <w:rStyle w:val="Song"/>
          <w:sz w:val="24"/>
        </w:rPr>
        <w:t xml:space="preserve">       ll a = rand() % (n - 3) + 2;  //</w:t>
      </w:r>
      <w:r>
        <w:rPr>
          <w:rStyle w:val="Song"/>
          <w:sz w:val="24"/>
        </w:rPr>
        <w:t>取一个随机数</w:t>
      </w:r>
      <w:r>
        <w:rPr>
          <w:rStyle w:val="Song"/>
          <w:sz w:val="24"/>
        </w:rPr>
        <w:t>,[2,n-1)</w:t>
      </w:r>
      <w:r>
        <w:rPr>
          <w:rStyle w:val="Song"/>
          <w:sz w:val="24"/>
        </w:rPr>
        <w:br/>
        <w:t xml:space="preserve">        ll x = pow(a, d, n);</w:t>
      </w:r>
      <w:r>
        <w:rPr>
          <w:rStyle w:val="Song"/>
          <w:sz w:val="24"/>
        </w:rPr>
        <w:br/>
        <w:t xml:space="preserve">        ll y = 0;</w:t>
      </w:r>
      <w:r>
        <w:rPr>
          <w:rStyle w:val="Song"/>
          <w:sz w:val="24"/>
        </w:rPr>
        <w:br/>
        <w:t xml:space="preserve">        for (int j = 0; j &lt; s; j++) {</w:t>
      </w:r>
      <w:r>
        <w:rPr>
          <w:rStyle w:val="Song"/>
          <w:sz w:val="24"/>
        </w:rPr>
        <w:br/>
        <w:t xml:space="preserve">            y = mul(x, x, n);</w:t>
      </w:r>
      <w:r>
        <w:rPr>
          <w:rStyle w:val="Song"/>
          <w:sz w:val="24"/>
        </w:rPr>
        <w:br/>
        <w:t xml:space="preserve">            if (y == 1 &amp;&amp; x != 1 &amp;&amp; x != (n - 1)) return false;</w:t>
      </w:r>
      <w:r>
        <w:rPr>
          <w:rStyle w:val="Song"/>
          <w:sz w:val="24"/>
        </w:rPr>
        <w:br/>
        <w:t xml:space="preserve">            x = y;</w:t>
      </w:r>
      <w:r>
        <w:rPr>
          <w:rStyle w:val="Song"/>
          <w:sz w:val="24"/>
        </w:rPr>
        <w:br/>
        <w:t xml:space="preserve">    </w:t>
      </w:r>
      <w:r>
        <w:rPr>
          <w:rStyle w:val="Song"/>
          <w:sz w:val="24"/>
        </w:rPr>
        <w:t xml:space="preserve">    }</w:t>
      </w:r>
      <w:r>
        <w:rPr>
          <w:rStyle w:val="Song"/>
          <w:sz w:val="24"/>
        </w:rPr>
        <w:br/>
        <w:t xml:space="preserve">        if (y != 1) return false;  //</w:t>
      </w:r>
      <w:r>
        <w:rPr>
          <w:rStyle w:val="Song"/>
          <w:sz w:val="24"/>
        </w:rPr>
        <w:t>费马小定理</w:t>
      </w:r>
      <w:r>
        <w:rPr>
          <w:rStyle w:val="Song"/>
          <w:sz w:val="24"/>
        </w:rPr>
        <w:br/>
        <w:t xml:space="preserve">    }</w:t>
      </w:r>
      <w:r>
        <w:rPr>
          <w:rStyle w:val="Song"/>
          <w:sz w:val="24"/>
        </w:rPr>
        <w:br/>
        <w:t xml:space="preserve">    return true;</w:t>
      </w:r>
      <w:r>
        <w:rPr>
          <w:rStyle w:val="Song"/>
          <w:sz w:val="24"/>
        </w:rPr>
        <w:br/>
        <w:t>}</w:t>
      </w:r>
      <w:r>
        <w:rPr>
          <w:rStyle w:val="Song"/>
          <w:sz w:val="24"/>
        </w:rPr>
        <w:br/>
        <w:t>ll gcd(ll a, ll b) {</w:t>
      </w:r>
      <w:r>
        <w:rPr>
          <w:rStyle w:val="Song"/>
          <w:sz w:val="24"/>
        </w:rPr>
        <w:br/>
        <w:t xml:space="preserve">    return b == 0 ? a : gcd(b, a % b);</w:t>
      </w:r>
      <w:r>
        <w:rPr>
          <w:rStyle w:val="Song"/>
          <w:sz w:val="24"/>
        </w:rPr>
        <w:br/>
        <w:t>}</w:t>
      </w:r>
      <w:r>
        <w:rPr>
          <w:rStyle w:val="Song"/>
          <w:sz w:val="24"/>
        </w:rPr>
        <w:br/>
        <w:t>ll pollard_rho(ll n, ll c)  //</w:t>
      </w:r>
      <w:r>
        <w:rPr>
          <w:rStyle w:val="Song"/>
          <w:sz w:val="24"/>
        </w:rPr>
        <w:t>找到</w:t>
      </w:r>
      <w:r>
        <w:rPr>
          <w:rStyle w:val="Song"/>
          <w:sz w:val="24"/>
        </w:rPr>
        <w:t>n</w:t>
      </w:r>
      <w:r>
        <w:rPr>
          <w:rStyle w:val="Song"/>
          <w:sz w:val="24"/>
        </w:rPr>
        <w:t>的一个因子</w:t>
      </w:r>
      <w:r>
        <w:rPr>
          <w:rStyle w:val="Song"/>
          <w:sz w:val="24"/>
        </w:rPr>
        <w:br/>
        <w:t>{</w:t>
      </w:r>
      <w:r>
        <w:rPr>
          <w:rStyle w:val="Song"/>
          <w:sz w:val="24"/>
        </w:rPr>
        <w:br/>
        <w:t xml:space="preserve">    ll x = rand() % (n - 2) + 1;</w:t>
      </w:r>
      <w:r>
        <w:rPr>
          <w:rStyle w:val="Song"/>
          <w:sz w:val="24"/>
        </w:rPr>
        <w:br/>
        <w:t xml:space="preserve">    ll y = x, i = 1, k = 2;</w:t>
      </w:r>
      <w:r>
        <w:rPr>
          <w:rStyle w:val="Song"/>
          <w:sz w:val="24"/>
        </w:rPr>
        <w:br/>
        <w:t xml:space="preserve">    while (1) {</w:t>
      </w:r>
      <w:r>
        <w:rPr>
          <w:rStyle w:val="Song"/>
          <w:sz w:val="24"/>
        </w:rPr>
        <w:br/>
        <w:t xml:space="preserve">  </w:t>
      </w:r>
      <w:r>
        <w:rPr>
          <w:rStyle w:val="Song"/>
          <w:sz w:val="24"/>
        </w:rPr>
        <w:t xml:space="preserve">      i++;</w:t>
      </w:r>
      <w:r>
        <w:rPr>
          <w:rStyle w:val="Song"/>
          <w:sz w:val="24"/>
        </w:rPr>
        <w:br/>
        <w:t xml:space="preserve">        x = (mul(x, x, n) + c) + n;  //</w:t>
      </w:r>
      <w:r>
        <w:rPr>
          <w:rStyle w:val="Song"/>
          <w:sz w:val="24"/>
        </w:rPr>
        <w:t>不断调整</w:t>
      </w:r>
      <w:r>
        <w:rPr>
          <w:rStyle w:val="Song"/>
          <w:sz w:val="24"/>
        </w:rPr>
        <w:t>x2</w:t>
      </w:r>
      <w:r>
        <w:rPr>
          <w:rStyle w:val="Song"/>
          <w:sz w:val="24"/>
        </w:rPr>
        <w:br/>
        <w:t xml:space="preserve">        ll d = gcd(y - x, n);</w:t>
      </w:r>
      <w:r>
        <w:rPr>
          <w:rStyle w:val="Song"/>
          <w:sz w:val="24"/>
        </w:rPr>
        <w:br/>
        <w:t xml:space="preserve">        if (1 &lt; d &amp;&amp; d &lt; n) return d;  //</w:t>
      </w:r>
      <w:r>
        <w:rPr>
          <w:rStyle w:val="Song"/>
          <w:sz w:val="24"/>
        </w:rPr>
        <w:t>找到因子</w:t>
      </w:r>
      <w:r>
        <w:rPr>
          <w:rStyle w:val="Song"/>
          <w:sz w:val="24"/>
        </w:rPr>
        <w:br/>
        <w:t xml:space="preserve">        if (y == x) return n;          //</w:t>
      </w:r>
      <w:r>
        <w:rPr>
          <w:rStyle w:val="Song"/>
          <w:sz w:val="24"/>
        </w:rPr>
        <w:t>找到循环，返回</w:t>
      </w:r>
      <w:r>
        <w:rPr>
          <w:rStyle w:val="Song"/>
          <w:sz w:val="24"/>
        </w:rPr>
        <w:t>n</w:t>
      </w:r>
      <w:r>
        <w:rPr>
          <w:rStyle w:val="Song"/>
          <w:sz w:val="24"/>
        </w:rPr>
        <w:t>，重新来</w:t>
      </w:r>
      <w:r>
        <w:rPr>
          <w:rStyle w:val="Song"/>
          <w:sz w:val="24"/>
        </w:rPr>
        <w:br/>
        <w:t xml:space="preserve">        if (i == k)                    //</w:t>
      </w:r>
      <w:r>
        <w:rPr>
          <w:rStyle w:val="Song"/>
          <w:sz w:val="24"/>
        </w:rPr>
        <w:t>一个优化</w:t>
      </w:r>
      <w:r>
        <w:rPr>
          <w:rStyle w:val="Song"/>
          <w:sz w:val="24"/>
        </w:rPr>
        <w:br/>
        <w:t xml:space="preserve">        {</w:t>
      </w:r>
      <w:r>
        <w:rPr>
          <w:rStyle w:val="Song"/>
          <w:sz w:val="24"/>
        </w:rPr>
        <w:br/>
        <w:t xml:space="preserve">            y</w:t>
      </w:r>
      <w:r>
        <w:rPr>
          <w:rStyle w:val="Song"/>
          <w:sz w:val="24"/>
        </w:rPr>
        <w:t xml:space="preserve"> = x;</w:t>
      </w:r>
      <w:r>
        <w:rPr>
          <w:rStyle w:val="Song"/>
          <w:sz w:val="24"/>
        </w:rPr>
        <w:br/>
        <w:t xml:space="preserve">            k &lt;&lt;= 1;</w:t>
      </w:r>
      <w:r>
        <w:rPr>
          <w:rStyle w:val="Song"/>
          <w:sz w:val="24"/>
        </w:rPr>
        <w:br/>
        <w:t xml:space="preserve">        }</w:t>
      </w:r>
      <w:r>
        <w:rPr>
          <w:rStyle w:val="Song"/>
          <w:sz w:val="24"/>
        </w:rPr>
        <w:br/>
        <w:t xml:space="preserve">    }</w:t>
      </w:r>
      <w:r>
        <w:rPr>
          <w:rStyle w:val="Song"/>
          <w:sz w:val="24"/>
        </w:rPr>
        <w:br/>
        <w:t>}</w:t>
      </w:r>
      <w:r>
        <w:rPr>
          <w:rStyle w:val="Song"/>
          <w:sz w:val="24"/>
        </w:rPr>
        <w:br/>
        <w:t>void Find(ll n, ll c) {</w:t>
      </w:r>
      <w:r>
        <w:rPr>
          <w:rStyle w:val="Song"/>
          <w:sz w:val="24"/>
        </w:rPr>
        <w:br/>
        <w:t xml:space="preserve">    if (n == 1) return;  //</w:t>
      </w:r>
      <w:r>
        <w:rPr>
          <w:rStyle w:val="Song"/>
          <w:sz w:val="24"/>
        </w:rPr>
        <w:t>递归出口</w:t>
      </w:r>
      <w:r>
        <w:rPr>
          <w:rStyle w:val="Song"/>
          <w:sz w:val="24"/>
        </w:rPr>
        <w:br/>
      </w:r>
      <w:r>
        <w:rPr>
          <w:rStyle w:val="Song"/>
          <w:sz w:val="24"/>
        </w:rPr>
        <w:lastRenderedPageBreak/>
        <w:br/>
        <w:t xml:space="preserve">    if (Miller_Rabin(n, times))  //</w:t>
      </w:r>
      <w:r>
        <w:rPr>
          <w:rStyle w:val="Song"/>
          <w:sz w:val="24"/>
        </w:rPr>
        <w:t>如果是素数，就加入</w:t>
      </w:r>
      <w:r>
        <w:rPr>
          <w:rStyle w:val="Song"/>
          <w:sz w:val="24"/>
        </w:rPr>
        <w:br/>
        <w:t xml:space="preserve">    {</w:t>
      </w:r>
      <w:r>
        <w:rPr>
          <w:rStyle w:val="Song"/>
          <w:sz w:val="24"/>
        </w:rPr>
        <w:br/>
        <w:t xml:space="preserve">        m_pollard[n]++;</w:t>
      </w:r>
      <w:r>
        <w:rPr>
          <w:rStyle w:val="Song"/>
          <w:sz w:val="24"/>
        </w:rPr>
        <w:br/>
        <w:t xml:space="preserve">        return;</w:t>
      </w:r>
      <w:r>
        <w:rPr>
          <w:rStyle w:val="Song"/>
          <w:sz w:val="24"/>
        </w:rPr>
        <w:br/>
        <w:t xml:space="preserve">    }</w:t>
      </w:r>
      <w:r>
        <w:rPr>
          <w:rStyle w:val="Song"/>
          <w:sz w:val="24"/>
        </w:rPr>
        <w:br/>
        <w:t xml:space="preserve">    ll p = n;</w:t>
      </w:r>
      <w:r>
        <w:rPr>
          <w:rStyle w:val="Song"/>
          <w:sz w:val="24"/>
        </w:rPr>
        <w:br/>
        <w:t xml:space="preserve">    while (p &gt;= n)</w:t>
      </w:r>
      <w:r>
        <w:rPr>
          <w:rStyle w:val="Song"/>
          <w:sz w:val="24"/>
        </w:rPr>
        <w:br/>
        <w:t xml:space="preserve">        p = pollard_rho(</w:t>
      </w:r>
      <w:r>
        <w:rPr>
          <w:rStyle w:val="Song"/>
          <w:sz w:val="24"/>
        </w:rPr>
        <w:t>p, c--);  //</w:t>
      </w:r>
      <w:r>
        <w:rPr>
          <w:rStyle w:val="Song"/>
          <w:sz w:val="24"/>
        </w:rPr>
        <w:t>不断找因子，知道找到为止，返回</w:t>
      </w:r>
      <w:r>
        <w:rPr>
          <w:rStyle w:val="Song"/>
          <w:sz w:val="24"/>
        </w:rPr>
        <w:t>n</w:t>
      </w:r>
      <w:r>
        <w:rPr>
          <w:rStyle w:val="Song"/>
          <w:sz w:val="24"/>
        </w:rPr>
        <w:t>说明没找到</w:t>
      </w:r>
      <w:r>
        <w:rPr>
          <w:rStyle w:val="Song"/>
          <w:sz w:val="24"/>
        </w:rPr>
        <w:br/>
      </w:r>
      <w:r>
        <w:rPr>
          <w:rStyle w:val="Song"/>
          <w:sz w:val="24"/>
        </w:rPr>
        <w:br/>
        <w:t xml:space="preserve">    Find(p, c);</w:t>
      </w:r>
      <w:r>
        <w:rPr>
          <w:rStyle w:val="Song"/>
          <w:sz w:val="24"/>
        </w:rPr>
        <w:br/>
        <w:t xml:space="preserve">    Find(n / p, c);</w:t>
      </w:r>
      <w:r>
        <w:rPr>
          <w:rStyle w:val="Song"/>
          <w:sz w:val="24"/>
        </w:rPr>
        <w:br/>
        <w:t>}</w:t>
      </w:r>
      <w:r>
        <w:rPr>
          <w:rStyle w:val="Song"/>
          <w:sz w:val="24"/>
        </w:rPr>
        <w:br/>
      </w:r>
      <w:r>
        <w:rPr>
          <w:rStyle w:val="Song"/>
          <w:sz w:val="24"/>
        </w:rPr>
        <w:br/>
        <w:t>// O(n^(1/4))</w:t>
      </w:r>
      <w:r>
        <w:rPr>
          <w:rStyle w:val="Song"/>
          <w:sz w:val="24"/>
        </w:rPr>
        <w:br/>
        <w:t>int use_find(ll n) {  //</w:t>
      </w:r>
      <w:r>
        <w:rPr>
          <w:rStyle w:val="Song"/>
          <w:sz w:val="24"/>
        </w:rPr>
        <w:t>将因子存如</w:t>
      </w:r>
      <w:r>
        <w:rPr>
          <w:rStyle w:val="Song"/>
          <w:sz w:val="24"/>
        </w:rPr>
        <w:t>m</w:t>
      </w:r>
      <w:r>
        <w:rPr>
          <w:rStyle w:val="Song"/>
          <w:sz w:val="24"/>
        </w:rPr>
        <w:t>（</w:t>
      </w:r>
      <w:r>
        <w:rPr>
          <w:rStyle w:val="Song"/>
          <w:sz w:val="24"/>
        </w:rPr>
        <w:t>map</w:t>
      </w:r>
      <w:r>
        <w:rPr>
          <w:rStyle w:val="Song"/>
          <w:sz w:val="24"/>
        </w:rPr>
        <w:t>）中</w:t>
      </w:r>
      <w:r>
        <w:rPr>
          <w:rStyle w:val="Song"/>
          <w:sz w:val="24"/>
        </w:rPr>
        <w:br/>
        <w:t xml:space="preserve">    srand((unsigned)time(NULL));</w:t>
      </w:r>
      <w:r>
        <w:rPr>
          <w:rStyle w:val="Song"/>
          <w:sz w:val="24"/>
        </w:rPr>
        <w:br/>
        <w:t xml:space="preserve">    m_pollard.clear();</w:t>
      </w:r>
      <w:r>
        <w:rPr>
          <w:rStyle w:val="Song"/>
          <w:sz w:val="24"/>
        </w:rPr>
        <w:br/>
        <w:t xml:space="preserve">    Find(n, rand() % (n - 1) + 1);  //</w:t>
      </w:r>
      <w:r>
        <w:rPr>
          <w:rStyle w:val="Song"/>
          <w:sz w:val="24"/>
        </w:rPr>
        <w:t>这是自己设置的一个数</w:t>
      </w:r>
      <w:r>
        <w:rPr>
          <w:rStyle w:val="Song"/>
          <w:sz w:val="24"/>
        </w:rPr>
        <w:br/>
        <w:t xml:space="preserve">    return 0;</w:t>
      </w:r>
      <w:r>
        <w:rPr>
          <w:rStyle w:val="Song"/>
          <w:sz w:val="24"/>
        </w:rPr>
        <w:br/>
        <w:t>}</w:t>
      </w:r>
    </w:p>
    <w:p w14:paraId="02C31A7C" w14:textId="77777777" w:rsidR="002145E0" w:rsidRDefault="00D71CD4">
      <w:pPr>
        <w:pStyle w:val="21"/>
      </w:pPr>
      <w:bookmarkStart w:id="76" w:name="_Toc133698707"/>
      <w:r>
        <w:rPr>
          <w:rStyle w:val="Song"/>
          <w:sz w:val="36"/>
        </w:rPr>
        <w:t>分解质因数小数</w:t>
      </w:r>
      <w:r>
        <w:rPr>
          <w:rStyle w:val="Song"/>
          <w:sz w:val="36"/>
        </w:rPr>
        <w:t>.cp</w:t>
      </w:r>
      <w:r>
        <w:rPr>
          <w:rStyle w:val="Song"/>
          <w:sz w:val="36"/>
        </w:rPr>
        <w:t>p</w:t>
      </w:r>
      <w:bookmarkEnd w:id="76"/>
    </w:p>
    <w:p w14:paraId="11DBAA3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int cnt[100000];</w:t>
      </w:r>
      <w:r>
        <w:rPr>
          <w:rStyle w:val="Song"/>
          <w:sz w:val="24"/>
        </w:rPr>
        <w:br/>
        <w:t>vector&lt;int&gt; prime_factors;</w:t>
      </w:r>
      <w:r>
        <w:rPr>
          <w:rStyle w:val="Song"/>
          <w:sz w:val="24"/>
        </w:rPr>
        <w:br/>
      </w:r>
      <w:r>
        <w:rPr>
          <w:rStyle w:val="Song"/>
          <w:sz w:val="24"/>
        </w:rPr>
        <w:br/>
        <w:t>void get_prime_factors(int x) {</w:t>
      </w:r>
      <w:r>
        <w:rPr>
          <w:rStyle w:val="Song"/>
          <w:sz w:val="24"/>
        </w:rPr>
        <w:br/>
        <w:t xml:space="preserve">    for (int i = 2; i * i &lt;= x; i++) {</w:t>
      </w:r>
      <w:r>
        <w:rPr>
          <w:rStyle w:val="Song"/>
          <w:sz w:val="24"/>
        </w:rPr>
        <w:br/>
        <w:t xml:space="preserve">        if (x % i == 0) {</w:t>
      </w:r>
      <w:r>
        <w:rPr>
          <w:rStyle w:val="Song"/>
          <w:sz w:val="24"/>
        </w:rPr>
        <w:br/>
        <w:t xml:space="preserve">            prime_factors.emplace_back(i);</w:t>
      </w:r>
      <w:r>
        <w:rPr>
          <w:rStyle w:val="Song"/>
          <w:sz w:val="24"/>
        </w:rPr>
        <w:br/>
        <w:t xml:space="preserve">            while (x %</w:t>
      </w:r>
      <w:r>
        <w:rPr>
          <w:rStyle w:val="Song"/>
          <w:sz w:val="24"/>
        </w:rPr>
        <w:t xml:space="preserve"> i == 0) {</w:t>
      </w:r>
      <w:r>
        <w:rPr>
          <w:rStyle w:val="Song"/>
          <w:sz w:val="24"/>
        </w:rPr>
        <w:br/>
        <w:t xml:space="preserve">                x /= i;</w:t>
      </w:r>
      <w:r>
        <w:rPr>
          <w:rStyle w:val="Song"/>
          <w:sz w:val="24"/>
        </w:rPr>
        <w:br/>
        <w:t xml:space="preserve">                ++cnt[i];</w:t>
      </w:r>
      <w:r>
        <w:rPr>
          <w:rStyle w:val="Song"/>
          <w:sz w:val="24"/>
        </w:rPr>
        <w:br/>
        <w:t xml:space="preserve">            }</w:t>
      </w:r>
      <w:r>
        <w:rPr>
          <w:rStyle w:val="Song"/>
          <w:sz w:val="24"/>
        </w:rPr>
        <w:br/>
        <w:t xml:space="preserve">        }</w:t>
      </w:r>
      <w:r>
        <w:rPr>
          <w:rStyle w:val="Song"/>
          <w:sz w:val="24"/>
        </w:rPr>
        <w:br/>
        <w:t xml:space="preserve">        if (x &gt; 1) {</w:t>
      </w:r>
      <w:r>
        <w:rPr>
          <w:rStyle w:val="Song"/>
          <w:sz w:val="24"/>
        </w:rPr>
        <w:br/>
        <w:t xml:space="preserve">            prime_factors.emplace_back(x);</w:t>
      </w:r>
      <w:r>
        <w:rPr>
          <w:rStyle w:val="Song"/>
          <w:sz w:val="24"/>
        </w:rPr>
        <w:br/>
      </w:r>
      <w:r>
        <w:rPr>
          <w:rStyle w:val="Song"/>
          <w:sz w:val="24"/>
        </w:rPr>
        <w:lastRenderedPageBreak/>
        <w:t xml:space="preserve">            ++cnt[x];</w:t>
      </w:r>
      <w:r>
        <w:rPr>
          <w:rStyle w:val="Song"/>
          <w:sz w:val="24"/>
        </w:rPr>
        <w:br/>
        <w:t xml:space="preserve">        }</w:t>
      </w:r>
      <w:r>
        <w:rPr>
          <w:rStyle w:val="Song"/>
          <w:sz w:val="24"/>
        </w:rPr>
        <w:br/>
        <w:t xml:space="preserve">    }</w:t>
      </w:r>
      <w:r>
        <w:rPr>
          <w:rStyle w:val="Song"/>
          <w:sz w:val="24"/>
        </w:rPr>
        <w:br/>
        <w:t>}</w:t>
      </w:r>
    </w:p>
    <w:p w14:paraId="331CD48C" w14:textId="77777777" w:rsidR="002145E0" w:rsidRDefault="00D71CD4">
      <w:pPr>
        <w:pStyle w:val="21"/>
      </w:pPr>
      <w:bookmarkStart w:id="77" w:name="_Toc133698708"/>
      <w:r>
        <w:rPr>
          <w:rStyle w:val="Song"/>
          <w:sz w:val="36"/>
        </w:rPr>
        <w:t>卡特兰数</w:t>
      </w:r>
      <w:r>
        <w:rPr>
          <w:rStyle w:val="Song"/>
          <w:sz w:val="36"/>
        </w:rPr>
        <w:t>2.cpp</w:t>
      </w:r>
      <w:bookmarkEnd w:id="77"/>
    </w:p>
    <w:p w14:paraId="7412D8EC" w14:textId="77777777" w:rsidR="002145E0" w:rsidRDefault="00D71CD4">
      <w:pPr>
        <w:spacing w:after="0" w:line="240" w:lineRule="auto"/>
      </w:pPr>
      <w:r>
        <w:rPr>
          <w:rStyle w:val="Song"/>
          <w:sz w:val="24"/>
        </w:rPr>
        <w:t>//</w:t>
      </w:r>
      <w:r>
        <w:rPr>
          <w:rStyle w:val="Song"/>
          <w:sz w:val="24"/>
        </w:rPr>
        <w:t>记忆化搜索</w:t>
      </w:r>
      <w:r>
        <w:rPr>
          <w:rStyle w:val="Song"/>
          <w:sz w:val="24"/>
        </w:rPr>
        <w:t>/</w:t>
      </w:r>
      <w:r>
        <w:rPr>
          <w:rStyle w:val="Song"/>
          <w:sz w:val="24"/>
        </w:rPr>
        <w:t>递归</w:t>
      </w:r>
      <w:r>
        <w:rPr>
          <w:rStyle w:val="Song"/>
          <w:sz w:val="24"/>
        </w:rPr>
        <w:t xml:space="preserve"> </w:t>
      </w:r>
      <w:r>
        <w:rPr>
          <w:rStyle w:val="Song"/>
          <w:sz w:val="24"/>
        </w:rPr>
        <w:t>做法</w:t>
      </w:r>
      <w:r>
        <w:rPr>
          <w:rStyle w:val="Song"/>
          <w:sz w:val="24"/>
        </w:rPr>
        <w:br/>
        <w:t>#include &lt;cstdio&gt;</w:t>
      </w:r>
      <w:r>
        <w:rPr>
          <w:rStyle w:val="Song"/>
          <w:sz w:val="24"/>
        </w:rPr>
        <w:br/>
        <w:t>#define MAX_N 20</w:t>
      </w:r>
      <w:r>
        <w:rPr>
          <w:rStyle w:val="Song"/>
          <w:sz w:val="24"/>
        </w:rPr>
        <w:br/>
        <w:t xml:space="preserve">#define </w:t>
      </w:r>
      <w:r>
        <w:rPr>
          <w:rStyle w:val="Song"/>
          <w:sz w:val="24"/>
        </w:rPr>
        <w:t>ll long long</w:t>
      </w:r>
      <w:r>
        <w:rPr>
          <w:rStyle w:val="Song"/>
          <w:sz w:val="24"/>
        </w:rPr>
        <w:br/>
        <w:t>using namespace std;</w:t>
      </w:r>
      <w:r>
        <w:rPr>
          <w:rStyle w:val="Song"/>
          <w:sz w:val="24"/>
        </w:rPr>
        <w:br/>
      </w:r>
      <w:r>
        <w:rPr>
          <w:rStyle w:val="Song"/>
          <w:sz w:val="24"/>
        </w:rPr>
        <w:br/>
        <w:t>//</w:t>
      </w:r>
      <w:r>
        <w:rPr>
          <w:rStyle w:val="Song"/>
          <w:sz w:val="24"/>
        </w:rPr>
        <w:br/>
        <w:t>int n;</w:t>
      </w:r>
      <w:r>
        <w:rPr>
          <w:rStyle w:val="Song"/>
          <w:sz w:val="24"/>
        </w:rPr>
        <w:br/>
        <w:t>ll f[MAX_N][MAX_N];</w:t>
      </w:r>
      <w:r>
        <w:rPr>
          <w:rStyle w:val="Song"/>
          <w:sz w:val="24"/>
        </w:rPr>
        <w:br/>
        <w:t>ll dfs(int i, int j) {</w:t>
      </w:r>
      <w:r>
        <w:rPr>
          <w:rStyle w:val="Song"/>
          <w:sz w:val="24"/>
        </w:rPr>
        <w:br/>
        <w:t xml:space="preserve">    if (f[i][j]) return f[i][j];</w:t>
      </w:r>
      <w:r>
        <w:rPr>
          <w:rStyle w:val="Song"/>
          <w:sz w:val="24"/>
        </w:rPr>
        <w:br/>
        <w:t xml:space="preserve">    if (i == 0) return 1;  //</w:t>
      </w:r>
      <w:r>
        <w:rPr>
          <w:rStyle w:val="Song"/>
          <w:sz w:val="24"/>
        </w:rPr>
        <w:t>边界</w:t>
      </w:r>
      <w:r>
        <w:rPr>
          <w:rStyle w:val="Song"/>
          <w:sz w:val="24"/>
        </w:rPr>
        <w:br/>
        <w:t xml:space="preserve">    if (j &gt; 0) f[i][j] += dfs(i, j - 1);</w:t>
      </w:r>
      <w:r>
        <w:rPr>
          <w:rStyle w:val="Song"/>
          <w:sz w:val="24"/>
        </w:rPr>
        <w:br/>
        <w:t xml:space="preserve">    f[i][j] += dfs(i - 1, j + 1);</w:t>
      </w:r>
      <w:r>
        <w:rPr>
          <w:rStyle w:val="Song"/>
          <w:sz w:val="24"/>
        </w:rPr>
        <w:br/>
        <w:t xml:space="preserve">    return f[i][j];</w:t>
      </w:r>
      <w:r>
        <w:rPr>
          <w:rStyle w:val="Song"/>
          <w:sz w:val="24"/>
        </w:rPr>
        <w:br/>
        <w:t>}</w:t>
      </w:r>
      <w:r>
        <w:rPr>
          <w:rStyle w:val="Song"/>
          <w:sz w:val="24"/>
        </w:rPr>
        <w:br/>
        <w:t>int ca</w:t>
      </w:r>
      <w:r>
        <w:rPr>
          <w:rStyle w:val="Song"/>
          <w:sz w:val="24"/>
        </w:rPr>
        <w:t>talan_1(int n) {</w:t>
      </w:r>
      <w:r>
        <w:rPr>
          <w:rStyle w:val="Song"/>
          <w:sz w:val="24"/>
        </w:rPr>
        <w:br/>
        <w:t xml:space="preserve">    return dfs(n, 0);</w:t>
      </w:r>
      <w:r>
        <w:rPr>
          <w:rStyle w:val="Song"/>
          <w:sz w:val="24"/>
        </w:rPr>
        <w:br/>
        <w:t>}</w:t>
      </w:r>
      <w:r>
        <w:rPr>
          <w:rStyle w:val="Song"/>
          <w:sz w:val="24"/>
        </w:rPr>
        <w:br/>
      </w:r>
      <w:r>
        <w:rPr>
          <w:rStyle w:val="Song"/>
          <w:sz w:val="24"/>
        </w:rPr>
        <w:br/>
        <w:t>//</w:t>
      </w:r>
      <w:r>
        <w:rPr>
          <w:rStyle w:val="Song"/>
          <w:sz w:val="24"/>
        </w:rPr>
        <w:t>递归转递推</w:t>
      </w:r>
      <w:r>
        <w:rPr>
          <w:rStyle w:val="Song"/>
          <w:sz w:val="24"/>
        </w:rPr>
        <w:t xml:space="preserve">  </w:t>
      </w:r>
      <w:r>
        <w:rPr>
          <w:rStyle w:val="Song"/>
          <w:sz w:val="24"/>
        </w:rPr>
        <w:t>递推做法</w:t>
      </w:r>
      <w:r>
        <w:rPr>
          <w:rStyle w:val="Song"/>
          <w:sz w:val="24"/>
        </w:rPr>
        <w:br/>
        <w:t>#include &lt;cstdio&gt;</w:t>
      </w:r>
      <w:r>
        <w:rPr>
          <w:rStyle w:val="Song"/>
          <w:sz w:val="24"/>
        </w:rPr>
        <w:br/>
        <w:t>#define MAX_N 20</w:t>
      </w:r>
      <w:r>
        <w:rPr>
          <w:rStyle w:val="Song"/>
          <w:sz w:val="24"/>
        </w:rPr>
        <w:br/>
        <w:t>#define ll long long</w:t>
      </w:r>
      <w:r>
        <w:rPr>
          <w:rStyle w:val="Song"/>
          <w:sz w:val="24"/>
        </w:rPr>
        <w:br/>
        <w:t>using namespace std;</w:t>
      </w:r>
      <w:r>
        <w:rPr>
          <w:rStyle w:val="Song"/>
          <w:sz w:val="24"/>
        </w:rPr>
        <w:br/>
      </w:r>
      <w:r>
        <w:rPr>
          <w:rStyle w:val="Song"/>
          <w:sz w:val="24"/>
        </w:rPr>
        <w:br/>
        <w:t>//</w:t>
      </w:r>
      <w:r>
        <w:rPr>
          <w:rStyle w:val="Song"/>
          <w:sz w:val="24"/>
        </w:rPr>
        <w:br/>
        <w:t>int n;</w:t>
      </w:r>
      <w:r>
        <w:rPr>
          <w:rStyle w:val="Song"/>
          <w:sz w:val="24"/>
        </w:rPr>
        <w:br/>
        <w:t>ll f[MAX_N][MAX_N];</w:t>
      </w:r>
      <w:r>
        <w:rPr>
          <w:rStyle w:val="Song"/>
          <w:sz w:val="24"/>
        </w:rPr>
        <w:br/>
        <w:t>int catalan_2(int n) {</w:t>
      </w:r>
      <w:r>
        <w:rPr>
          <w:rStyle w:val="Song"/>
          <w:sz w:val="24"/>
        </w:rPr>
        <w:br/>
        <w:t xml:space="preserve">    for (int i = 0; i &lt;= n; i++) {</w:t>
      </w:r>
      <w:r>
        <w:rPr>
          <w:rStyle w:val="Song"/>
          <w:sz w:val="24"/>
        </w:rPr>
        <w:br/>
        <w:t xml:space="preserve">        f[0][i] = 1;</w:t>
      </w:r>
      <w:r>
        <w:rPr>
          <w:rStyle w:val="Song"/>
          <w:sz w:val="24"/>
        </w:rPr>
        <w:br/>
        <w:t xml:space="preserve">    }</w:t>
      </w:r>
      <w:r>
        <w:rPr>
          <w:rStyle w:val="Song"/>
          <w:sz w:val="24"/>
        </w:rPr>
        <w:br/>
        <w:t xml:space="preserve">    for</w:t>
      </w:r>
      <w:r>
        <w:rPr>
          <w:rStyle w:val="Song"/>
          <w:sz w:val="24"/>
        </w:rPr>
        <w:t xml:space="preserve"> (int i = 1; i &lt;= n; i++) {</w:t>
      </w:r>
      <w:r>
        <w:rPr>
          <w:rStyle w:val="Song"/>
          <w:sz w:val="24"/>
        </w:rPr>
        <w:br/>
        <w:t xml:space="preserve">        for (int j = i; j &lt;= n; j++) {</w:t>
      </w:r>
      <w:r>
        <w:rPr>
          <w:rStyle w:val="Song"/>
          <w:sz w:val="24"/>
        </w:rPr>
        <w:br/>
      </w:r>
      <w:r>
        <w:rPr>
          <w:rStyle w:val="Song"/>
          <w:sz w:val="24"/>
        </w:rPr>
        <w:lastRenderedPageBreak/>
        <w:t xml:space="preserve">            if (i == j)</w:t>
      </w:r>
      <w:r>
        <w:rPr>
          <w:rStyle w:val="Song"/>
          <w:sz w:val="24"/>
        </w:rPr>
        <w:br/>
        <w:t xml:space="preserve">                f[i][j] = f[i - 1][j];</w:t>
      </w:r>
      <w:r>
        <w:rPr>
          <w:rStyle w:val="Song"/>
          <w:sz w:val="24"/>
        </w:rPr>
        <w:br/>
        <w:t xml:space="preserve">            else</w:t>
      </w:r>
      <w:r>
        <w:rPr>
          <w:rStyle w:val="Song"/>
          <w:sz w:val="24"/>
        </w:rPr>
        <w:br/>
        <w:t xml:space="preserve">                f[i][j] = f[i][j - 1] + f[i - 1][j];</w:t>
      </w:r>
      <w:r>
        <w:rPr>
          <w:rStyle w:val="Song"/>
          <w:sz w:val="24"/>
        </w:rPr>
        <w:br/>
        <w:t xml:space="preserve">        }</w:t>
      </w:r>
      <w:r>
        <w:rPr>
          <w:rStyle w:val="Song"/>
          <w:sz w:val="24"/>
        </w:rPr>
        <w:br/>
        <w:t xml:space="preserve">    }</w:t>
      </w:r>
      <w:r>
        <w:rPr>
          <w:rStyle w:val="Song"/>
          <w:sz w:val="24"/>
        </w:rPr>
        <w:br/>
        <w:t xml:space="preserve">    return f[n][n];</w:t>
      </w:r>
      <w:r>
        <w:rPr>
          <w:rStyle w:val="Song"/>
          <w:sz w:val="24"/>
        </w:rPr>
        <w:br/>
        <w:t>}</w:t>
      </w:r>
    </w:p>
    <w:p w14:paraId="1218BC50" w14:textId="77777777" w:rsidR="002145E0" w:rsidRDefault="00D71CD4">
      <w:pPr>
        <w:pStyle w:val="21"/>
      </w:pPr>
      <w:bookmarkStart w:id="78" w:name="_Toc133698709"/>
      <w:r>
        <w:rPr>
          <w:rStyle w:val="Song"/>
          <w:sz w:val="36"/>
        </w:rPr>
        <w:t>卡特兰数</w:t>
      </w:r>
      <w:r>
        <w:rPr>
          <w:rStyle w:val="Song"/>
          <w:sz w:val="36"/>
        </w:rPr>
        <w:t>3.cpp</w:t>
      </w:r>
      <w:bookmarkEnd w:id="78"/>
    </w:p>
    <w:p w14:paraId="59FD162A" w14:textId="77777777" w:rsidR="002145E0" w:rsidRDefault="00D71CD4">
      <w:pPr>
        <w:spacing w:after="0" w:line="240" w:lineRule="auto"/>
      </w:pPr>
      <w:r>
        <w:rPr>
          <w:rStyle w:val="Song"/>
          <w:sz w:val="24"/>
        </w:rPr>
        <w:t>#include</w:t>
      </w:r>
      <w:r>
        <w:rPr>
          <w:rStyle w:val="Song"/>
          <w:sz w:val="24"/>
        </w:rPr>
        <w:t xml:space="preserve"> &lt;cstdio&gt;</w:t>
      </w:r>
      <w:r>
        <w:rPr>
          <w:rStyle w:val="Song"/>
          <w:sz w:val="24"/>
        </w:rPr>
        <w:br/>
        <w:t>#include &lt;cstring&gt;  //</w:t>
      </w:r>
      <w:r>
        <w:rPr>
          <w:rStyle w:val="Song"/>
          <w:sz w:val="24"/>
        </w:rPr>
        <w:t>为了</w:t>
      </w:r>
      <w:r>
        <w:rPr>
          <w:rStyle w:val="Song"/>
          <w:sz w:val="24"/>
        </w:rPr>
        <w:t>NOIP</w:t>
      </w:r>
      <w:r>
        <w:rPr>
          <w:rStyle w:val="Song"/>
          <w:sz w:val="24"/>
        </w:rPr>
        <w:t>不用万能头文件</w:t>
      </w:r>
      <w:r>
        <w:rPr>
          <w:rStyle w:val="Song"/>
          <w:sz w:val="24"/>
        </w:rPr>
        <w:br/>
        <w:t>#include &lt;iostream&gt;</w:t>
      </w:r>
      <w:r>
        <w:rPr>
          <w:rStyle w:val="Song"/>
          <w:sz w:val="24"/>
        </w:rPr>
        <w:br/>
        <w:t>using namespace std;</w:t>
      </w:r>
      <w:r>
        <w:rPr>
          <w:rStyle w:val="Song"/>
          <w:sz w:val="24"/>
        </w:rPr>
        <w:br/>
      </w:r>
      <w:r>
        <w:rPr>
          <w:rStyle w:val="Song"/>
          <w:sz w:val="24"/>
        </w:rPr>
        <w:br/>
        <w:t>//</w:t>
      </w:r>
      <w:r>
        <w:rPr>
          <w:rStyle w:val="Song"/>
          <w:sz w:val="24"/>
        </w:rPr>
        <w:br/>
        <w:t>int f[20][20];  //</w:t>
      </w:r>
      <w:r>
        <w:rPr>
          <w:rStyle w:val="Song"/>
          <w:sz w:val="24"/>
        </w:rPr>
        <w:t>数据就给到</w:t>
      </w:r>
      <w:r>
        <w:rPr>
          <w:rStyle w:val="Song"/>
          <w:sz w:val="24"/>
        </w:rPr>
        <w:t>18</w:t>
      </w:r>
      <w:r>
        <w:rPr>
          <w:rStyle w:val="Song"/>
          <w:sz w:val="24"/>
        </w:rPr>
        <w:t>，开个</w:t>
      </w:r>
      <w:r>
        <w:rPr>
          <w:rStyle w:val="Song"/>
          <w:sz w:val="24"/>
        </w:rPr>
        <w:t>20</w:t>
      </w:r>
      <w:r>
        <w:rPr>
          <w:rStyle w:val="Song"/>
          <w:sz w:val="24"/>
        </w:rPr>
        <w:t>算大方的</w:t>
      </w:r>
      <w:r>
        <w:rPr>
          <w:rStyle w:val="Song"/>
          <w:sz w:val="24"/>
        </w:rPr>
        <w:br/>
        <w:t>int n;</w:t>
      </w:r>
      <w:r>
        <w:rPr>
          <w:rStyle w:val="Song"/>
          <w:sz w:val="24"/>
        </w:rPr>
        <w:br/>
        <w:t>int catalan(int n) {</w:t>
      </w:r>
      <w:r>
        <w:rPr>
          <w:rStyle w:val="Song"/>
          <w:sz w:val="24"/>
        </w:rPr>
        <w:br/>
        <w:t xml:space="preserve">    memset(f, 0, sizeof(f));</w:t>
      </w:r>
      <w:r>
        <w:rPr>
          <w:rStyle w:val="Song"/>
          <w:sz w:val="24"/>
        </w:rPr>
        <w:br/>
        <w:t xml:space="preserve">    for (int i = 0; i &lt;= n; i++)</w:t>
      </w:r>
      <w:r>
        <w:rPr>
          <w:rStyle w:val="Song"/>
          <w:sz w:val="24"/>
        </w:rPr>
        <w:br/>
        <w:t xml:space="preserve">        f[i][0] = 1;  //</w:t>
      </w:r>
      <w:r>
        <w:rPr>
          <w:rStyle w:val="Song"/>
          <w:sz w:val="24"/>
        </w:rPr>
        <w:t>边界一定要有</w:t>
      </w:r>
      <w:r>
        <w:rPr>
          <w:rStyle w:val="Song"/>
          <w:sz w:val="24"/>
        </w:rPr>
        <w:br/>
        <w:t xml:space="preserve">    for (</w:t>
      </w:r>
      <w:r>
        <w:rPr>
          <w:rStyle w:val="Song"/>
          <w:sz w:val="24"/>
        </w:rPr>
        <w:t>int j = 1; j &lt;= n; j++)</w:t>
      </w:r>
      <w:r>
        <w:rPr>
          <w:rStyle w:val="Song"/>
          <w:sz w:val="24"/>
        </w:rPr>
        <w:br/>
        <w:t xml:space="preserve">        for (int i = 0; i &lt;= n; i++)</w:t>
      </w:r>
      <w:r>
        <w:rPr>
          <w:rStyle w:val="Song"/>
          <w:sz w:val="24"/>
        </w:rPr>
        <w:br/>
        <w:t xml:space="preserve">        //</w:t>
      </w:r>
      <w:r>
        <w:rPr>
          <w:rStyle w:val="Song"/>
          <w:sz w:val="24"/>
        </w:rPr>
        <w:t>我们要推</w:t>
      </w:r>
      <w:r>
        <w:rPr>
          <w:rStyle w:val="Song"/>
          <w:sz w:val="24"/>
        </w:rPr>
        <w:t>f[0][n]</w:t>
      </w:r>
      <w:r>
        <w:rPr>
          <w:rStyle w:val="Song"/>
          <w:sz w:val="24"/>
        </w:rPr>
        <w:t>，所以</w:t>
      </w:r>
      <w:r>
        <w:rPr>
          <w:rStyle w:val="Song"/>
          <w:sz w:val="24"/>
        </w:rPr>
        <w:t>i</w:t>
      </w:r>
      <w:r>
        <w:rPr>
          <w:rStyle w:val="Song"/>
          <w:sz w:val="24"/>
        </w:rPr>
        <w:t>要从零开始跑</w:t>
      </w:r>
      <w:r>
        <w:rPr>
          <w:rStyle w:val="Song"/>
          <w:sz w:val="24"/>
        </w:rPr>
        <w:br/>
        <w:t xml:space="preserve">        {</w:t>
      </w:r>
      <w:r>
        <w:rPr>
          <w:rStyle w:val="Song"/>
          <w:sz w:val="24"/>
        </w:rPr>
        <w:br/>
        <w:t xml:space="preserve">            if (i &gt;= 1) f[i][j] = f[i - 1][j] + f[i + 1][j - 1];</w:t>
      </w:r>
      <w:r>
        <w:rPr>
          <w:rStyle w:val="Song"/>
          <w:sz w:val="24"/>
        </w:rPr>
        <w:br/>
        <w:t xml:space="preserve">            if (i == 0)  //</w:t>
      </w:r>
      <w:r>
        <w:rPr>
          <w:rStyle w:val="Song"/>
          <w:sz w:val="24"/>
        </w:rPr>
        <w:t>栈内没有东西</w:t>
      </w:r>
      <w:r>
        <w:rPr>
          <w:rStyle w:val="Song"/>
          <w:sz w:val="24"/>
        </w:rPr>
        <w:br/>
        <w:t xml:space="preserve">                f[i][j] = f[i + 1][j - 1];</w:t>
      </w:r>
      <w:r>
        <w:rPr>
          <w:rStyle w:val="Song"/>
          <w:sz w:val="24"/>
        </w:rPr>
        <w:br/>
        <w:t xml:space="preserve">        }</w:t>
      </w:r>
      <w:r>
        <w:rPr>
          <w:rStyle w:val="Song"/>
          <w:sz w:val="24"/>
        </w:rPr>
        <w:br/>
        <w:t xml:space="preserve"> </w:t>
      </w:r>
      <w:r>
        <w:rPr>
          <w:rStyle w:val="Song"/>
          <w:sz w:val="24"/>
        </w:rPr>
        <w:t xml:space="preserve">   return f[0][n];</w:t>
      </w:r>
      <w:r>
        <w:rPr>
          <w:rStyle w:val="Song"/>
          <w:sz w:val="24"/>
        </w:rPr>
        <w:br/>
        <w:t>}</w:t>
      </w:r>
    </w:p>
    <w:p w14:paraId="5D481F93" w14:textId="77777777" w:rsidR="002145E0" w:rsidRDefault="00D71CD4">
      <w:pPr>
        <w:pStyle w:val="21"/>
      </w:pPr>
      <w:bookmarkStart w:id="79" w:name="_Toc133698710"/>
      <w:r>
        <w:rPr>
          <w:rStyle w:val="Song"/>
          <w:sz w:val="36"/>
        </w:rPr>
        <w:t>卡特兰数</w:t>
      </w:r>
      <w:r>
        <w:rPr>
          <w:rStyle w:val="Song"/>
          <w:sz w:val="36"/>
        </w:rPr>
        <w:t>_</w:t>
      </w:r>
      <w:r>
        <w:rPr>
          <w:rStyle w:val="Song"/>
          <w:sz w:val="36"/>
        </w:rPr>
        <w:t>推荐</w:t>
      </w:r>
      <w:r>
        <w:rPr>
          <w:rStyle w:val="Song"/>
          <w:sz w:val="36"/>
        </w:rPr>
        <w:t>.cpp</w:t>
      </w:r>
      <w:bookmarkEnd w:id="79"/>
    </w:p>
    <w:p w14:paraId="32F02DD5"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long long ans1, ans2;</w:t>
      </w:r>
      <w:r>
        <w:rPr>
          <w:rStyle w:val="Song"/>
          <w:sz w:val="24"/>
        </w:rPr>
        <w:br/>
      </w:r>
      <w:r>
        <w:rPr>
          <w:rStyle w:val="Song"/>
          <w:sz w:val="24"/>
        </w:rPr>
        <w:br/>
        <w:t xml:space="preserve">// </w:t>
      </w:r>
      <w:r>
        <w:rPr>
          <w:rStyle w:val="Song"/>
          <w:sz w:val="24"/>
        </w:rPr>
        <w:t>最多</w:t>
      </w:r>
      <w:r>
        <w:rPr>
          <w:rStyle w:val="Song"/>
          <w:sz w:val="24"/>
        </w:rPr>
        <w:t>30</w:t>
      </w:r>
      <w:r>
        <w:rPr>
          <w:rStyle w:val="Song"/>
          <w:sz w:val="24"/>
        </w:rPr>
        <w:t>位卡特兰数含</w:t>
      </w:r>
      <w:r>
        <w:rPr>
          <w:rStyle w:val="Song"/>
          <w:sz w:val="24"/>
        </w:rPr>
        <w:t>30</w:t>
      </w:r>
      <w:r>
        <w:rPr>
          <w:rStyle w:val="Song"/>
          <w:sz w:val="24"/>
        </w:rPr>
        <w:br/>
        <w:t>int C(int a, int b) {  //</w:t>
      </w:r>
      <w:r>
        <w:rPr>
          <w:rStyle w:val="Song"/>
          <w:sz w:val="24"/>
        </w:rPr>
        <w:t>简易版</w:t>
      </w:r>
      <w:r>
        <w:rPr>
          <w:rStyle w:val="Song"/>
          <w:sz w:val="24"/>
        </w:rPr>
        <w:t>C</w:t>
      </w:r>
      <w:r>
        <w:rPr>
          <w:rStyle w:val="Song"/>
          <w:sz w:val="24"/>
        </w:rPr>
        <w:br/>
      </w:r>
      <w:r>
        <w:rPr>
          <w:rStyle w:val="Song"/>
          <w:sz w:val="24"/>
        </w:rPr>
        <w:lastRenderedPageBreak/>
        <w:t xml:space="preserve">    int mul = 1;</w:t>
      </w:r>
      <w:r>
        <w:rPr>
          <w:rStyle w:val="Song"/>
          <w:sz w:val="24"/>
        </w:rPr>
        <w:br/>
        <w:t xml:space="preserve">    int dev = 1;</w:t>
      </w:r>
      <w:r>
        <w:rPr>
          <w:rStyle w:val="Song"/>
          <w:sz w:val="24"/>
        </w:rPr>
        <w:br/>
        <w:t xml:space="preserve">    for (int i = a - b + 1, j = 1; i &lt;= a; i++, j++) {</w:t>
      </w:r>
      <w:r>
        <w:rPr>
          <w:rStyle w:val="Song"/>
          <w:sz w:val="24"/>
        </w:rPr>
        <w:br/>
        <w:t xml:space="preserve">        mul *= i;</w:t>
      </w:r>
      <w:r>
        <w:rPr>
          <w:rStyle w:val="Song"/>
          <w:sz w:val="24"/>
        </w:rPr>
        <w:br/>
        <w:t xml:space="preserve"> </w:t>
      </w:r>
      <w:r>
        <w:rPr>
          <w:rStyle w:val="Song"/>
          <w:sz w:val="24"/>
        </w:rPr>
        <w:t xml:space="preserve">       dev *= j;</w:t>
      </w:r>
      <w:r>
        <w:rPr>
          <w:rStyle w:val="Song"/>
          <w:sz w:val="24"/>
        </w:rPr>
        <w:br/>
        <w:t xml:space="preserve">        int dev1 = __gcd(mul, dev);</w:t>
      </w:r>
      <w:r>
        <w:rPr>
          <w:rStyle w:val="Song"/>
          <w:sz w:val="24"/>
        </w:rPr>
        <w:br/>
        <w:t xml:space="preserve">        mul /= dev1;</w:t>
      </w:r>
      <w:r>
        <w:rPr>
          <w:rStyle w:val="Song"/>
          <w:sz w:val="24"/>
        </w:rPr>
        <w:br/>
        <w:t xml:space="preserve">        dev /= dev1;</w:t>
      </w:r>
      <w:r>
        <w:rPr>
          <w:rStyle w:val="Song"/>
          <w:sz w:val="24"/>
        </w:rPr>
        <w:br/>
        <w:t xml:space="preserve">    }</w:t>
      </w:r>
      <w:r>
        <w:rPr>
          <w:rStyle w:val="Song"/>
          <w:sz w:val="24"/>
        </w:rPr>
        <w:br/>
        <w:t xml:space="preserve">    return mul;</w:t>
      </w:r>
      <w:r>
        <w:rPr>
          <w:rStyle w:val="Song"/>
          <w:sz w:val="24"/>
        </w:rPr>
        <w:br/>
        <w:t>}</w:t>
      </w:r>
      <w:r>
        <w:rPr>
          <w:rStyle w:val="Song"/>
          <w:sz w:val="24"/>
        </w:rPr>
        <w:br/>
      </w:r>
      <w:r>
        <w:rPr>
          <w:rStyle w:val="Song"/>
          <w:sz w:val="24"/>
        </w:rPr>
        <w:br/>
        <w:t>int catalan(int n) {</w:t>
      </w:r>
      <w:r>
        <w:rPr>
          <w:rStyle w:val="Song"/>
          <w:sz w:val="24"/>
        </w:rPr>
        <w:br/>
        <w:t xml:space="preserve">    return C(2 * n, n) - C(2 * n, n - 1);</w:t>
      </w:r>
      <w:r>
        <w:rPr>
          <w:rStyle w:val="Song"/>
          <w:sz w:val="24"/>
        </w:rPr>
        <w:br/>
        <w:t>}</w:t>
      </w:r>
    </w:p>
    <w:p w14:paraId="431B1FA4" w14:textId="77777777" w:rsidR="002145E0" w:rsidRDefault="00D71CD4">
      <w:pPr>
        <w:pStyle w:val="21"/>
      </w:pPr>
      <w:bookmarkStart w:id="80" w:name="_Toc133698711"/>
      <w:r>
        <w:rPr>
          <w:rStyle w:val="Song"/>
          <w:sz w:val="36"/>
        </w:rPr>
        <w:t>快速幂</w:t>
      </w:r>
      <w:r>
        <w:rPr>
          <w:rStyle w:val="Song"/>
          <w:sz w:val="36"/>
        </w:rPr>
        <w:t>.cpp</w:t>
      </w:r>
      <w:bookmarkEnd w:id="80"/>
    </w:p>
    <w:p w14:paraId="0299B990" w14:textId="77777777" w:rsidR="002145E0" w:rsidRDefault="00D71CD4">
      <w:pPr>
        <w:spacing w:after="0" w:line="240" w:lineRule="auto"/>
      </w:pPr>
      <w:r>
        <w:rPr>
          <w:rStyle w:val="Song"/>
          <w:sz w:val="24"/>
        </w:rPr>
        <w:t>const int mod = 1e9 + 7;</w:t>
      </w:r>
      <w:r>
        <w:rPr>
          <w:rStyle w:val="Song"/>
          <w:sz w:val="24"/>
        </w:rPr>
        <w:br/>
      </w:r>
      <w:r>
        <w:rPr>
          <w:rStyle w:val="Song"/>
          <w:sz w:val="24"/>
        </w:rPr>
        <w:br/>
        <w:t>long long qpow(long long a, long long</w:t>
      </w:r>
      <w:r>
        <w:rPr>
          <w:rStyle w:val="Song"/>
          <w:sz w:val="24"/>
        </w:rPr>
        <w:t xml:space="preserve"> b, long long p = mod) {</w:t>
      </w:r>
      <w:r>
        <w:rPr>
          <w:rStyle w:val="Song"/>
          <w:sz w:val="24"/>
        </w:rPr>
        <w:br/>
        <w:t xml:space="preserve">    long long res = 1;</w:t>
      </w:r>
      <w:r>
        <w:rPr>
          <w:rStyle w:val="Song"/>
          <w:sz w:val="24"/>
        </w:rPr>
        <w:br/>
        <w:t xml:space="preserve">    while (b) {</w:t>
      </w:r>
      <w:r>
        <w:rPr>
          <w:rStyle w:val="Song"/>
          <w:sz w:val="24"/>
        </w:rPr>
        <w:br/>
        <w:t xml:space="preserve">        if (b &amp; 1) res = res * a % p;</w:t>
      </w:r>
      <w:r>
        <w:rPr>
          <w:rStyle w:val="Song"/>
          <w:sz w:val="24"/>
        </w:rPr>
        <w:br/>
        <w:t xml:space="preserve">        a = a * a % p;</w:t>
      </w:r>
      <w:r>
        <w:rPr>
          <w:rStyle w:val="Song"/>
          <w:sz w:val="24"/>
        </w:rPr>
        <w:br/>
        <w:t xml:space="preserve">        b &gt;&gt;= 1;</w:t>
      </w:r>
      <w:r>
        <w:rPr>
          <w:rStyle w:val="Song"/>
          <w:sz w:val="24"/>
        </w:rPr>
        <w:br/>
        <w:t xml:space="preserve">    }</w:t>
      </w:r>
      <w:r>
        <w:rPr>
          <w:rStyle w:val="Song"/>
          <w:sz w:val="24"/>
        </w:rPr>
        <w:br/>
        <w:t xml:space="preserve">    return res;</w:t>
      </w:r>
      <w:r>
        <w:rPr>
          <w:rStyle w:val="Song"/>
          <w:sz w:val="24"/>
        </w:rPr>
        <w:br/>
        <w:t>}</w:t>
      </w:r>
      <w:r>
        <w:rPr>
          <w:rStyle w:val="Song"/>
          <w:sz w:val="24"/>
        </w:rPr>
        <w:br/>
      </w:r>
    </w:p>
    <w:p w14:paraId="5E707AC3" w14:textId="77777777" w:rsidR="002145E0" w:rsidRDefault="00D71CD4">
      <w:pPr>
        <w:pStyle w:val="21"/>
      </w:pPr>
      <w:bookmarkStart w:id="81" w:name="_Toc133698712"/>
      <w:r>
        <w:rPr>
          <w:rStyle w:val="Song"/>
          <w:sz w:val="36"/>
        </w:rPr>
        <w:t>整除分块</w:t>
      </w:r>
      <w:r>
        <w:rPr>
          <w:rStyle w:val="Song"/>
          <w:sz w:val="36"/>
        </w:rPr>
        <w:t>.cpp</w:t>
      </w:r>
      <w:bookmarkEnd w:id="81"/>
    </w:p>
    <w:p w14:paraId="1C22868D" w14:textId="77777777" w:rsidR="002145E0" w:rsidRDefault="00D71CD4">
      <w:pPr>
        <w:spacing w:after="0" w:line="240" w:lineRule="auto"/>
      </w:pPr>
      <w:r>
        <w:rPr>
          <w:rStyle w:val="Song"/>
          <w:sz w:val="24"/>
        </w:rPr>
        <w:br/>
        <w:t>//</w:t>
      </w:r>
      <w:r>
        <w:rPr>
          <w:rStyle w:val="Song"/>
          <w:sz w:val="24"/>
        </w:rPr>
        <w:t>整除分块</w:t>
      </w:r>
      <w:r>
        <w:rPr>
          <w:rStyle w:val="Song"/>
          <w:sz w:val="24"/>
        </w:rPr>
        <w:t xml:space="preserve"> </w:t>
      </w:r>
      <w:r>
        <w:rPr>
          <w:rStyle w:val="Song"/>
          <w:sz w:val="24"/>
        </w:rPr>
        <w:t>复杂度</w:t>
      </w:r>
      <w:r>
        <w:rPr>
          <w:rStyle w:val="Song"/>
          <w:sz w:val="24"/>
        </w:rPr>
        <w:t xml:space="preserve">O </w:t>
      </w:r>
      <w:r>
        <w:rPr>
          <w:rStyle w:val="Song"/>
          <w:sz w:val="24"/>
        </w:rPr>
        <w:t>根</w:t>
      </w:r>
      <w:r>
        <w:rPr>
          <w:rStyle w:val="Song"/>
          <w:sz w:val="24"/>
        </w:rPr>
        <w:t>n</w:t>
      </w:r>
      <w:r>
        <w:rPr>
          <w:rStyle w:val="Song"/>
          <w:sz w:val="24"/>
        </w:rPr>
        <w:br/>
        <w:t>long long fenkuai(long long n) {</w:t>
      </w:r>
      <w:r>
        <w:rPr>
          <w:rStyle w:val="Song"/>
          <w:sz w:val="24"/>
        </w:rPr>
        <w:br/>
        <w:t xml:space="preserve">    long long ans = 0;</w:t>
      </w:r>
      <w:r>
        <w:rPr>
          <w:rStyle w:val="Song"/>
          <w:sz w:val="24"/>
        </w:rPr>
        <w:br/>
        <w:t xml:space="preserve">    for </w:t>
      </w:r>
      <w:r>
        <w:rPr>
          <w:rStyle w:val="Song"/>
          <w:sz w:val="24"/>
        </w:rPr>
        <w:t>(long long l = 1, r; l &lt;= n; l = r + 1) {</w:t>
      </w:r>
      <w:r>
        <w:rPr>
          <w:rStyle w:val="Song"/>
          <w:sz w:val="24"/>
        </w:rPr>
        <w:br/>
        <w:t xml:space="preserve">        r = n / (n / l);</w:t>
      </w:r>
      <w:r>
        <w:rPr>
          <w:rStyle w:val="Song"/>
          <w:sz w:val="24"/>
        </w:rPr>
        <w:br/>
        <w:t xml:space="preserve">        ans += (r - l + 1) * (n / l);</w:t>
      </w:r>
      <w:r>
        <w:rPr>
          <w:rStyle w:val="Song"/>
          <w:sz w:val="24"/>
        </w:rPr>
        <w:br/>
        <w:t xml:space="preserve">    }</w:t>
      </w:r>
      <w:r>
        <w:rPr>
          <w:rStyle w:val="Song"/>
          <w:sz w:val="24"/>
        </w:rPr>
        <w:br/>
        <w:t xml:space="preserve">    return ans;</w:t>
      </w:r>
      <w:r>
        <w:rPr>
          <w:rStyle w:val="Song"/>
          <w:sz w:val="24"/>
        </w:rPr>
        <w:br/>
      </w:r>
      <w:r>
        <w:rPr>
          <w:rStyle w:val="Song"/>
          <w:sz w:val="24"/>
        </w:rPr>
        <w:lastRenderedPageBreak/>
        <w:t>}</w:t>
      </w:r>
      <w:r>
        <w:rPr>
          <w:rStyle w:val="Song"/>
          <w:sz w:val="24"/>
        </w:rPr>
        <w:br/>
      </w:r>
    </w:p>
    <w:p w14:paraId="7390956D" w14:textId="77777777" w:rsidR="002145E0" w:rsidRDefault="00D71CD4">
      <w:pPr>
        <w:pStyle w:val="21"/>
      </w:pPr>
      <w:bookmarkStart w:id="82" w:name="_Toc133698713"/>
      <w:r>
        <w:rPr>
          <w:rStyle w:val="Song"/>
          <w:sz w:val="36"/>
        </w:rPr>
        <w:t>杜教筛</w:t>
      </w:r>
      <w:r>
        <w:rPr>
          <w:rStyle w:val="Song"/>
          <w:sz w:val="36"/>
        </w:rPr>
        <w:t>.cpp</w:t>
      </w:r>
      <w:bookmarkEnd w:id="82"/>
    </w:p>
    <w:p w14:paraId="0CC17E5F"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typedef long long ll;</w:t>
      </w:r>
      <w:r>
        <w:rPr>
          <w:rStyle w:val="Song"/>
          <w:sz w:val="24"/>
        </w:rPr>
        <w:br/>
      </w:r>
      <w:r>
        <w:rPr>
          <w:rStyle w:val="Song"/>
          <w:sz w:val="24"/>
        </w:rPr>
        <w:br/>
        <w:t>// const int N = 5e6 + 10; // n^2/3</w:t>
      </w:r>
      <w:r>
        <w:rPr>
          <w:rStyle w:val="Song"/>
          <w:sz w:val="24"/>
        </w:rPr>
        <w:br/>
        <w:t>const int N =</w:t>
      </w:r>
      <w:r>
        <w:rPr>
          <w:rStyle w:val="Song"/>
          <w:sz w:val="24"/>
        </w:rPr>
        <w:t xml:space="preserve"> 1665703;  // n^2/3</w:t>
      </w:r>
      <w:r>
        <w:rPr>
          <w:rStyle w:val="Song"/>
          <w:sz w:val="24"/>
        </w:rPr>
        <w:br/>
      </w:r>
      <w:r>
        <w:rPr>
          <w:rStyle w:val="Song"/>
          <w:sz w:val="24"/>
        </w:rPr>
        <w:br/>
        <w:t>int primes[N + 7];</w:t>
      </w:r>
      <w:r>
        <w:rPr>
          <w:rStyle w:val="Song"/>
          <w:sz w:val="24"/>
        </w:rPr>
        <w:br/>
        <w:t>ll mu[N + 7];</w:t>
      </w:r>
      <w:r>
        <w:rPr>
          <w:rStyle w:val="Song"/>
          <w:sz w:val="24"/>
        </w:rPr>
        <w:br/>
        <w:t>bool vis[N + 7];</w:t>
      </w:r>
      <w:r>
        <w:rPr>
          <w:rStyle w:val="Song"/>
          <w:sz w:val="24"/>
        </w:rPr>
        <w:br/>
        <w:t>ll phi[N + 7];</w:t>
      </w:r>
      <w:r>
        <w:rPr>
          <w:rStyle w:val="Song"/>
          <w:sz w:val="24"/>
        </w:rPr>
        <w:br/>
        <w:t>unordered_map&lt;ll, ll&gt; sum_mu;  //</w:t>
      </w:r>
      <w:r>
        <w:rPr>
          <w:rStyle w:val="Song"/>
          <w:sz w:val="24"/>
        </w:rPr>
        <w:t>数组开不了那么大，所以用哈希表</w:t>
      </w:r>
      <w:r>
        <w:rPr>
          <w:rStyle w:val="Song"/>
          <w:sz w:val="24"/>
        </w:rPr>
        <w:br/>
        <w:t>unordered_map&lt;ll, ll&gt; sum_phi;</w:t>
      </w:r>
      <w:r>
        <w:rPr>
          <w:rStyle w:val="Song"/>
          <w:sz w:val="24"/>
        </w:rPr>
        <w:br/>
      </w:r>
      <w:r>
        <w:rPr>
          <w:rStyle w:val="Song"/>
          <w:sz w:val="24"/>
        </w:rPr>
        <w:br/>
        <w:t>inline void init(int n = N) {</w:t>
      </w:r>
      <w:r>
        <w:rPr>
          <w:rStyle w:val="Song"/>
          <w:sz w:val="24"/>
        </w:rPr>
        <w:br/>
        <w:t xml:space="preserve">    vis[0] = vis[1] = 1;</w:t>
      </w:r>
      <w:r>
        <w:rPr>
          <w:rStyle w:val="Song"/>
          <w:sz w:val="24"/>
        </w:rPr>
        <w:br/>
        <w:t xml:space="preserve">    mu[1] = phi[1] = 1;</w:t>
      </w:r>
      <w:r>
        <w:rPr>
          <w:rStyle w:val="Song"/>
          <w:sz w:val="24"/>
        </w:rPr>
        <w:br/>
        <w:t xml:space="preserve">    for (i</w:t>
      </w:r>
      <w:r>
        <w:rPr>
          <w:rStyle w:val="Song"/>
          <w:sz w:val="24"/>
        </w:rPr>
        <w:t>nt i = 2; i &lt;= n; ++i) {</w:t>
      </w:r>
      <w:r>
        <w:rPr>
          <w:rStyle w:val="Song"/>
          <w:sz w:val="24"/>
        </w:rPr>
        <w:br/>
        <w:t xml:space="preserve">        if (!vis[i]) {</w:t>
      </w:r>
      <w:r>
        <w:rPr>
          <w:rStyle w:val="Song"/>
          <w:sz w:val="24"/>
        </w:rPr>
        <w:br/>
        <w:t xml:space="preserve">            primes[++primes[0]] = i;</w:t>
      </w:r>
      <w:r>
        <w:rPr>
          <w:rStyle w:val="Song"/>
          <w:sz w:val="24"/>
        </w:rPr>
        <w:br/>
        <w:t xml:space="preserve">            mu[i] = -1;</w:t>
      </w:r>
      <w:r>
        <w:rPr>
          <w:rStyle w:val="Song"/>
          <w:sz w:val="24"/>
        </w:rPr>
        <w:br/>
        <w:t xml:space="preserve">            phi[i] = i - 1;</w:t>
      </w:r>
      <w:r>
        <w:rPr>
          <w:rStyle w:val="Song"/>
          <w:sz w:val="24"/>
        </w:rPr>
        <w:br/>
        <w:t xml:space="preserve">        }</w:t>
      </w:r>
      <w:r>
        <w:rPr>
          <w:rStyle w:val="Song"/>
          <w:sz w:val="24"/>
        </w:rPr>
        <w:br/>
        <w:t xml:space="preserve">        for (int j = 1; j &lt;= primes[0] &amp;&amp; i * primes[j] &lt;= n; ++j) {</w:t>
      </w:r>
      <w:r>
        <w:rPr>
          <w:rStyle w:val="Song"/>
          <w:sz w:val="24"/>
        </w:rPr>
        <w:br/>
        <w:t xml:space="preserve">            vis[i * primes[j]] = 1;</w:t>
      </w:r>
      <w:r>
        <w:rPr>
          <w:rStyle w:val="Song"/>
          <w:sz w:val="24"/>
        </w:rPr>
        <w:br/>
        <w:t xml:space="preserve">    </w:t>
      </w:r>
      <w:r>
        <w:rPr>
          <w:rStyle w:val="Song"/>
          <w:sz w:val="24"/>
        </w:rPr>
        <w:t xml:space="preserve">        if (i % primes[j] == 0) {</w:t>
      </w:r>
      <w:r>
        <w:rPr>
          <w:rStyle w:val="Song"/>
          <w:sz w:val="24"/>
        </w:rPr>
        <w:br/>
        <w:t xml:space="preserve">                mu[i * primes[j]] = 0;</w:t>
      </w:r>
      <w:r>
        <w:rPr>
          <w:rStyle w:val="Song"/>
          <w:sz w:val="24"/>
        </w:rPr>
        <w:br/>
        <w:t xml:space="preserve">                phi[i * primes[j]] = phi[i] * primes[j];</w:t>
      </w:r>
      <w:r>
        <w:rPr>
          <w:rStyle w:val="Song"/>
          <w:sz w:val="24"/>
        </w:rPr>
        <w:br/>
        <w:t xml:space="preserve">                break;</w:t>
      </w:r>
      <w:r>
        <w:rPr>
          <w:rStyle w:val="Song"/>
          <w:sz w:val="24"/>
        </w:rPr>
        <w:br/>
        <w:t xml:space="preserve">            } else {</w:t>
      </w:r>
      <w:r>
        <w:rPr>
          <w:rStyle w:val="Song"/>
          <w:sz w:val="24"/>
        </w:rPr>
        <w:br/>
        <w:t xml:space="preserve">                mu[i * primes[j]] = -mu[i];</w:t>
      </w:r>
      <w:r>
        <w:rPr>
          <w:rStyle w:val="Song"/>
          <w:sz w:val="24"/>
        </w:rPr>
        <w:br/>
        <w:t xml:space="preserve">                phi[i * primes[j]] = p</w:t>
      </w:r>
      <w:r>
        <w:rPr>
          <w:rStyle w:val="Song"/>
          <w:sz w:val="24"/>
        </w:rPr>
        <w:t>hi[i] * phi[primes[j]];</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for (int i = 1; i &lt;= n; ++i) {</w:t>
      </w:r>
      <w:r>
        <w:rPr>
          <w:rStyle w:val="Song"/>
          <w:sz w:val="24"/>
        </w:rPr>
        <w:br/>
        <w:t xml:space="preserve">        mu[i] += mu[i - 1];</w:t>
      </w:r>
      <w:r>
        <w:rPr>
          <w:rStyle w:val="Song"/>
          <w:sz w:val="24"/>
        </w:rPr>
        <w:br/>
      </w:r>
      <w:r>
        <w:rPr>
          <w:rStyle w:val="Song"/>
          <w:sz w:val="24"/>
        </w:rPr>
        <w:lastRenderedPageBreak/>
        <w:t xml:space="preserve">        phi[i] += phi[i - 1];</w:t>
      </w:r>
      <w:r>
        <w:rPr>
          <w:rStyle w:val="Song"/>
          <w:sz w:val="24"/>
        </w:rPr>
        <w:br/>
        <w:t xml:space="preserve">    }</w:t>
      </w:r>
      <w:r>
        <w:rPr>
          <w:rStyle w:val="Song"/>
          <w:sz w:val="24"/>
        </w:rPr>
        <w:br/>
        <w:t>}</w:t>
      </w:r>
      <w:r>
        <w:rPr>
          <w:rStyle w:val="Song"/>
          <w:sz w:val="24"/>
        </w:rPr>
        <w:br/>
      </w:r>
      <w:r>
        <w:rPr>
          <w:rStyle w:val="Song"/>
          <w:sz w:val="24"/>
        </w:rPr>
        <w:br/>
        <w:t>inline int g_sum(int x)  // g</w:t>
      </w:r>
      <w:r>
        <w:rPr>
          <w:rStyle w:val="Song"/>
          <w:sz w:val="24"/>
        </w:rPr>
        <w:t>的前缀和，这里的</w:t>
      </w:r>
      <w:r>
        <w:rPr>
          <w:rStyle w:val="Song"/>
          <w:sz w:val="24"/>
        </w:rPr>
        <w:t>g = I(x)//</w:t>
      </w:r>
      <w:r>
        <w:rPr>
          <w:rStyle w:val="Song"/>
          <w:sz w:val="24"/>
        </w:rPr>
        <w:t>常数函数</w:t>
      </w:r>
      <w:r>
        <w:rPr>
          <w:rStyle w:val="Song"/>
          <w:sz w:val="24"/>
        </w:rPr>
        <w:br/>
        <w:t>{</w:t>
      </w:r>
      <w:r>
        <w:rPr>
          <w:rStyle w:val="Song"/>
          <w:sz w:val="24"/>
        </w:rPr>
        <w:br/>
        <w:t xml:space="preserve">    return x;</w:t>
      </w:r>
      <w:r>
        <w:rPr>
          <w:rStyle w:val="Song"/>
          <w:sz w:val="24"/>
        </w:rPr>
        <w:br/>
        <w:t>}</w:t>
      </w:r>
      <w:r>
        <w:rPr>
          <w:rStyle w:val="Song"/>
          <w:sz w:val="24"/>
        </w:rPr>
        <w:br/>
      </w:r>
      <w:r>
        <w:rPr>
          <w:rStyle w:val="Song"/>
          <w:sz w:val="24"/>
        </w:rPr>
        <w:br/>
        <w:t xml:space="preserve">inline int get_sum_mu(int x) </w:t>
      </w:r>
      <w:r>
        <w:rPr>
          <w:rStyle w:val="Song"/>
          <w:sz w:val="24"/>
        </w:rPr>
        <w:t xml:space="preserve"> // </w:t>
      </w:r>
      <w:r>
        <w:rPr>
          <w:rStyle w:val="Song"/>
          <w:sz w:val="24"/>
        </w:rPr>
        <w:t>记忆化搜索</w:t>
      </w:r>
      <w:r>
        <w:rPr>
          <w:rStyle w:val="Song"/>
          <w:sz w:val="24"/>
        </w:rPr>
        <w:br/>
        <w:t>{</w:t>
      </w:r>
      <w:r>
        <w:rPr>
          <w:rStyle w:val="Song"/>
          <w:sz w:val="24"/>
        </w:rPr>
        <w:br/>
        <w:t xml:space="preserve">    if (x &lt;= N) return mu[x];  //</w:t>
      </w:r>
      <w:r>
        <w:rPr>
          <w:rStyle w:val="Song"/>
          <w:sz w:val="24"/>
        </w:rPr>
        <w:t>预处理</w:t>
      </w:r>
      <w:r>
        <w:rPr>
          <w:rStyle w:val="Song"/>
          <w:sz w:val="24"/>
        </w:rPr>
        <w:br/>
        <w:t xml:space="preserve">    // if (sum_mu.find(x) != sum_mu.end()) return sum_mu[x]; //</w:t>
      </w:r>
      <w:r>
        <w:rPr>
          <w:rStyle w:val="Song"/>
          <w:sz w:val="24"/>
        </w:rPr>
        <w:t>记忆化</w:t>
      </w:r>
      <w:r>
        <w:rPr>
          <w:rStyle w:val="Song"/>
          <w:sz w:val="24"/>
        </w:rPr>
        <w:br/>
        <w:t xml:space="preserve">    if (sum_mu[x]) return sum_mu[x];</w:t>
      </w:r>
      <w:r>
        <w:rPr>
          <w:rStyle w:val="Song"/>
          <w:sz w:val="24"/>
        </w:rPr>
        <w:br/>
        <w:t xml:space="preserve">    int ans = 1;                            // </w:t>
      </w:r>
      <w:r>
        <w:rPr>
          <w:rStyle w:val="Song"/>
          <w:sz w:val="24"/>
        </w:rPr>
        <w:t>杜教筛中推出的</w:t>
      </w:r>
      <w:r>
        <w:rPr>
          <w:rStyle w:val="Song"/>
          <w:sz w:val="24"/>
        </w:rPr>
        <w:t>1</w:t>
      </w:r>
      <w:r>
        <w:rPr>
          <w:rStyle w:val="Song"/>
          <w:sz w:val="24"/>
        </w:rPr>
        <w:br/>
        <w:t xml:space="preserve">    for (ll l = 2, r; l &lt;= x; l = r + 1) {  // </w:t>
      </w:r>
      <w:r>
        <w:rPr>
          <w:rStyle w:val="Song"/>
          <w:sz w:val="24"/>
        </w:rPr>
        <w:t>整除分块</w:t>
      </w:r>
      <w:r>
        <w:rPr>
          <w:rStyle w:val="Song"/>
          <w:sz w:val="24"/>
        </w:rPr>
        <w:br/>
        <w:t xml:space="preserve">        r = x / (x / l);</w:t>
      </w:r>
      <w:r>
        <w:rPr>
          <w:rStyle w:val="Song"/>
          <w:sz w:val="24"/>
        </w:rPr>
        <w:br/>
        <w:t xml:space="preserve">        //Σ_i=2 {g(i)*S(?n/i?)}  g</w:t>
      </w:r>
      <w:r>
        <w:rPr>
          <w:rStyle w:val="Song"/>
          <w:sz w:val="24"/>
        </w:rPr>
        <w:t>不一样</w:t>
      </w:r>
      <w:r>
        <w:rPr>
          <w:rStyle w:val="Song"/>
          <w:sz w:val="24"/>
        </w:rPr>
        <w:t>, S</w:t>
      </w:r>
      <w:r>
        <w:rPr>
          <w:rStyle w:val="Song"/>
          <w:sz w:val="24"/>
        </w:rPr>
        <w:t>一样，然后整除分块</w:t>
      </w:r>
      <w:r>
        <w:rPr>
          <w:rStyle w:val="Song"/>
          <w:sz w:val="24"/>
        </w:rPr>
        <w:br/>
        <w:t xml:space="preserve">        ans -= (g_sum(r) - g_sum(l - 1)) * get_sum_mu(x / l);</w:t>
      </w:r>
      <w:r>
        <w:rPr>
          <w:rStyle w:val="Song"/>
          <w:sz w:val="24"/>
        </w:rPr>
        <w:br/>
        <w:t xml:space="preserve">    }</w:t>
      </w:r>
      <w:r>
        <w:rPr>
          <w:rStyle w:val="Song"/>
          <w:sz w:val="24"/>
        </w:rPr>
        <w:br/>
        <w:t xml:space="preserve">    return sum_mu[x] = ans / g_sum(1);  // </w:t>
      </w:r>
      <w:r>
        <w:rPr>
          <w:rStyle w:val="Song"/>
          <w:sz w:val="24"/>
        </w:rPr>
        <w:t>最后除以</w:t>
      </w:r>
      <w:r>
        <w:rPr>
          <w:rStyle w:val="Song"/>
          <w:sz w:val="24"/>
        </w:rPr>
        <w:t>g(1)</w:t>
      </w:r>
      <w:r>
        <w:rPr>
          <w:rStyle w:val="Song"/>
          <w:sz w:val="24"/>
        </w:rPr>
        <w:br/>
        <w:t>}</w:t>
      </w:r>
      <w:r>
        <w:rPr>
          <w:rStyle w:val="Song"/>
          <w:sz w:val="24"/>
        </w:rPr>
        <w:br/>
      </w:r>
      <w:r>
        <w:rPr>
          <w:rStyle w:val="Song"/>
          <w:sz w:val="24"/>
        </w:rPr>
        <w:br/>
        <w:t>inline ll get_sum_phi(int x) {</w:t>
      </w:r>
      <w:r>
        <w:rPr>
          <w:rStyle w:val="Song"/>
          <w:sz w:val="24"/>
        </w:rPr>
        <w:br/>
        <w:t xml:space="preserve">    if (x &lt;= N) return</w:t>
      </w:r>
      <w:r>
        <w:rPr>
          <w:rStyle w:val="Song"/>
          <w:sz w:val="24"/>
        </w:rPr>
        <w:t xml:space="preserve"> phi[x];</w:t>
      </w:r>
      <w:r>
        <w:rPr>
          <w:rStyle w:val="Song"/>
          <w:sz w:val="24"/>
        </w:rPr>
        <w:br/>
        <w:t xml:space="preserve">    // if(sum_phi.find(x) != sum_phi.end()) return sum_phi[x];</w:t>
      </w:r>
      <w:r>
        <w:rPr>
          <w:rStyle w:val="Song"/>
          <w:sz w:val="24"/>
        </w:rPr>
        <w:br/>
        <w:t xml:space="preserve">    if (sum_phi[x]) return sum_phi[x];</w:t>
      </w:r>
      <w:r>
        <w:rPr>
          <w:rStyle w:val="Song"/>
          <w:sz w:val="24"/>
        </w:rPr>
        <w:br/>
      </w:r>
      <w:r>
        <w:rPr>
          <w:rStyle w:val="Song"/>
          <w:sz w:val="24"/>
        </w:rPr>
        <w:br/>
        <w:t xml:space="preserve">    ll ans = x * ((ll)x + 1) / 2;  //</w:t>
      </w:r>
      <w:r>
        <w:rPr>
          <w:rStyle w:val="Song"/>
          <w:sz w:val="24"/>
        </w:rPr>
        <w:t>杜教筛中的</w:t>
      </w:r>
      <w:r>
        <w:rPr>
          <w:rStyle w:val="Song"/>
          <w:sz w:val="24"/>
        </w:rPr>
        <w:t xml:space="preserve"> n(n + 1) / 2</w:t>
      </w:r>
      <w:r>
        <w:rPr>
          <w:rStyle w:val="Song"/>
          <w:sz w:val="24"/>
        </w:rPr>
        <w:br/>
        <w:t xml:space="preserve">    for (ll l = 2, r; l &lt;= x; l = r + 1) {</w:t>
      </w:r>
      <w:r>
        <w:rPr>
          <w:rStyle w:val="Song"/>
          <w:sz w:val="24"/>
        </w:rPr>
        <w:br/>
        <w:t xml:space="preserve">        r = x / (x / l);</w:t>
      </w:r>
      <w:r>
        <w:rPr>
          <w:rStyle w:val="Song"/>
          <w:sz w:val="24"/>
        </w:rPr>
        <w:br/>
        <w:t xml:space="preserve">        ans -= 1ll *</w:t>
      </w:r>
      <w:r>
        <w:rPr>
          <w:rStyle w:val="Song"/>
          <w:sz w:val="24"/>
        </w:rPr>
        <w:t xml:space="preserve"> (g_sum(r) - g_sum(l - 1)) * get_sum_phi(x / l);</w:t>
      </w:r>
      <w:r>
        <w:rPr>
          <w:rStyle w:val="Song"/>
          <w:sz w:val="24"/>
        </w:rPr>
        <w:br/>
        <w:t xml:space="preserve">    }</w:t>
      </w:r>
      <w:r>
        <w:rPr>
          <w:rStyle w:val="Song"/>
          <w:sz w:val="24"/>
        </w:rPr>
        <w:br/>
        <w:t xml:space="preserve">    return sum_phi[x] = ans / g_sum(1);</w:t>
      </w:r>
      <w:r>
        <w:rPr>
          <w:rStyle w:val="Song"/>
          <w:sz w:val="24"/>
        </w:rPr>
        <w:br/>
        <w:t>}</w:t>
      </w:r>
      <w:r>
        <w:rPr>
          <w:rStyle w:val="Song"/>
          <w:sz w:val="24"/>
        </w:rPr>
        <w:br/>
      </w:r>
      <w:r>
        <w:rPr>
          <w:rStyle w:val="Song"/>
          <w:sz w:val="24"/>
        </w:rPr>
        <w:br/>
        <w:t>//</w:t>
      </w:r>
      <w:r>
        <w:rPr>
          <w:rStyle w:val="Song"/>
          <w:sz w:val="24"/>
        </w:rPr>
        <w:t>使用前</w:t>
      </w:r>
      <w:r>
        <w:rPr>
          <w:rStyle w:val="Song"/>
          <w:sz w:val="24"/>
        </w:rPr>
        <w:t>init();</w:t>
      </w:r>
      <w:r>
        <w:rPr>
          <w:rStyle w:val="Song"/>
          <w:sz w:val="24"/>
        </w:rPr>
        <w:t>即可</w:t>
      </w:r>
      <w:r>
        <w:rPr>
          <w:rStyle w:val="Song"/>
          <w:sz w:val="24"/>
        </w:rPr>
        <w:br/>
      </w:r>
    </w:p>
    <w:p w14:paraId="7619BB14" w14:textId="77777777" w:rsidR="002145E0" w:rsidRDefault="00D71CD4">
      <w:pPr>
        <w:pStyle w:val="21"/>
      </w:pPr>
      <w:bookmarkStart w:id="83" w:name="_Toc133698714"/>
      <w:r>
        <w:rPr>
          <w:rStyle w:val="Song"/>
          <w:sz w:val="36"/>
        </w:rPr>
        <w:lastRenderedPageBreak/>
        <w:t>欧拉函数</w:t>
      </w:r>
      <w:r>
        <w:rPr>
          <w:rStyle w:val="Song"/>
          <w:sz w:val="36"/>
        </w:rPr>
        <w:t>.cpp</w:t>
      </w:r>
      <w:bookmarkEnd w:id="83"/>
    </w:p>
    <w:p w14:paraId="542AF3C9" w14:textId="77777777" w:rsidR="002145E0" w:rsidRDefault="00D71CD4">
      <w:pPr>
        <w:spacing w:after="0" w:line="240" w:lineRule="auto"/>
      </w:pPr>
      <w:r>
        <w:rPr>
          <w:rStyle w:val="Song"/>
          <w:sz w:val="24"/>
        </w:rPr>
        <w:t xml:space="preserve">// 1?N </w:t>
      </w:r>
      <w:r>
        <w:rPr>
          <w:rStyle w:val="Song"/>
          <w:sz w:val="24"/>
        </w:rPr>
        <w:t>中与</w:t>
      </w:r>
      <w:r>
        <w:rPr>
          <w:rStyle w:val="Song"/>
          <w:sz w:val="24"/>
        </w:rPr>
        <w:t xml:space="preserve"> N </w:t>
      </w:r>
      <w:r>
        <w:rPr>
          <w:rStyle w:val="Song"/>
          <w:sz w:val="24"/>
        </w:rPr>
        <w:t>互质的数的个数，被称为欧拉函数</w:t>
      </w:r>
      <w:r>
        <w:rPr>
          <w:rStyle w:val="Song"/>
          <w:sz w:val="24"/>
        </w:rPr>
        <w:br/>
        <w:t>//</w:t>
      </w:r>
      <w:r>
        <w:rPr>
          <w:rStyle w:val="Song"/>
          <w:sz w:val="24"/>
        </w:rPr>
        <w:t>时间复杂度为根号</w:t>
      </w:r>
      <w:r>
        <w:rPr>
          <w:rStyle w:val="Song"/>
          <w:sz w:val="24"/>
        </w:rPr>
        <w:t>n</w:t>
      </w:r>
      <w:r>
        <w:rPr>
          <w:rStyle w:val="Song"/>
          <w:sz w:val="24"/>
        </w:rPr>
        <w:br/>
        <w:t>inline int euler_one(int n) {</w:t>
      </w:r>
      <w:r>
        <w:rPr>
          <w:rStyle w:val="Song"/>
          <w:sz w:val="24"/>
        </w:rPr>
        <w:br/>
        <w:t xml:space="preserve">    int ans = n;</w:t>
      </w:r>
      <w:r>
        <w:rPr>
          <w:rStyle w:val="Song"/>
          <w:sz w:val="24"/>
        </w:rPr>
        <w:br/>
      </w:r>
      <w:r>
        <w:rPr>
          <w:rStyle w:val="Song"/>
          <w:sz w:val="24"/>
        </w:rPr>
        <w:t xml:space="preserve">    for (int i = 2; i * i &lt;= n; ++i) {</w:t>
      </w:r>
      <w:r>
        <w:rPr>
          <w:rStyle w:val="Song"/>
          <w:sz w:val="24"/>
        </w:rPr>
        <w:br/>
        <w:t xml:space="preserve">        if (n % i == 0) {</w:t>
      </w:r>
      <w:r>
        <w:rPr>
          <w:rStyle w:val="Song"/>
          <w:sz w:val="24"/>
        </w:rPr>
        <w:br/>
        <w:t xml:space="preserve">            ans = ans / i * (i - 1);</w:t>
      </w:r>
      <w:r>
        <w:rPr>
          <w:rStyle w:val="Song"/>
          <w:sz w:val="24"/>
        </w:rPr>
        <w:br/>
        <w:t xml:space="preserve">            while (n % i == 0)</w:t>
      </w:r>
      <w:r>
        <w:rPr>
          <w:rStyle w:val="Song"/>
          <w:sz w:val="24"/>
        </w:rPr>
        <w:br/>
        <w:t xml:space="preserve">                n /= i;</w:t>
      </w:r>
      <w:r>
        <w:rPr>
          <w:rStyle w:val="Song"/>
          <w:sz w:val="24"/>
        </w:rPr>
        <w:br/>
        <w:t xml:space="preserve">        }</w:t>
      </w:r>
      <w:r>
        <w:rPr>
          <w:rStyle w:val="Song"/>
          <w:sz w:val="24"/>
        </w:rPr>
        <w:br/>
        <w:t xml:space="preserve">    }</w:t>
      </w:r>
      <w:r>
        <w:rPr>
          <w:rStyle w:val="Song"/>
          <w:sz w:val="24"/>
        </w:rPr>
        <w:br/>
        <w:t xml:space="preserve">    if (n &gt; 1) ans = ans / n * (n - 1);  // n</w:t>
      </w:r>
      <w:r>
        <w:rPr>
          <w:rStyle w:val="Song"/>
          <w:sz w:val="24"/>
        </w:rPr>
        <w:t>至多有一个比根号</w:t>
      </w:r>
      <w:r>
        <w:rPr>
          <w:rStyle w:val="Song"/>
          <w:sz w:val="24"/>
        </w:rPr>
        <w:t>n</w:t>
      </w:r>
      <w:r>
        <w:rPr>
          <w:rStyle w:val="Song"/>
          <w:sz w:val="24"/>
        </w:rPr>
        <w:t>大的质因子</w:t>
      </w:r>
      <w:r>
        <w:rPr>
          <w:rStyle w:val="Song"/>
          <w:sz w:val="24"/>
        </w:rPr>
        <w:br/>
        <w:t xml:space="preserve">    return ans;</w:t>
      </w:r>
      <w:r>
        <w:rPr>
          <w:rStyle w:val="Song"/>
          <w:sz w:val="24"/>
        </w:rPr>
        <w:br/>
        <w:t>}</w:t>
      </w:r>
      <w:r>
        <w:rPr>
          <w:rStyle w:val="Song"/>
          <w:sz w:val="24"/>
        </w:rPr>
        <w:br/>
      </w:r>
    </w:p>
    <w:p w14:paraId="0ED75A3D" w14:textId="77777777" w:rsidR="002145E0" w:rsidRDefault="00D71CD4">
      <w:pPr>
        <w:pStyle w:val="21"/>
      </w:pPr>
      <w:bookmarkStart w:id="84" w:name="_Toc133698715"/>
      <w:r>
        <w:rPr>
          <w:rStyle w:val="Song"/>
          <w:sz w:val="36"/>
        </w:rPr>
        <w:t>欧拉函数</w:t>
      </w:r>
      <w:r>
        <w:rPr>
          <w:rStyle w:val="Song"/>
          <w:sz w:val="36"/>
        </w:rPr>
        <w:t>线性筛</w:t>
      </w:r>
      <w:r>
        <w:rPr>
          <w:rStyle w:val="Song"/>
          <w:sz w:val="36"/>
        </w:rPr>
        <w:t>.cpp</w:t>
      </w:r>
      <w:bookmarkEnd w:id="84"/>
    </w:p>
    <w:p w14:paraId="76AD7F11" w14:textId="77777777" w:rsidR="002145E0" w:rsidRDefault="00D71CD4">
      <w:pPr>
        <w:spacing w:after="0" w:line="240" w:lineRule="auto"/>
      </w:pPr>
      <w:r>
        <w:rPr>
          <w:rStyle w:val="Song"/>
          <w:sz w:val="24"/>
        </w:rPr>
        <w:t>const int N = 1000000;</w:t>
      </w:r>
      <w:r>
        <w:rPr>
          <w:rStyle w:val="Song"/>
          <w:sz w:val="24"/>
        </w:rPr>
        <w:br/>
      </w:r>
      <w:r>
        <w:rPr>
          <w:rStyle w:val="Song"/>
          <w:sz w:val="24"/>
        </w:rPr>
        <w:br/>
        <w:t>int is_prime[N], prime[N], tot, phi[N];</w:t>
      </w:r>
      <w:r>
        <w:rPr>
          <w:rStyle w:val="Song"/>
          <w:sz w:val="24"/>
        </w:rPr>
        <w:br/>
      </w:r>
      <w:r>
        <w:rPr>
          <w:rStyle w:val="Song"/>
          <w:sz w:val="24"/>
        </w:rPr>
        <w:br/>
        <w:t>void euler_phi(int n) {</w:t>
      </w:r>
      <w:r>
        <w:rPr>
          <w:rStyle w:val="Song"/>
          <w:sz w:val="24"/>
        </w:rPr>
        <w:br/>
        <w:t xml:space="preserve">    for (int i = 2; i &lt;= n; i++) {</w:t>
      </w:r>
      <w:r>
        <w:rPr>
          <w:rStyle w:val="Song"/>
          <w:sz w:val="24"/>
        </w:rPr>
        <w:br/>
        <w:t xml:space="preserve">        is_prime[i] = 1;</w:t>
      </w:r>
      <w:r>
        <w:rPr>
          <w:rStyle w:val="Song"/>
          <w:sz w:val="24"/>
        </w:rPr>
        <w:br/>
        <w:t xml:space="preserve">    }</w:t>
      </w:r>
      <w:r>
        <w:rPr>
          <w:rStyle w:val="Song"/>
          <w:sz w:val="24"/>
        </w:rPr>
        <w:br/>
        <w:t xml:space="preserve">    for (int i = 2; i &lt;= n; i++) {</w:t>
      </w:r>
      <w:r>
        <w:rPr>
          <w:rStyle w:val="Song"/>
          <w:sz w:val="24"/>
        </w:rPr>
        <w:br/>
        <w:t xml:space="preserve">        if (is_prime[i]) {</w:t>
      </w:r>
      <w:r>
        <w:rPr>
          <w:rStyle w:val="Song"/>
          <w:sz w:val="24"/>
        </w:rPr>
        <w:br/>
        <w:t xml:space="preserve">            prime[++tot] = i;</w:t>
      </w:r>
      <w:r>
        <w:rPr>
          <w:rStyle w:val="Song"/>
          <w:sz w:val="24"/>
        </w:rPr>
        <w:br/>
        <w:t xml:space="preserve"> </w:t>
      </w:r>
      <w:r>
        <w:rPr>
          <w:rStyle w:val="Song"/>
          <w:sz w:val="24"/>
        </w:rPr>
        <w:t xml:space="preserve">           phi[i] = i - 1;</w:t>
      </w:r>
      <w:r>
        <w:rPr>
          <w:rStyle w:val="Song"/>
          <w:sz w:val="24"/>
        </w:rPr>
        <w:br/>
        <w:t xml:space="preserve">        }</w:t>
      </w:r>
      <w:r>
        <w:rPr>
          <w:rStyle w:val="Song"/>
          <w:sz w:val="24"/>
        </w:rPr>
        <w:br/>
        <w:t xml:space="preserve">        for (int j = 1; j &lt;= tot; j++) {</w:t>
      </w:r>
      <w:r>
        <w:rPr>
          <w:rStyle w:val="Song"/>
          <w:sz w:val="24"/>
        </w:rPr>
        <w:br/>
        <w:t xml:space="preserve">            if (i * prime[j] &gt; n) break;</w:t>
      </w:r>
      <w:r>
        <w:rPr>
          <w:rStyle w:val="Song"/>
          <w:sz w:val="24"/>
        </w:rPr>
        <w:br/>
        <w:t xml:space="preserve">            is_prime[i * prime[j]] = 0;</w:t>
      </w:r>
      <w:r>
        <w:rPr>
          <w:rStyle w:val="Song"/>
          <w:sz w:val="24"/>
        </w:rPr>
        <w:br/>
        <w:t xml:space="preserve">            if (i % prime[j] == 0) {</w:t>
      </w:r>
      <w:r>
        <w:rPr>
          <w:rStyle w:val="Song"/>
          <w:sz w:val="24"/>
        </w:rPr>
        <w:br/>
        <w:t xml:space="preserve">                phi[i * prime[j]] = phi[i] * prime[j];  //</w:t>
      </w:r>
      <w:r>
        <w:rPr>
          <w:rStyle w:val="Song"/>
          <w:sz w:val="24"/>
        </w:rPr>
        <w:t>若</w:t>
      </w:r>
      <w:r>
        <w:rPr>
          <w:rStyle w:val="Song"/>
          <w:sz w:val="24"/>
        </w:rPr>
        <w:t>p</w:t>
      </w:r>
      <w:r>
        <w:rPr>
          <w:rStyle w:val="Song"/>
          <w:sz w:val="24"/>
        </w:rPr>
        <w:t>|m</w:t>
      </w:r>
      <w:r>
        <w:rPr>
          <w:rStyle w:val="Song"/>
          <w:sz w:val="24"/>
        </w:rPr>
        <w:t>则</w:t>
      </w:r>
      <w:r>
        <w:rPr>
          <w:rStyle w:val="Song"/>
          <w:sz w:val="24"/>
        </w:rPr>
        <w:t>mp</w:t>
      </w:r>
      <w:r>
        <w:rPr>
          <w:rStyle w:val="Song"/>
          <w:sz w:val="24"/>
        </w:rPr>
        <w:t>与</w:t>
      </w:r>
      <w:r>
        <w:rPr>
          <w:rStyle w:val="Song"/>
          <w:sz w:val="24"/>
        </w:rPr>
        <w:t>p</w:t>
      </w:r>
      <w:r>
        <w:rPr>
          <w:rStyle w:val="Song"/>
          <w:sz w:val="24"/>
        </w:rPr>
        <w:t>质因子种类相同</w:t>
      </w:r>
      <w:r>
        <w:rPr>
          <w:rStyle w:val="Song"/>
          <w:sz w:val="24"/>
        </w:rPr>
        <w:br/>
        <w:t xml:space="preserve">                break;</w:t>
      </w:r>
      <w:r>
        <w:rPr>
          <w:rStyle w:val="Song"/>
          <w:sz w:val="24"/>
        </w:rPr>
        <w:br/>
        <w:t xml:space="preserve">            } else {</w:t>
      </w:r>
      <w:r>
        <w:rPr>
          <w:rStyle w:val="Song"/>
          <w:sz w:val="24"/>
        </w:rPr>
        <w:br/>
      </w:r>
      <w:r>
        <w:rPr>
          <w:rStyle w:val="Song"/>
          <w:sz w:val="24"/>
        </w:rPr>
        <w:lastRenderedPageBreak/>
        <w:t xml:space="preserve">                phi[i * prime[j]] = phi[i] * phi[prime[j]];  // </w:t>
      </w:r>
      <w:r>
        <w:rPr>
          <w:rStyle w:val="Song"/>
          <w:sz w:val="24"/>
        </w:rPr>
        <w:t>积性函数</w:t>
      </w:r>
      <w:r>
        <w:rPr>
          <w:rStyle w:val="Song"/>
          <w:sz w:val="24"/>
        </w:rPr>
        <w:br/>
        <w:t xml:space="preserve">            }</w:t>
      </w:r>
      <w:r>
        <w:rPr>
          <w:rStyle w:val="Song"/>
          <w:sz w:val="24"/>
        </w:rPr>
        <w:br/>
        <w:t xml:space="preserve">        }</w:t>
      </w:r>
      <w:r>
        <w:rPr>
          <w:rStyle w:val="Song"/>
          <w:sz w:val="24"/>
        </w:rPr>
        <w:br/>
        <w:t xml:space="preserve">    }</w:t>
      </w:r>
      <w:r>
        <w:rPr>
          <w:rStyle w:val="Song"/>
          <w:sz w:val="24"/>
        </w:rPr>
        <w:br/>
        <w:t>}</w:t>
      </w:r>
      <w:r>
        <w:rPr>
          <w:rStyle w:val="Song"/>
          <w:sz w:val="24"/>
        </w:rPr>
        <w:br/>
      </w:r>
    </w:p>
    <w:p w14:paraId="78F0B61E" w14:textId="77777777" w:rsidR="002145E0" w:rsidRDefault="00D71CD4">
      <w:pPr>
        <w:pStyle w:val="21"/>
        <w:rPr>
          <w:lang w:eastAsia="zh-CN"/>
        </w:rPr>
      </w:pPr>
      <w:bookmarkStart w:id="85" w:name="_Toc133698716"/>
      <w:r>
        <w:rPr>
          <w:rStyle w:val="Song"/>
          <w:sz w:val="36"/>
          <w:lang w:eastAsia="zh-CN"/>
        </w:rPr>
        <w:t>欧拉函数线性筛</w:t>
      </w:r>
      <w:r>
        <w:rPr>
          <w:rStyle w:val="Song"/>
          <w:sz w:val="36"/>
          <w:lang w:eastAsia="zh-CN"/>
        </w:rPr>
        <w:t>_</w:t>
      </w:r>
      <w:r>
        <w:rPr>
          <w:rStyle w:val="Song"/>
          <w:sz w:val="36"/>
          <w:lang w:eastAsia="zh-CN"/>
        </w:rPr>
        <w:t>推荐</w:t>
      </w:r>
      <w:r>
        <w:rPr>
          <w:rStyle w:val="Song"/>
          <w:sz w:val="36"/>
          <w:lang w:eastAsia="zh-CN"/>
        </w:rPr>
        <w:t>.cpp</w:t>
      </w:r>
      <w:bookmarkEnd w:id="85"/>
    </w:p>
    <w:p w14:paraId="4587A25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100000;</w:t>
      </w:r>
      <w:r>
        <w:rPr>
          <w:rStyle w:val="Song"/>
          <w:sz w:val="24"/>
        </w:rPr>
        <w:br/>
      </w:r>
      <w:r>
        <w:rPr>
          <w:rStyle w:val="Song"/>
          <w:sz w:val="24"/>
        </w:rPr>
        <w:br/>
        <w:t xml:space="preserve">// </w:t>
      </w:r>
      <w:r>
        <w:rPr>
          <w:rStyle w:val="Song"/>
          <w:sz w:val="24"/>
        </w:rPr>
        <w:t>时间复杂度为两</w:t>
      </w:r>
      <w:r>
        <w:rPr>
          <w:rStyle w:val="Song"/>
          <w:sz w:val="24"/>
        </w:rPr>
        <w:t>者之中的最大值</w:t>
      </w:r>
      <w:r>
        <w:rPr>
          <w:rStyle w:val="Song"/>
          <w:sz w:val="24"/>
        </w:rPr>
        <w:t>max</w:t>
      </w:r>
      <w:r>
        <w:rPr>
          <w:rStyle w:val="Song"/>
          <w:sz w:val="24"/>
        </w:rPr>
        <w:t>（根号</w:t>
      </w:r>
      <w:r>
        <w:rPr>
          <w:rStyle w:val="Song"/>
          <w:sz w:val="24"/>
        </w:rPr>
        <w:t>r</w:t>
      </w:r>
      <w:r>
        <w:rPr>
          <w:rStyle w:val="Song"/>
          <w:sz w:val="24"/>
        </w:rPr>
        <w:t>，</w:t>
      </w:r>
      <w:r>
        <w:rPr>
          <w:rStyle w:val="Song"/>
          <w:sz w:val="24"/>
        </w:rPr>
        <w:t>64*len</w:t>
      </w:r>
      <w:r>
        <w:rPr>
          <w:rStyle w:val="Song"/>
          <w:sz w:val="24"/>
        </w:rPr>
        <w:t>）所求</w:t>
      </w:r>
      <w:r>
        <w:rPr>
          <w:rStyle w:val="Song"/>
          <w:sz w:val="24"/>
        </w:rPr>
        <w:t>phi</w:t>
      </w:r>
      <w:r>
        <w:rPr>
          <w:rStyle w:val="Song"/>
          <w:sz w:val="24"/>
        </w:rPr>
        <w:t>的区间长度的</w:t>
      </w:r>
      <w:r>
        <w:rPr>
          <w:rStyle w:val="Song"/>
          <w:sz w:val="24"/>
        </w:rPr>
        <w:t>64</w:t>
      </w:r>
      <w:r>
        <w:rPr>
          <w:rStyle w:val="Song"/>
          <w:sz w:val="24"/>
        </w:rPr>
        <w:t>倍</w:t>
      </w:r>
      <w:r>
        <w:rPr>
          <w:rStyle w:val="Song"/>
          <w:sz w:val="24"/>
        </w:rPr>
        <w:br/>
        <w:t>signed prime[N], is_prime[N], tot;</w:t>
      </w:r>
      <w:r>
        <w:rPr>
          <w:rStyle w:val="Song"/>
          <w:sz w:val="24"/>
        </w:rPr>
        <w:br/>
      </w:r>
      <w:r>
        <w:rPr>
          <w:rStyle w:val="Song"/>
          <w:sz w:val="24"/>
        </w:rPr>
        <w:br/>
        <w:t>void ola(int n) {</w:t>
      </w:r>
      <w:r>
        <w:rPr>
          <w:rStyle w:val="Song"/>
          <w:sz w:val="24"/>
        </w:rPr>
        <w:br/>
        <w:t xml:space="preserve">    for (int i = 2; i &lt;= n; i++)</w:t>
      </w:r>
      <w:r>
        <w:rPr>
          <w:rStyle w:val="Song"/>
          <w:sz w:val="24"/>
        </w:rPr>
        <w:br/>
        <w:t xml:space="preserve">        is_prime[i] = 1;</w:t>
      </w:r>
      <w:r>
        <w:rPr>
          <w:rStyle w:val="Song"/>
          <w:sz w:val="24"/>
        </w:rPr>
        <w:br/>
        <w:t xml:space="preserve">    for (int i = 2; i &lt;= n; i++) {</w:t>
      </w:r>
      <w:r>
        <w:rPr>
          <w:rStyle w:val="Song"/>
          <w:sz w:val="24"/>
        </w:rPr>
        <w:br/>
        <w:t xml:space="preserve">        if (is_prime[i] == 1) prime[++tot] = i;</w:t>
      </w:r>
      <w:r>
        <w:rPr>
          <w:rStyle w:val="Song"/>
          <w:sz w:val="24"/>
        </w:rPr>
        <w:br/>
        <w:t xml:space="preserve">        for (int j = 1; </w:t>
      </w:r>
      <w:r>
        <w:rPr>
          <w:rStyle w:val="Song"/>
          <w:sz w:val="24"/>
        </w:rPr>
        <w:t>j &lt;= tot; j++) {</w:t>
      </w:r>
      <w:r>
        <w:rPr>
          <w:rStyle w:val="Song"/>
          <w:sz w:val="24"/>
        </w:rPr>
        <w:br/>
        <w:t xml:space="preserve">            if (i * prime[j] &gt; n) break;</w:t>
      </w:r>
      <w:r>
        <w:rPr>
          <w:rStyle w:val="Song"/>
          <w:sz w:val="24"/>
        </w:rPr>
        <w:br/>
        <w:t xml:space="preserve">            is_prime[i * prime[j]] = 0;</w:t>
      </w:r>
      <w:r>
        <w:rPr>
          <w:rStyle w:val="Song"/>
          <w:sz w:val="24"/>
        </w:rPr>
        <w:br/>
        <w:t xml:space="preserve">            if (i % prime[j] == 0) break;</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nums[N], phi[N];  // num</w:t>
      </w:r>
      <w:r>
        <w:rPr>
          <w:rStyle w:val="Song"/>
          <w:sz w:val="24"/>
        </w:rPr>
        <w:t>存数相当于</w:t>
      </w:r>
      <w:r>
        <w:rPr>
          <w:rStyle w:val="Song"/>
          <w:sz w:val="24"/>
        </w:rPr>
        <w:t>n,phi</w:t>
      </w:r>
      <w:r>
        <w:rPr>
          <w:rStyle w:val="Song"/>
          <w:sz w:val="24"/>
        </w:rPr>
        <w:t>存</w:t>
      </w:r>
      <w:r>
        <w:rPr>
          <w:rStyle w:val="Song"/>
          <w:sz w:val="24"/>
        </w:rPr>
        <w:t>phi</w:t>
      </w:r>
      <w:r>
        <w:rPr>
          <w:rStyle w:val="Song"/>
          <w:sz w:val="24"/>
        </w:rPr>
        <w:t>（</w:t>
      </w:r>
      <w:r>
        <w:rPr>
          <w:rStyle w:val="Song"/>
          <w:sz w:val="24"/>
        </w:rPr>
        <w:t>id</w:t>
      </w:r>
      <w:r>
        <w:rPr>
          <w:rStyle w:val="Song"/>
          <w:sz w:val="24"/>
        </w:rPr>
        <w:t>）值为了防</w:t>
      </w:r>
      <w:r>
        <w:rPr>
          <w:rStyle w:val="Song"/>
          <w:sz w:val="24"/>
        </w:rPr>
        <w:t>MLE</w:t>
      </w:r>
      <w:r>
        <w:rPr>
          <w:rStyle w:val="Song"/>
          <w:sz w:val="24"/>
        </w:rPr>
        <w:t>采用</w:t>
      </w:r>
      <w:r>
        <w:rPr>
          <w:rStyle w:val="Song"/>
          <w:sz w:val="24"/>
        </w:rPr>
        <w:t>id=l+i</w:t>
      </w:r>
      <w:r>
        <w:rPr>
          <w:rStyle w:val="Song"/>
          <w:sz w:val="24"/>
        </w:rPr>
        <w:t>存储</w:t>
      </w:r>
      <w:r>
        <w:rPr>
          <w:rStyle w:val="Song"/>
          <w:sz w:val="24"/>
        </w:rPr>
        <w:br/>
      </w:r>
      <w:r>
        <w:rPr>
          <w:rStyle w:val="Song"/>
          <w:sz w:val="24"/>
        </w:rPr>
        <w:br/>
        <w:t>signed use(int l, int r) {</w:t>
      </w:r>
      <w:r>
        <w:rPr>
          <w:rStyle w:val="Song"/>
          <w:sz w:val="24"/>
        </w:rPr>
        <w:br/>
        <w:t xml:space="preserve">    i</w:t>
      </w:r>
      <w:r>
        <w:rPr>
          <w:rStyle w:val="Song"/>
          <w:sz w:val="24"/>
        </w:rPr>
        <w:t>nt sqrr = (int)(sqrt(r));</w:t>
      </w:r>
      <w:r>
        <w:rPr>
          <w:rStyle w:val="Song"/>
          <w:sz w:val="24"/>
        </w:rPr>
        <w:br/>
        <w:t xml:space="preserve">    ola(sqrr);</w:t>
      </w:r>
      <w:r>
        <w:rPr>
          <w:rStyle w:val="Song"/>
          <w:sz w:val="24"/>
        </w:rPr>
        <w:br/>
        <w:t xml:space="preserve">    for (int i = l; i &lt;= r; i++) {</w:t>
      </w:r>
      <w:r>
        <w:rPr>
          <w:rStyle w:val="Song"/>
          <w:sz w:val="24"/>
        </w:rPr>
        <w:br/>
        <w:t xml:space="preserve">        int id = i - l;</w:t>
      </w:r>
      <w:r>
        <w:rPr>
          <w:rStyle w:val="Song"/>
          <w:sz w:val="24"/>
        </w:rPr>
        <w:br/>
        <w:t xml:space="preserve">        nums[id] = i;</w:t>
      </w:r>
      <w:r>
        <w:rPr>
          <w:rStyle w:val="Song"/>
          <w:sz w:val="24"/>
        </w:rPr>
        <w:br/>
        <w:t xml:space="preserve">        phi[id] = i;</w:t>
      </w:r>
      <w:r>
        <w:rPr>
          <w:rStyle w:val="Song"/>
          <w:sz w:val="24"/>
        </w:rPr>
        <w:br/>
        <w:t xml:space="preserve">    }</w:t>
      </w:r>
      <w:r>
        <w:rPr>
          <w:rStyle w:val="Song"/>
          <w:sz w:val="24"/>
        </w:rPr>
        <w:br/>
      </w:r>
      <w:r>
        <w:rPr>
          <w:rStyle w:val="Song"/>
          <w:sz w:val="24"/>
        </w:rPr>
        <w:lastRenderedPageBreak/>
        <w:t xml:space="preserve">    // </w:t>
      </w:r>
      <w:r>
        <w:rPr>
          <w:rStyle w:val="Song"/>
          <w:sz w:val="24"/>
        </w:rPr>
        <w:t>我们可以瞬间找到含有某个质数的数，却不能瞬间找到一个数含有哪些质数，于是我们用质数去找数</w:t>
      </w:r>
      <w:r>
        <w:rPr>
          <w:rStyle w:val="Song"/>
          <w:sz w:val="24"/>
        </w:rPr>
        <w:br/>
        <w:t xml:space="preserve">    // </w:t>
      </w:r>
      <w:r>
        <w:rPr>
          <w:rStyle w:val="Song"/>
          <w:sz w:val="24"/>
        </w:rPr>
        <w:t>一个</w:t>
      </w:r>
      <w:r>
        <w:rPr>
          <w:rStyle w:val="Song"/>
          <w:sz w:val="24"/>
        </w:rPr>
        <w:t>longlong</w:t>
      </w:r>
      <w:r>
        <w:rPr>
          <w:rStyle w:val="Song"/>
          <w:sz w:val="24"/>
        </w:rPr>
        <w:t>范围内的数最多由</w:t>
      </w:r>
      <w:r>
        <w:rPr>
          <w:rStyle w:val="Song"/>
          <w:sz w:val="24"/>
        </w:rPr>
        <w:t>64</w:t>
      </w:r>
      <w:r>
        <w:rPr>
          <w:rStyle w:val="Song"/>
          <w:sz w:val="24"/>
        </w:rPr>
        <w:t>个质数相乘构成</w:t>
      </w:r>
      <w:r>
        <w:rPr>
          <w:rStyle w:val="Song"/>
          <w:sz w:val="24"/>
        </w:rPr>
        <w:t xml:space="preserve">  </w:t>
      </w:r>
      <w:r>
        <w:rPr>
          <w:rStyle w:val="Song"/>
          <w:sz w:val="24"/>
        </w:rPr>
        <w:t>于是我们的时间复杂度小于</w:t>
      </w:r>
      <w:r>
        <w:rPr>
          <w:rStyle w:val="Song"/>
          <w:sz w:val="24"/>
        </w:rPr>
        <w:t>64*</w:t>
      </w:r>
      <w:r>
        <w:rPr>
          <w:rStyle w:val="Song"/>
          <w:sz w:val="24"/>
        </w:rPr>
        <w:t>区间长度</w:t>
      </w:r>
      <w:r>
        <w:rPr>
          <w:rStyle w:val="Song"/>
          <w:sz w:val="24"/>
        </w:rPr>
        <w:br/>
        <w:t xml:space="preserve">    for (int i = 1; i &lt;= tot; i++) {</w:t>
      </w:r>
      <w:r>
        <w:rPr>
          <w:rStyle w:val="Song"/>
          <w:sz w:val="24"/>
        </w:rPr>
        <w:br/>
        <w:t xml:space="preserve">        int p = prime[i];</w:t>
      </w:r>
      <w:r>
        <w:rPr>
          <w:rStyle w:val="Song"/>
          <w:sz w:val="24"/>
        </w:rPr>
        <w:br/>
        <w:t xml:space="preserve">        int mint = (l + p - 1) / p;  // </w:t>
      </w:r>
      <w:r>
        <w:rPr>
          <w:rStyle w:val="Song"/>
          <w:sz w:val="24"/>
        </w:rPr>
        <w:t>最小倍数</w:t>
      </w:r>
      <w:r>
        <w:rPr>
          <w:rStyle w:val="Song"/>
          <w:sz w:val="24"/>
        </w:rPr>
        <w:t>min times</w:t>
      </w:r>
      <w:r>
        <w:rPr>
          <w:rStyle w:val="Song"/>
          <w:sz w:val="24"/>
        </w:rPr>
        <w:br/>
        <w:t xml:space="preserve">        int maxt = r / p;</w:t>
      </w:r>
      <w:r>
        <w:rPr>
          <w:rStyle w:val="Song"/>
          <w:sz w:val="24"/>
        </w:rPr>
        <w:br/>
        <w:t xml:space="preserve">        for (int j = mint;; maxt) {</w:t>
      </w:r>
      <w:r>
        <w:rPr>
          <w:rStyle w:val="Song"/>
          <w:sz w:val="24"/>
        </w:rPr>
        <w:br/>
        <w:t xml:space="preserve">            int num = p * j - l;</w:t>
      </w:r>
      <w:r>
        <w:rPr>
          <w:rStyle w:val="Song"/>
          <w:sz w:val="24"/>
        </w:rPr>
        <w:br/>
        <w:t xml:space="preserve">            if (nums[num] % p == 0) {</w:t>
      </w:r>
      <w:r>
        <w:rPr>
          <w:rStyle w:val="Song"/>
          <w:sz w:val="24"/>
        </w:rPr>
        <w:br/>
        <w:t xml:space="preserve">     </w:t>
      </w:r>
      <w:r>
        <w:rPr>
          <w:rStyle w:val="Song"/>
          <w:sz w:val="24"/>
        </w:rPr>
        <w:t xml:space="preserve">           phi[num] = phi[num] / p * (p - 1);</w:t>
      </w:r>
      <w:r>
        <w:rPr>
          <w:rStyle w:val="Song"/>
          <w:sz w:val="24"/>
        </w:rPr>
        <w:br/>
        <w:t xml:space="preserve">                while (nums[num] % p == 0) {</w:t>
      </w:r>
      <w:r>
        <w:rPr>
          <w:rStyle w:val="Song"/>
          <w:sz w:val="24"/>
        </w:rPr>
        <w:br/>
        <w:t xml:space="preserve">                    nums[num] /= p;</w:t>
      </w:r>
      <w:r>
        <w:rPr>
          <w:rStyle w:val="Song"/>
          <w:sz w:val="24"/>
        </w:rPr>
        <w:br/>
        <w:t xml:space="preserve">                }</w:t>
      </w:r>
      <w:r>
        <w:rPr>
          <w:rStyle w:val="Song"/>
          <w:sz w:val="24"/>
        </w:rPr>
        <w:br/>
        <w:t xml:space="preserve">            }</w:t>
      </w:r>
      <w:r>
        <w:rPr>
          <w:rStyle w:val="Song"/>
          <w:sz w:val="24"/>
        </w:rPr>
        <w:br/>
        <w:t xml:space="preserve">        }</w:t>
      </w:r>
      <w:r>
        <w:rPr>
          <w:rStyle w:val="Song"/>
          <w:sz w:val="24"/>
        </w:rPr>
        <w:br/>
        <w:t xml:space="preserve">    }</w:t>
      </w:r>
      <w:r>
        <w:rPr>
          <w:rStyle w:val="Song"/>
          <w:sz w:val="24"/>
        </w:rPr>
        <w:br/>
      </w:r>
      <w:r>
        <w:rPr>
          <w:rStyle w:val="Song"/>
          <w:sz w:val="24"/>
        </w:rPr>
        <w:br/>
        <w:t xml:space="preserve">    for (int i = l; i &lt;= r; i++) {</w:t>
      </w:r>
      <w:r>
        <w:rPr>
          <w:rStyle w:val="Song"/>
          <w:sz w:val="24"/>
        </w:rPr>
        <w:br/>
        <w:t xml:space="preserve">        int id = i - l;</w:t>
      </w:r>
      <w:r>
        <w:rPr>
          <w:rStyle w:val="Song"/>
          <w:sz w:val="24"/>
        </w:rPr>
        <w:br/>
        <w:t xml:space="preserve">        if (nums[id] </w:t>
      </w:r>
      <w:r>
        <w:rPr>
          <w:rStyle w:val="Song"/>
          <w:sz w:val="24"/>
        </w:rPr>
        <w:t>&gt; 1) { phi[id] = phi[id] / nums[id] * (nums[id] - 1); }</w:t>
      </w:r>
      <w:r>
        <w:rPr>
          <w:rStyle w:val="Song"/>
          <w:sz w:val="24"/>
        </w:rPr>
        <w:br/>
        <w:t xml:space="preserve">    }</w:t>
      </w:r>
      <w:r>
        <w:rPr>
          <w:rStyle w:val="Song"/>
          <w:sz w:val="24"/>
        </w:rPr>
        <w:br/>
        <w:t>}</w:t>
      </w:r>
    </w:p>
    <w:p w14:paraId="7F6BF723" w14:textId="77777777" w:rsidR="002145E0" w:rsidRDefault="00D71CD4">
      <w:pPr>
        <w:pStyle w:val="21"/>
      </w:pPr>
      <w:bookmarkStart w:id="86" w:name="_Toc133698717"/>
      <w:r>
        <w:rPr>
          <w:rStyle w:val="Song"/>
          <w:sz w:val="36"/>
        </w:rPr>
        <w:t>欧拉筛</w:t>
      </w:r>
      <w:r>
        <w:rPr>
          <w:rStyle w:val="Song"/>
          <w:sz w:val="36"/>
        </w:rPr>
        <w:t>.cpp</w:t>
      </w:r>
      <w:bookmarkEnd w:id="86"/>
    </w:p>
    <w:p w14:paraId="6BF4EC81"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r>
      <w:r>
        <w:rPr>
          <w:rStyle w:val="Song"/>
          <w:sz w:val="24"/>
        </w:rPr>
        <w:br/>
        <w:t>int const ola_N = 1e7 + 10;</w:t>
      </w:r>
      <w:r>
        <w:rPr>
          <w:rStyle w:val="Song"/>
          <w:sz w:val="24"/>
        </w:rPr>
        <w:br/>
        <w:t>int const ola_maxn = 1e7 + 10;</w:t>
      </w:r>
      <w:r>
        <w:rPr>
          <w:rStyle w:val="Song"/>
          <w:sz w:val="24"/>
        </w:rPr>
        <w:br/>
        <w:t xml:space="preserve">bool is_prime[ola_N];  // </w:t>
      </w:r>
      <w:r>
        <w:rPr>
          <w:rStyle w:val="Song"/>
          <w:sz w:val="24"/>
        </w:rPr>
        <w:t>判断</w:t>
      </w:r>
      <w:r>
        <w:rPr>
          <w:rStyle w:val="Song"/>
          <w:sz w:val="24"/>
        </w:rPr>
        <w:t>i</w:t>
      </w:r>
      <w:r>
        <w:rPr>
          <w:rStyle w:val="Song"/>
          <w:sz w:val="24"/>
        </w:rPr>
        <w:t>是否为素数</w:t>
      </w:r>
      <w:r>
        <w:rPr>
          <w:rStyle w:val="Song"/>
          <w:sz w:val="24"/>
        </w:rPr>
        <w:t>,i=0,i=1</w:t>
      </w:r>
      <w:r>
        <w:rPr>
          <w:rStyle w:val="Song"/>
          <w:sz w:val="24"/>
        </w:rPr>
        <w:t>的时候都不是质数</w:t>
      </w:r>
      <w:r>
        <w:rPr>
          <w:rStyle w:val="Song"/>
          <w:sz w:val="24"/>
        </w:rPr>
        <w:t xml:space="preserve"> </w:t>
      </w:r>
      <w:r>
        <w:rPr>
          <w:rStyle w:val="Song"/>
          <w:sz w:val="24"/>
        </w:rPr>
        <w:t>，所以直接</w:t>
      </w:r>
      <w:r>
        <w:rPr>
          <w:rStyle w:val="Song"/>
          <w:sz w:val="24"/>
        </w:rPr>
        <w:t>标记</w:t>
      </w:r>
      <w:r>
        <w:rPr>
          <w:rStyle w:val="Song"/>
          <w:sz w:val="24"/>
        </w:rPr>
        <w:br/>
        <w:t xml:space="preserve">int prime[ola_N];      // </w:t>
      </w:r>
      <w:r>
        <w:rPr>
          <w:rStyle w:val="Song"/>
          <w:sz w:val="24"/>
        </w:rPr>
        <w:t>存质数</w:t>
      </w:r>
      <w:r>
        <w:rPr>
          <w:rStyle w:val="Song"/>
          <w:sz w:val="24"/>
        </w:rPr>
        <w:br/>
        <w:t>int tot;               // n&gt;100000</w:t>
      </w:r>
      <w:r>
        <w:rPr>
          <w:rStyle w:val="Song"/>
          <w:sz w:val="24"/>
        </w:rPr>
        <w:t>时</w:t>
      </w:r>
      <w:r>
        <w:rPr>
          <w:rStyle w:val="Song"/>
          <w:sz w:val="24"/>
        </w:rPr>
        <w:t>tot&lt;n/10</w:t>
      </w:r>
      <w:r>
        <w:rPr>
          <w:rStyle w:val="Song"/>
          <w:sz w:val="24"/>
        </w:rPr>
        <w:br/>
      </w:r>
      <w:r>
        <w:rPr>
          <w:rStyle w:val="Song"/>
          <w:sz w:val="24"/>
        </w:rPr>
        <w:br/>
        <w:t>//</w:t>
      </w:r>
      <w:r>
        <w:rPr>
          <w:rStyle w:val="Song"/>
          <w:sz w:val="24"/>
        </w:rPr>
        <w:t>欧拉筛时间复杂度</w:t>
      </w:r>
      <w:r>
        <w:rPr>
          <w:rStyle w:val="Song"/>
          <w:sz w:val="24"/>
        </w:rPr>
        <w:t>O(n)</w:t>
      </w:r>
      <w:r>
        <w:rPr>
          <w:rStyle w:val="Song"/>
          <w:sz w:val="24"/>
        </w:rPr>
        <w:t>每个合数只被其最小质因子筛去</w:t>
      </w:r>
      <w:r>
        <w:rPr>
          <w:rStyle w:val="Song"/>
          <w:sz w:val="24"/>
        </w:rPr>
        <w:br/>
        <w:t>void ola(int n) {</w:t>
      </w:r>
      <w:r>
        <w:rPr>
          <w:rStyle w:val="Song"/>
          <w:sz w:val="24"/>
        </w:rPr>
        <w:br/>
        <w:t xml:space="preserve">    for (int i = 2; i &lt;= n; i++)</w:t>
      </w:r>
      <w:r>
        <w:rPr>
          <w:rStyle w:val="Song"/>
          <w:sz w:val="24"/>
        </w:rPr>
        <w:br/>
      </w:r>
      <w:r>
        <w:rPr>
          <w:rStyle w:val="Song"/>
          <w:sz w:val="24"/>
        </w:rPr>
        <w:lastRenderedPageBreak/>
        <w:t xml:space="preserve">        is_prime[i] = 1;</w:t>
      </w:r>
      <w:r>
        <w:rPr>
          <w:rStyle w:val="Song"/>
          <w:sz w:val="24"/>
        </w:rPr>
        <w:br/>
        <w:t xml:space="preserve">    for (int i = 2; i &lt;= n; i++) {</w:t>
      </w:r>
      <w:r>
        <w:rPr>
          <w:rStyle w:val="Song"/>
          <w:sz w:val="24"/>
        </w:rPr>
        <w:br/>
        <w:t xml:space="preserve">        if (is_prime[i] == 1) prime[++</w:t>
      </w:r>
      <w:r>
        <w:rPr>
          <w:rStyle w:val="Song"/>
          <w:sz w:val="24"/>
        </w:rPr>
        <w:t>tot] = i;</w:t>
      </w:r>
      <w:r>
        <w:rPr>
          <w:rStyle w:val="Song"/>
          <w:sz w:val="24"/>
        </w:rPr>
        <w:br/>
        <w:t xml:space="preserve">        for (int j = 1; j &lt;= tot; j++) {</w:t>
      </w:r>
      <w:r>
        <w:rPr>
          <w:rStyle w:val="Song"/>
          <w:sz w:val="24"/>
        </w:rPr>
        <w:br/>
        <w:t xml:space="preserve">            if (i * prime[j] &gt; n) break;</w:t>
      </w:r>
      <w:r>
        <w:rPr>
          <w:rStyle w:val="Song"/>
          <w:sz w:val="24"/>
        </w:rPr>
        <w:br/>
        <w:t xml:space="preserve">            is_prime[i * prime[j]] = 0;</w:t>
      </w:r>
      <w:r>
        <w:rPr>
          <w:rStyle w:val="Song"/>
          <w:sz w:val="24"/>
        </w:rPr>
        <w:br/>
        <w:t xml:space="preserve">            if (i % prime[j] == 0) break;</w:t>
      </w:r>
      <w:r>
        <w:rPr>
          <w:rStyle w:val="Song"/>
          <w:sz w:val="24"/>
        </w:rPr>
        <w:br/>
        <w:t xml:space="preserve">        }</w:t>
      </w:r>
      <w:r>
        <w:rPr>
          <w:rStyle w:val="Song"/>
          <w:sz w:val="24"/>
        </w:rPr>
        <w:br/>
        <w:t xml:space="preserve">    }</w:t>
      </w:r>
      <w:r>
        <w:rPr>
          <w:rStyle w:val="Song"/>
          <w:sz w:val="24"/>
        </w:rPr>
        <w:br/>
        <w:t>}</w:t>
      </w:r>
      <w:r>
        <w:rPr>
          <w:rStyle w:val="Song"/>
          <w:sz w:val="24"/>
        </w:rPr>
        <w:br/>
      </w:r>
    </w:p>
    <w:p w14:paraId="2E21F532" w14:textId="77777777" w:rsidR="002145E0" w:rsidRDefault="00D71CD4">
      <w:pPr>
        <w:pStyle w:val="21"/>
        <w:rPr>
          <w:lang w:eastAsia="zh-CN"/>
        </w:rPr>
      </w:pPr>
      <w:bookmarkStart w:id="87" w:name="_Toc133698718"/>
      <w:r>
        <w:rPr>
          <w:rStyle w:val="Song"/>
          <w:sz w:val="36"/>
          <w:lang w:eastAsia="zh-CN"/>
        </w:rPr>
        <w:t>米勒拉宾素性检验</w:t>
      </w:r>
      <w:r>
        <w:rPr>
          <w:rStyle w:val="Song"/>
          <w:sz w:val="36"/>
          <w:lang w:eastAsia="zh-CN"/>
        </w:rPr>
        <w:t>.cpp</w:t>
      </w:r>
      <w:bookmarkEnd w:id="87"/>
    </w:p>
    <w:p w14:paraId="67C83B08" w14:textId="77777777" w:rsidR="002145E0" w:rsidRDefault="00D71CD4">
      <w:pPr>
        <w:spacing w:after="0" w:line="240" w:lineRule="auto"/>
      </w:pPr>
      <w:r>
        <w:rPr>
          <w:rStyle w:val="Song"/>
          <w:sz w:val="24"/>
        </w:rPr>
        <w:t>#include &lt;algorithm&gt;</w:t>
      </w:r>
      <w:r>
        <w:rPr>
          <w:rStyle w:val="Song"/>
          <w:sz w:val="24"/>
        </w:rPr>
        <w:br/>
        <w:t>#include &lt;cstdio&gt;</w:t>
      </w:r>
      <w:r>
        <w:rPr>
          <w:rStyle w:val="Song"/>
          <w:sz w:val="24"/>
        </w:rPr>
        <w:br/>
        <w:t>#include &lt;c</w:t>
      </w:r>
      <w:r>
        <w:rPr>
          <w:rStyle w:val="Song"/>
          <w:sz w:val="24"/>
        </w:rPr>
        <w:t>time&gt;</w:t>
      </w:r>
      <w:r>
        <w:rPr>
          <w:rStyle w:val="Song"/>
          <w:sz w:val="24"/>
        </w:rPr>
        <w:br/>
        <w:t>#include &lt;iostream&gt;</w:t>
      </w:r>
      <w:r>
        <w:rPr>
          <w:rStyle w:val="Song"/>
          <w:sz w:val="24"/>
        </w:rPr>
        <w:br/>
        <w:t>#include &lt;map&gt;</w:t>
      </w:r>
      <w:r>
        <w:rPr>
          <w:rStyle w:val="Song"/>
          <w:sz w:val="24"/>
        </w:rPr>
        <w:br/>
        <w:t>using namespace std;</w:t>
      </w:r>
      <w:r>
        <w:rPr>
          <w:rStyle w:val="Song"/>
          <w:sz w:val="24"/>
        </w:rPr>
        <w:br/>
        <w:t>const int maxn = 1e5 + 10;</w:t>
      </w:r>
      <w:r>
        <w:rPr>
          <w:rStyle w:val="Song"/>
          <w:sz w:val="24"/>
        </w:rPr>
        <w:br/>
        <w:t>typedef long long ll;</w:t>
      </w:r>
      <w:r>
        <w:rPr>
          <w:rStyle w:val="Song"/>
          <w:sz w:val="24"/>
        </w:rPr>
        <w:br/>
        <w:t>ll mul(ll a, ll b, ll m) {</w:t>
      </w:r>
      <w:r>
        <w:rPr>
          <w:rStyle w:val="Song"/>
          <w:sz w:val="24"/>
        </w:rPr>
        <w:br/>
        <w:t xml:space="preserve">    ll ans = 0;</w:t>
      </w:r>
      <w:r>
        <w:rPr>
          <w:rStyle w:val="Song"/>
          <w:sz w:val="24"/>
        </w:rPr>
        <w:br/>
        <w:t xml:space="preserve">    a %= m;</w:t>
      </w:r>
      <w:r>
        <w:rPr>
          <w:rStyle w:val="Song"/>
          <w:sz w:val="24"/>
        </w:rPr>
        <w:br/>
        <w:t xml:space="preserve">    while (b) {</w:t>
      </w:r>
      <w:r>
        <w:rPr>
          <w:rStyle w:val="Song"/>
          <w:sz w:val="24"/>
        </w:rPr>
        <w:br/>
        <w:t xml:space="preserve">        if (b &amp; 1) ans = (ans + a) % m;</w:t>
      </w:r>
      <w:r>
        <w:rPr>
          <w:rStyle w:val="Song"/>
          <w:sz w:val="24"/>
        </w:rPr>
        <w:br/>
        <w:t xml:space="preserve">        b /= 2;</w:t>
      </w:r>
      <w:r>
        <w:rPr>
          <w:rStyle w:val="Song"/>
          <w:sz w:val="24"/>
        </w:rPr>
        <w:br/>
        <w:t xml:space="preserve">        a = (a + a</w:t>
      </w:r>
      <w:r>
        <w:rPr>
          <w:rStyle w:val="Song"/>
          <w:sz w:val="24"/>
        </w:rPr>
        <w:t>) % m;</w:t>
      </w:r>
      <w:r>
        <w:rPr>
          <w:rStyle w:val="Song"/>
          <w:sz w:val="24"/>
        </w:rPr>
        <w:br/>
        <w:t xml:space="preserve">    }</w:t>
      </w:r>
      <w:r>
        <w:rPr>
          <w:rStyle w:val="Song"/>
          <w:sz w:val="24"/>
        </w:rPr>
        <w:br/>
        <w:t xml:space="preserve">    return ans;</w:t>
      </w:r>
      <w:r>
        <w:rPr>
          <w:rStyle w:val="Song"/>
          <w:sz w:val="24"/>
        </w:rPr>
        <w:br/>
        <w:t>}</w:t>
      </w:r>
      <w:r>
        <w:rPr>
          <w:rStyle w:val="Song"/>
          <w:sz w:val="24"/>
        </w:rPr>
        <w:br/>
        <w:t>ll pow(ll a, ll b, ll m) {</w:t>
      </w:r>
      <w:r>
        <w:rPr>
          <w:rStyle w:val="Song"/>
          <w:sz w:val="24"/>
        </w:rPr>
        <w:br/>
        <w:t xml:space="preserve">    ll ans = 1;</w:t>
      </w:r>
      <w:r>
        <w:rPr>
          <w:rStyle w:val="Song"/>
          <w:sz w:val="24"/>
        </w:rPr>
        <w:br/>
        <w:t xml:space="preserve">    a %= m;</w:t>
      </w:r>
      <w:r>
        <w:rPr>
          <w:rStyle w:val="Song"/>
          <w:sz w:val="24"/>
        </w:rPr>
        <w:br/>
        <w:t xml:space="preserve">    while (b) {</w:t>
      </w:r>
      <w:r>
        <w:rPr>
          <w:rStyle w:val="Song"/>
          <w:sz w:val="24"/>
        </w:rPr>
        <w:br/>
        <w:t xml:space="preserve">        if (b &amp; 1) ans = mul(a, ans, m);</w:t>
      </w:r>
      <w:r>
        <w:rPr>
          <w:rStyle w:val="Song"/>
          <w:sz w:val="24"/>
        </w:rPr>
        <w:br/>
        <w:t xml:space="preserve">        b /= 2;</w:t>
      </w:r>
      <w:r>
        <w:rPr>
          <w:rStyle w:val="Song"/>
          <w:sz w:val="24"/>
        </w:rPr>
        <w:br/>
        <w:t xml:space="preserve">        a = mul(a, a, m);</w:t>
      </w:r>
      <w:r>
        <w:rPr>
          <w:rStyle w:val="Song"/>
          <w:sz w:val="24"/>
        </w:rPr>
        <w:br/>
        <w:t xml:space="preserve">    }</w:t>
      </w:r>
      <w:r>
        <w:rPr>
          <w:rStyle w:val="Song"/>
          <w:sz w:val="24"/>
        </w:rPr>
        <w:br/>
        <w:t xml:space="preserve">    ans %= m;</w:t>
      </w:r>
      <w:r>
        <w:rPr>
          <w:rStyle w:val="Song"/>
          <w:sz w:val="24"/>
        </w:rPr>
        <w:br/>
        <w:t xml:space="preserve">    return ans;</w:t>
      </w:r>
      <w:r>
        <w:rPr>
          <w:rStyle w:val="Song"/>
          <w:sz w:val="24"/>
        </w:rPr>
        <w:br/>
      </w:r>
      <w:r>
        <w:rPr>
          <w:rStyle w:val="Song"/>
          <w:sz w:val="24"/>
        </w:rPr>
        <w:lastRenderedPageBreak/>
        <w:t>}</w:t>
      </w:r>
      <w:r>
        <w:rPr>
          <w:rStyle w:val="Song"/>
          <w:sz w:val="24"/>
        </w:rPr>
        <w:br/>
      </w:r>
      <w:r>
        <w:rPr>
          <w:rStyle w:val="Song"/>
          <w:sz w:val="24"/>
        </w:rPr>
        <w:br/>
        <w:t>bool Miller_Rabin(ll n, int repe</w:t>
      </w:r>
      <w:r>
        <w:rPr>
          <w:rStyle w:val="Song"/>
          <w:sz w:val="24"/>
        </w:rPr>
        <w:t>at = 100) {</w:t>
      </w:r>
      <w:r>
        <w:rPr>
          <w:rStyle w:val="Song"/>
          <w:sz w:val="24"/>
        </w:rPr>
        <w:br/>
        <w:t xml:space="preserve">    if (n == 2 || n == 3) return true;</w:t>
      </w:r>
      <w:r>
        <w:rPr>
          <w:rStyle w:val="Song"/>
          <w:sz w:val="24"/>
        </w:rPr>
        <w:br/>
        <w:t xml:space="preserve">    if (n % 2 == 0 || n == 1) return false;</w:t>
      </w:r>
      <w:r>
        <w:rPr>
          <w:rStyle w:val="Song"/>
          <w:sz w:val="24"/>
        </w:rPr>
        <w:br/>
        <w:t xml:space="preserve">    ll d = n - 1;</w:t>
      </w:r>
      <w:r>
        <w:rPr>
          <w:rStyle w:val="Song"/>
          <w:sz w:val="24"/>
        </w:rPr>
        <w:br/>
        <w:t xml:space="preserve">    int s = 0;</w:t>
      </w:r>
      <w:r>
        <w:rPr>
          <w:rStyle w:val="Song"/>
          <w:sz w:val="24"/>
        </w:rPr>
        <w:br/>
        <w:t xml:space="preserve">    while (!(d &amp; 1))</w:t>
      </w:r>
      <w:r>
        <w:rPr>
          <w:rStyle w:val="Song"/>
          <w:sz w:val="24"/>
        </w:rPr>
        <w:br/>
        <w:t xml:space="preserve">        s++, d &gt;&gt;= 1;</w:t>
      </w:r>
      <w:r>
        <w:rPr>
          <w:rStyle w:val="Song"/>
          <w:sz w:val="24"/>
        </w:rPr>
        <w:br/>
        <w:t xml:space="preserve">    for (int i = 0; i &lt; repeat; i++) {</w:t>
      </w:r>
      <w:r>
        <w:rPr>
          <w:rStyle w:val="Song"/>
          <w:sz w:val="24"/>
        </w:rPr>
        <w:br/>
        <w:t xml:space="preserve">        ll a = rand() % (n - 3) + 2;</w:t>
      </w:r>
      <w:r>
        <w:rPr>
          <w:rStyle w:val="Song"/>
          <w:sz w:val="24"/>
        </w:rPr>
        <w:br/>
        <w:t xml:space="preserve">        l</w:t>
      </w:r>
      <w:r>
        <w:rPr>
          <w:rStyle w:val="Song"/>
          <w:sz w:val="24"/>
        </w:rPr>
        <w:t>l x = pow(a, d, n);</w:t>
      </w:r>
      <w:r>
        <w:rPr>
          <w:rStyle w:val="Song"/>
          <w:sz w:val="24"/>
        </w:rPr>
        <w:br/>
        <w:t xml:space="preserve">        ll y = 0;</w:t>
      </w:r>
      <w:r>
        <w:rPr>
          <w:rStyle w:val="Song"/>
          <w:sz w:val="24"/>
        </w:rPr>
        <w:br/>
        <w:t xml:space="preserve">        for (int j = 0; j &lt; s; j++) {</w:t>
      </w:r>
      <w:r>
        <w:rPr>
          <w:rStyle w:val="Song"/>
          <w:sz w:val="24"/>
        </w:rPr>
        <w:br/>
        <w:t xml:space="preserve">            y = mul(x, x, n);</w:t>
      </w:r>
      <w:r>
        <w:rPr>
          <w:rStyle w:val="Song"/>
          <w:sz w:val="24"/>
        </w:rPr>
        <w:br/>
        <w:t xml:space="preserve">            if (y == 1 &amp;&amp; x != 1 &amp;&amp; x != (n - 1)) return false;</w:t>
      </w:r>
      <w:r>
        <w:rPr>
          <w:rStyle w:val="Song"/>
          <w:sz w:val="24"/>
        </w:rPr>
        <w:br/>
        <w:t xml:space="preserve">            x = y;</w:t>
      </w:r>
      <w:r>
        <w:rPr>
          <w:rStyle w:val="Song"/>
          <w:sz w:val="24"/>
        </w:rPr>
        <w:br/>
        <w:t xml:space="preserve">        }</w:t>
      </w:r>
      <w:r>
        <w:rPr>
          <w:rStyle w:val="Song"/>
          <w:sz w:val="24"/>
        </w:rPr>
        <w:br/>
        <w:t xml:space="preserve">        if (y != 1) return false;</w:t>
      </w:r>
      <w:r>
        <w:rPr>
          <w:rStyle w:val="Song"/>
          <w:sz w:val="24"/>
        </w:rPr>
        <w:br/>
        <w:t xml:space="preserve">    }</w:t>
      </w:r>
      <w:r>
        <w:rPr>
          <w:rStyle w:val="Song"/>
          <w:sz w:val="24"/>
        </w:rPr>
        <w:br/>
        <w:t xml:space="preserve">    return true;</w:t>
      </w:r>
      <w:r>
        <w:rPr>
          <w:rStyle w:val="Song"/>
          <w:sz w:val="24"/>
        </w:rPr>
        <w:br/>
      </w:r>
      <w:r>
        <w:rPr>
          <w:rStyle w:val="Song"/>
          <w:sz w:val="24"/>
        </w:rPr>
        <w:t>}</w:t>
      </w:r>
      <w:r>
        <w:rPr>
          <w:rStyle w:val="Song"/>
          <w:sz w:val="24"/>
        </w:rPr>
        <w:br/>
      </w:r>
      <w:r>
        <w:rPr>
          <w:rStyle w:val="Song"/>
          <w:sz w:val="24"/>
        </w:rPr>
        <w:br/>
        <w:t>bool use_miller(int n) {  // k log^3(n)</w:t>
      </w:r>
      <w:r>
        <w:rPr>
          <w:rStyle w:val="Song"/>
          <w:sz w:val="24"/>
        </w:rPr>
        <w:br/>
        <w:t xml:space="preserve">    srand((unsigned)time(NULL));</w:t>
      </w:r>
      <w:r>
        <w:rPr>
          <w:rStyle w:val="Song"/>
          <w:sz w:val="24"/>
        </w:rPr>
        <w:br/>
        <w:t xml:space="preserve">    if (Miller_Rabin(n, 100)) return true;</w:t>
      </w:r>
      <w:r>
        <w:rPr>
          <w:rStyle w:val="Song"/>
          <w:sz w:val="24"/>
        </w:rPr>
        <w:br/>
        <w:t xml:space="preserve">    return false;</w:t>
      </w:r>
      <w:r>
        <w:rPr>
          <w:rStyle w:val="Song"/>
          <w:sz w:val="24"/>
        </w:rPr>
        <w:br/>
        <w:t>}</w:t>
      </w:r>
      <w:r>
        <w:rPr>
          <w:rStyle w:val="Song"/>
          <w:sz w:val="24"/>
        </w:rPr>
        <w:br/>
      </w:r>
    </w:p>
    <w:p w14:paraId="078D80C5" w14:textId="77777777" w:rsidR="002145E0" w:rsidRDefault="00D71CD4">
      <w:pPr>
        <w:pStyle w:val="21"/>
      </w:pPr>
      <w:bookmarkStart w:id="88" w:name="_Toc133698719"/>
      <w:r>
        <w:rPr>
          <w:rStyle w:val="Song"/>
          <w:sz w:val="36"/>
        </w:rPr>
        <w:t>组合数</w:t>
      </w:r>
      <w:r>
        <w:rPr>
          <w:rStyle w:val="Song"/>
          <w:sz w:val="36"/>
        </w:rPr>
        <w:t>.cpp</w:t>
      </w:r>
      <w:bookmarkEnd w:id="88"/>
    </w:p>
    <w:p w14:paraId="5A91B764"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const int mod = 1e7 + 7;</w:t>
      </w:r>
      <w:r>
        <w:rPr>
          <w:rStyle w:val="Song"/>
          <w:sz w:val="24"/>
        </w:rPr>
        <w:br/>
      </w:r>
      <w:r>
        <w:rPr>
          <w:rStyle w:val="Song"/>
          <w:sz w:val="24"/>
        </w:rPr>
        <w:br/>
        <w:t>int qpow(int a</w:t>
      </w:r>
      <w:r>
        <w:rPr>
          <w:rStyle w:val="Song"/>
          <w:sz w:val="24"/>
        </w:rPr>
        <w:t>, int b, int p = mod) {</w:t>
      </w:r>
      <w:r>
        <w:rPr>
          <w:rStyle w:val="Song"/>
          <w:sz w:val="24"/>
        </w:rPr>
        <w:br/>
        <w:t xml:space="preserve">    int res = 1;</w:t>
      </w:r>
      <w:r>
        <w:rPr>
          <w:rStyle w:val="Song"/>
          <w:sz w:val="24"/>
        </w:rPr>
        <w:br/>
        <w:t xml:space="preserve">    while (b) {</w:t>
      </w:r>
      <w:r>
        <w:rPr>
          <w:rStyle w:val="Song"/>
          <w:sz w:val="24"/>
        </w:rPr>
        <w:br/>
        <w:t xml:space="preserve">        if (b &amp; 1) res = res * a % p;</w:t>
      </w:r>
      <w:r>
        <w:rPr>
          <w:rStyle w:val="Song"/>
          <w:sz w:val="24"/>
        </w:rPr>
        <w:br/>
        <w:t xml:space="preserve">        a = a * a % p;</w:t>
      </w:r>
      <w:r>
        <w:rPr>
          <w:rStyle w:val="Song"/>
          <w:sz w:val="24"/>
        </w:rPr>
        <w:br/>
      </w:r>
      <w:r>
        <w:rPr>
          <w:rStyle w:val="Song"/>
          <w:sz w:val="24"/>
        </w:rPr>
        <w:lastRenderedPageBreak/>
        <w:t xml:space="preserve">        b &gt;&gt;= 1;</w:t>
      </w:r>
      <w:r>
        <w:rPr>
          <w:rStyle w:val="Song"/>
          <w:sz w:val="24"/>
        </w:rPr>
        <w:br/>
        <w:t xml:space="preserve">    }</w:t>
      </w:r>
      <w:r>
        <w:rPr>
          <w:rStyle w:val="Song"/>
          <w:sz w:val="24"/>
        </w:rPr>
        <w:br/>
        <w:t xml:space="preserve">    return res;</w:t>
      </w:r>
      <w:r>
        <w:rPr>
          <w:rStyle w:val="Song"/>
          <w:sz w:val="24"/>
        </w:rPr>
        <w:br/>
        <w:t>}</w:t>
      </w:r>
      <w:r>
        <w:rPr>
          <w:rStyle w:val="Song"/>
          <w:sz w:val="24"/>
        </w:rPr>
        <w:br/>
      </w:r>
      <w:r>
        <w:rPr>
          <w:rStyle w:val="Song"/>
          <w:sz w:val="24"/>
        </w:rPr>
        <w:br/>
        <w:t>//</w:t>
      </w:r>
      <w:r>
        <w:rPr>
          <w:rStyle w:val="Song"/>
          <w:sz w:val="24"/>
        </w:rPr>
        <w:t>计算</w:t>
      </w:r>
      <w:r>
        <w:rPr>
          <w:rStyle w:val="Song"/>
          <w:sz w:val="24"/>
        </w:rPr>
        <w:t>int</w:t>
      </w:r>
      <w:r>
        <w:rPr>
          <w:rStyle w:val="Song"/>
          <w:sz w:val="24"/>
        </w:rPr>
        <w:t>范围组合数</w:t>
      </w:r>
      <w:r>
        <w:rPr>
          <w:rStyle w:val="Song"/>
          <w:sz w:val="24"/>
        </w:rPr>
        <w:br/>
        <w:t>int C(int a, int b, int p = mod) {</w:t>
      </w:r>
      <w:r>
        <w:rPr>
          <w:rStyle w:val="Song"/>
          <w:sz w:val="24"/>
        </w:rPr>
        <w:br/>
        <w:t xml:space="preserve">    if (a &lt; b) return 0;</w:t>
      </w:r>
      <w:r>
        <w:rPr>
          <w:rStyle w:val="Song"/>
          <w:sz w:val="24"/>
        </w:rPr>
        <w:br/>
      </w:r>
      <w:r>
        <w:rPr>
          <w:rStyle w:val="Song"/>
          <w:sz w:val="24"/>
        </w:rPr>
        <w:br/>
        <w:t xml:space="preserve">    int down = 1, up =</w:t>
      </w:r>
      <w:r>
        <w:rPr>
          <w:rStyle w:val="Song"/>
          <w:sz w:val="24"/>
        </w:rPr>
        <w:t xml:space="preserve"> 1;</w:t>
      </w:r>
      <w:r>
        <w:rPr>
          <w:rStyle w:val="Song"/>
          <w:sz w:val="24"/>
        </w:rPr>
        <w:br/>
        <w:t xml:space="preserve">    for (int i = a, j = 1; j &lt;= b; i--, ++j) {</w:t>
      </w:r>
      <w:r>
        <w:rPr>
          <w:rStyle w:val="Song"/>
          <w:sz w:val="24"/>
        </w:rPr>
        <w:br/>
        <w:t xml:space="preserve">        up = up * i % p;</w:t>
      </w:r>
      <w:r>
        <w:rPr>
          <w:rStyle w:val="Song"/>
          <w:sz w:val="24"/>
        </w:rPr>
        <w:br/>
        <w:t xml:space="preserve">        down = down * j % p;</w:t>
      </w:r>
      <w:r>
        <w:rPr>
          <w:rStyle w:val="Song"/>
          <w:sz w:val="24"/>
        </w:rPr>
        <w:br/>
        <w:t xml:space="preserve">    }</w:t>
      </w:r>
      <w:r>
        <w:rPr>
          <w:rStyle w:val="Song"/>
          <w:sz w:val="24"/>
        </w:rPr>
        <w:br/>
        <w:t xml:space="preserve">    return up * qpow(down, p - 2, p) % p;</w:t>
      </w:r>
      <w:r>
        <w:rPr>
          <w:rStyle w:val="Song"/>
          <w:sz w:val="24"/>
        </w:rPr>
        <w:br/>
        <w:t>}</w:t>
      </w:r>
      <w:r>
        <w:rPr>
          <w:rStyle w:val="Song"/>
          <w:sz w:val="24"/>
        </w:rPr>
        <w:br/>
      </w:r>
      <w:r>
        <w:rPr>
          <w:rStyle w:val="Song"/>
          <w:sz w:val="24"/>
        </w:rPr>
        <w:br/>
        <w:t>//</w:t>
      </w:r>
      <w:r>
        <w:rPr>
          <w:rStyle w:val="Song"/>
          <w:sz w:val="24"/>
        </w:rPr>
        <w:t>计算对质数取模大范围组合数</w:t>
      </w:r>
      <w:r>
        <w:rPr>
          <w:rStyle w:val="Song"/>
          <w:sz w:val="24"/>
        </w:rPr>
        <w:t xml:space="preserve">  /***</w:t>
      </w:r>
      <w:r>
        <w:rPr>
          <w:rStyle w:val="Song"/>
          <w:sz w:val="24"/>
        </w:rPr>
        <w:t>调用这个</w:t>
      </w:r>
      <w:r>
        <w:rPr>
          <w:rStyle w:val="Song"/>
          <w:sz w:val="24"/>
        </w:rPr>
        <w:t>***/</w:t>
      </w:r>
      <w:r>
        <w:rPr>
          <w:rStyle w:val="Song"/>
          <w:sz w:val="24"/>
        </w:rPr>
        <w:br/>
        <w:t>int lucas(int a, int b, int p = mod) {</w:t>
      </w:r>
      <w:r>
        <w:rPr>
          <w:rStyle w:val="Song"/>
          <w:sz w:val="24"/>
        </w:rPr>
        <w:br/>
        <w:t xml:space="preserve">    if (a &lt; p &amp;&amp; b &lt; p) return </w:t>
      </w:r>
      <w:r>
        <w:rPr>
          <w:rStyle w:val="Song"/>
          <w:sz w:val="24"/>
        </w:rPr>
        <w:t>C(a, b, p);</w:t>
      </w:r>
      <w:r>
        <w:rPr>
          <w:rStyle w:val="Song"/>
          <w:sz w:val="24"/>
        </w:rPr>
        <w:br/>
        <w:t xml:space="preserve">    return C(a % p, b % p, p) * lucas(a / p, b / p, p) % p;</w:t>
      </w:r>
      <w:r>
        <w:rPr>
          <w:rStyle w:val="Song"/>
          <w:sz w:val="24"/>
        </w:rPr>
        <w:br/>
        <w:t>}</w:t>
      </w:r>
      <w:r>
        <w:rPr>
          <w:rStyle w:val="Song"/>
          <w:sz w:val="24"/>
        </w:rPr>
        <w:br/>
      </w:r>
    </w:p>
    <w:p w14:paraId="23356F84" w14:textId="77777777" w:rsidR="002145E0" w:rsidRDefault="00D71CD4">
      <w:pPr>
        <w:pStyle w:val="21"/>
      </w:pPr>
      <w:bookmarkStart w:id="89" w:name="_Toc133698720"/>
      <w:r>
        <w:rPr>
          <w:rStyle w:val="Song"/>
          <w:sz w:val="36"/>
        </w:rPr>
        <w:t>组合数</w:t>
      </w:r>
      <w:r>
        <w:rPr>
          <w:rStyle w:val="Song"/>
          <w:sz w:val="36"/>
        </w:rPr>
        <w:t>_</w:t>
      </w:r>
      <w:r>
        <w:rPr>
          <w:rStyle w:val="Song"/>
          <w:sz w:val="36"/>
        </w:rPr>
        <w:t>常用</w:t>
      </w:r>
      <w:r>
        <w:rPr>
          <w:rStyle w:val="Song"/>
          <w:sz w:val="36"/>
        </w:rPr>
        <w:t>.cpp</w:t>
      </w:r>
      <w:bookmarkEnd w:id="89"/>
    </w:p>
    <w:p w14:paraId="5403DBEA" w14:textId="77777777" w:rsidR="002145E0" w:rsidRDefault="00D71CD4">
      <w:pPr>
        <w:spacing w:after="0" w:line="240" w:lineRule="auto"/>
      </w:pPr>
      <w:r>
        <w:rPr>
          <w:rStyle w:val="Song"/>
          <w:sz w:val="24"/>
        </w:rPr>
        <w:t>const int N = 11111;</w:t>
      </w:r>
      <w:r>
        <w:rPr>
          <w:rStyle w:val="Song"/>
          <w:sz w:val="24"/>
        </w:rPr>
        <w:br/>
        <w:t>int mod = 998244353;</w:t>
      </w:r>
      <w:r>
        <w:rPr>
          <w:rStyle w:val="Song"/>
          <w:sz w:val="24"/>
        </w:rPr>
        <w:br/>
      </w:r>
      <w:r>
        <w:rPr>
          <w:rStyle w:val="Song"/>
          <w:sz w:val="24"/>
        </w:rPr>
        <w:br/>
        <w:t>int jc[N];</w:t>
      </w:r>
      <w:r>
        <w:rPr>
          <w:rStyle w:val="Song"/>
          <w:sz w:val="24"/>
        </w:rPr>
        <w:br/>
        <w:t>int inv[N];</w:t>
      </w:r>
      <w:r>
        <w:rPr>
          <w:rStyle w:val="Song"/>
          <w:sz w:val="24"/>
        </w:rPr>
        <w:br/>
      </w:r>
      <w:r>
        <w:rPr>
          <w:rStyle w:val="Song"/>
          <w:sz w:val="24"/>
        </w:rPr>
        <w:br/>
        <w:t>int exgcd(int a, int b, int&amp; x, int&amp; y) {</w:t>
      </w:r>
      <w:r>
        <w:rPr>
          <w:rStyle w:val="Song"/>
          <w:sz w:val="24"/>
        </w:rPr>
        <w:br/>
        <w:t xml:space="preserve">    if (!b) {</w:t>
      </w:r>
      <w:r>
        <w:rPr>
          <w:rStyle w:val="Song"/>
          <w:sz w:val="24"/>
        </w:rPr>
        <w:br/>
        <w:t xml:space="preserve">        x = 1, y = 0;</w:t>
      </w:r>
      <w:r>
        <w:rPr>
          <w:rStyle w:val="Song"/>
          <w:sz w:val="24"/>
        </w:rPr>
        <w:br/>
        <w:t xml:space="preserve">        return a;</w:t>
      </w:r>
      <w:r>
        <w:rPr>
          <w:rStyle w:val="Song"/>
          <w:sz w:val="24"/>
        </w:rPr>
        <w:br/>
        <w:t xml:space="preserve">    } e</w:t>
      </w:r>
      <w:r>
        <w:rPr>
          <w:rStyle w:val="Song"/>
          <w:sz w:val="24"/>
        </w:rPr>
        <w:t>lse {</w:t>
      </w:r>
      <w:r>
        <w:rPr>
          <w:rStyle w:val="Song"/>
          <w:sz w:val="24"/>
        </w:rPr>
        <w:br/>
        <w:t xml:space="preserve">        int gcd = exgcd(b, a % b, y, x);</w:t>
      </w:r>
      <w:r>
        <w:rPr>
          <w:rStyle w:val="Song"/>
          <w:sz w:val="24"/>
        </w:rPr>
        <w:br/>
        <w:t xml:space="preserve">        y -= x * (a / b);  // </w:t>
      </w:r>
      <w:r>
        <w:rPr>
          <w:rStyle w:val="Song"/>
          <w:sz w:val="24"/>
        </w:rPr>
        <w:t>此处一定要先除后乘不然可能爆精度建议加括号</w:t>
      </w:r>
      <w:r>
        <w:rPr>
          <w:rStyle w:val="Song"/>
          <w:sz w:val="24"/>
        </w:rPr>
        <w:br/>
        <w:t xml:space="preserve">        return gcd;</w:t>
      </w:r>
      <w:r>
        <w:rPr>
          <w:rStyle w:val="Song"/>
          <w:sz w:val="24"/>
        </w:rPr>
        <w:br/>
        <w:t xml:space="preserve">    }</w:t>
      </w:r>
      <w:r>
        <w:rPr>
          <w:rStyle w:val="Song"/>
          <w:sz w:val="24"/>
        </w:rPr>
        <w:br/>
        <w:t>}</w:t>
      </w:r>
      <w:r>
        <w:rPr>
          <w:rStyle w:val="Song"/>
          <w:sz w:val="24"/>
        </w:rPr>
        <w:br/>
      </w:r>
      <w:r>
        <w:rPr>
          <w:rStyle w:val="Song"/>
          <w:sz w:val="24"/>
        </w:rPr>
        <w:lastRenderedPageBreak/>
        <w:br/>
        <w:t>void init() {</w:t>
      </w:r>
      <w:r>
        <w:rPr>
          <w:rStyle w:val="Song"/>
          <w:sz w:val="24"/>
        </w:rPr>
        <w:br/>
        <w:t xml:space="preserve">    int n;</w:t>
      </w:r>
      <w:r>
        <w:rPr>
          <w:rStyle w:val="Song"/>
          <w:sz w:val="24"/>
        </w:rPr>
        <w:br/>
        <w:t xml:space="preserve">    for (int i = 1; i &lt;= n; i++) {</w:t>
      </w:r>
      <w:r>
        <w:rPr>
          <w:rStyle w:val="Song"/>
          <w:sz w:val="24"/>
        </w:rPr>
        <w:br/>
        <w:t xml:space="preserve">        jc[i] = jc[i - 1] * i % mod;</w:t>
      </w:r>
      <w:r>
        <w:rPr>
          <w:rStyle w:val="Song"/>
          <w:sz w:val="24"/>
        </w:rPr>
        <w:br/>
        <w:t xml:space="preserve">    }</w:t>
      </w:r>
      <w:r>
        <w:rPr>
          <w:rStyle w:val="Song"/>
          <w:sz w:val="24"/>
        </w:rPr>
        <w:br/>
        <w:t xml:space="preserve">    int x, y;</w:t>
      </w:r>
      <w:r>
        <w:rPr>
          <w:rStyle w:val="Song"/>
          <w:sz w:val="24"/>
        </w:rPr>
        <w:br/>
        <w:t xml:space="preserve">    exgcd(j</w:t>
      </w:r>
      <w:r>
        <w:rPr>
          <w:rStyle w:val="Song"/>
          <w:sz w:val="24"/>
        </w:rPr>
        <w:t>c[n], mod, x, y);</w:t>
      </w:r>
      <w:r>
        <w:rPr>
          <w:rStyle w:val="Song"/>
          <w:sz w:val="24"/>
        </w:rPr>
        <w:br/>
        <w:t xml:space="preserve">    x = (x % mod + mod) % mod;</w:t>
      </w:r>
      <w:r>
        <w:rPr>
          <w:rStyle w:val="Song"/>
          <w:sz w:val="24"/>
        </w:rPr>
        <w:br/>
        <w:t xml:space="preserve">    inv[n] = x;</w:t>
      </w:r>
      <w:r>
        <w:rPr>
          <w:rStyle w:val="Song"/>
          <w:sz w:val="24"/>
        </w:rPr>
        <w:br/>
      </w:r>
      <w:r>
        <w:rPr>
          <w:rStyle w:val="Song"/>
          <w:sz w:val="24"/>
        </w:rPr>
        <w:br/>
        <w:t xml:space="preserve">    for (int i = n; i &gt;= 0; i--) {</w:t>
      </w:r>
      <w:r>
        <w:rPr>
          <w:rStyle w:val="Song"/>
          <w:sz w:val="24"/>
        </w:rPr>
        <w:br/>
        <w:t xml:space="preserve">        inv[i] = inv[i + 1] * (i + 1) % mod;</w:t>
      </w:r>
      <w:r>
        <w:rPr>
          <w:rStyle w:val="Song"/>
          <w:sz w:val="24"/>
        </w:rPr>
        <w:br/>
        <w:t xml:space="preserve">    }</w:t>
      </w:r>
      <w:r>
        <w:rPr>
          <w:rStyle w:val="Song"/>
          <w:sz w:val="24"/>
        </w:rPr>
        <w:br/>
        <w:t>}</w:t>
      </w:r>
      <w:r>
        <w:rPr>
          <w:rStyle w:val="Song"/>
          <w:sz w:val="24"/>
        </w:rPr>
        <w:br/>
      </w:r>
      <w:r>
        <w:rPr>
          <w:rStyle w:val="Song"/>
          <w:sz w:val="24"/>
        </w:rPr>
        <w:br/>
        <w:t>int C(int n, int r) {</w:t>
      </w:r>
      <w:r>
        <w:rPr>
          <w:rStyle w:val="Song"/>
          <w:sz w:val="24"/>
        </w:rPr>
        <w:br/>
        <w:t xml:space="preserve">    return jc[n] * inv[n - r] % mod * inv[r] % mod;</w:t>
      </w:r>
      <w:r>
        <w:rPr>
          <w:rStyle w:val="Song"/>
          <w:sz w:val="24"/>
        </w:rPr>
        <w:br/>
        <w:t>}</w:t>
      </w:r>
    </w:p>
    <w:p w14:paraId="33188C5B" w14:textId="77777777" w:rsidR="002145E0" w:rsidRDefault="00D71CD4">
      <w:pPr>
        <w:pStyle w:val="21"/>
      </w:pPr>
      <w:bookmarkStart w:id="90" w:name="_Toc133698721"/>
      <w:r>
        <w:rPr>
          <w:rStyle w:val="Song"/>
          <w:sz w:val="36"/>
        </w:rPr>
        <w:t>组合数</w:t>
      </w:r>
      <w:r>
        <w:rPr>
          <w:rStyle w:val="Song"/>
          <w:sz w:val="36"/>
        </w:rPr>
        <w:t>_</w:t>
      </w:r>
      <w:r>
        <w:rPr>
          <w:rStyle w:val="Song"/>
          <w:sz w:val="36"/>
        </w:rPr>
        <w:t>推荐</w:t>
      </w:r>
      <w:r>
        <w:rPr>
          <w:rStyle w:val="Song"/>
          <w:sz w:val="36"/>
        </w:rPr>
        <w:t>.cpp</w:t>
      </w:r>
      <w:bookmarkEnd w:id="90"/>
    </w:p>
    <w:p w14:paraId="4FCD4B8F" w14:textId="77777777" w:rsidR="002145E0" w:rsidRDefault="00D71CD4">
      <w:pPr>
        <w:spacing w:after="0" w:line="240" w:lineRule="auto"/>
      </w:pPr>
      <w:r>
        <w:rPr>
          <w:rStyle w:val="Song"/>
          <w:sz w:val="24"/>
        </w:rPr>
        <w:t>#include &lt;bits</w:t>
      </w:r>
      <w:r>
        <w:rPr>
          <w:rStyle w:val="Song"/>
          <w:sz w:val="24"/>
        </w:rPr>
        <w:t>/stdc++.h&gt;</w:t>
      </w:r>
      <w:r>
        <w:rPr>
          <w:rStyle w:val="Song"/>
          <w:sz w:val="24"/>
        </w:rPr>
        <w:br/>
        <w:t>using namespace std;</w:t>
      </w:r>
      <w:r>
        <w:rPr>
          <w:rStyle w:val="Song"/>
          <w:sz w:val="24"/>
        </w:rPr>
        <w:br/>
        <w:t>#define int long long</w:t>
      </w:r>
      <w:r>
        <w:rPr>
          <w:rStyle w:val="Song"/>
          <w:sz w:val="24"/>
        </w:rPr>
        <w:br/>
        <w:t>const int mod = 1e7 + 7;</w:t>
      </w:r>
      <w:r>
        <w:rPr>
          <w:rStyle w:val="Song"/>
          <w:sz w:val="24"/>
        </w:rPr>
        <w:br/>
      </w:r>
      <w:r>
        <w:rPr>
          <w:rStyle w:val="Song"/>
          <w:sz w:val="24"/>
        </w:rPr>
        <w:br/>
        <w:t>int qpow(int a, int b, int p = mod) {</w:t>
      </w:r>
      <w:r>
        <w:rPr>
          <w:rStyle w:val="Song"/>
          <w:sz w:val="24"/>
        </w:rPr>
        <w:br/>
        <w:t xml:space="preserve">    int res = 1;</w:t>
      </w:r>
      <w:r>
        <w:rPr>
          <w:rStyle w:val="Song"/>
          <w:sz w:val="24"/>
        </w:rPr>
        <w:br/>
        <w:t xml:space="preserve">    while (b) {</w:t>
      </w:r>
      <w:r>
        <w:rPr>
          <w:rStyle w:val="Song"/>
          <w:sz w:val="24"/>
        </w:rPr>
        <w:br/>
        <w:t xml:space="preserve">        if (b &amp; 1) res = res * a % p;</w:t>
      </w:r>
      <w:r>
        <w:rPr>
          <w:rStyle w:val="Song"/>
          <w:sz w:val="24"/>
        </w:rPr>
        <w:br/>
        <w:t xml:space="preserve">        a = a * a % p;</w:t>
      </w:r>
      <w:r>
        <w:rPr>
          <w:rStyle w:val="Song"/>
          <w:sz w:val="24"/>
        </w:rPr>
        <w:br/>
        <w:t xml:space="preserve">        b &gt;&gt;= 1;</w:t>
      </w:r>
      <w:r>
        <w:rPr>
          <w:rStyle w:val="Song"/>
          <w:sz w:val="24"/>
        </w:rPr>
        <w:br/>
        <w:t xml:space="preserve">    }</w:t>
      </w:r>
      <w:r>
        <w:rPr>
          <w:rStyle w:val="Song"/>
          <w:sz w:val="24"/>
        </w:rPr>
        <w:br/>
        <w:t xml:space="preserve">    return res;</w:t>
      </w:r>
      <w:r>
        <w:rPr>
          <w:rStyle w:val="Song"/>
          <w:sz w:val="24"/>
        </w:rPr>
        <w:br/>
        <w:t>}</w:t>
      </w:r>
      <w:r>
        <w:rPr>
          <w:rStyle w:val="Song"/>
          <w:sz w:val="24"/>
        </w:rPr>
        <w:br/>
      </w:r>
      <w:r>
        <w:rPr>
          <w:rStyle w:val="Song"/>
          <w:sz w:val="24"/>
        </w:rPr>
        <w:br/>
        <w:t>//</w:t>
      </w:r>
      <w:r>
        <w:rPr>
          <w:rStyle w:val="Song"/>
          <w:sz w:val="24"/>
        </w:rPr>
        <w:t>求组合数</w:t>
      </w:r>
      <w:r>
        <w:rPr>
          <w:rStyle w:val="Song"/>
          <w:sz w:val="24"/>
        </w:rPr>
        <w:br/>
        <w:t>int C(int a, int b, int p) {</w:t>
      </w:r>
      <w:r>
        <w:rPr>
          <w:rStyle w:val="Song"/>
          <w:sz w:val="24"/>
        </w:rPr>
        <w:br/>
        <w:t xml:space="preserve">    int res = 1;</w:t>
      </w:r>
      <w:r>
        <w:rPr>
          <w:rStyle w:val="Song"/>
          <w:sz w:val="24"/>
        </w:rPr>
        <w:br/>
        <w:t xml:space="preserve">    for (int i = 1, j = a; i &lt;= b; i++, j--)</w:t>
      </w:r>
      <w:r>
        <w:rPr>
          <w:rStyle w:val="Song"/>
          <w:sz w:val="24"/>
        </w:rPr>
        <w:br/>
        <w:t xml:space="preserve">        res = res * j % p * qpow(i, p - 2, p) % p;</w:t>
      </w:r>
      <w:r>
        <w:rPr>
          <w:rStyle w:val="Song"/>
          <w:sz w:val="24"/>
        </w:rPr>
        <w:br/>
      </w:r>
      <w:r>
        <w:rPr>
          <w:rStyle w:val="Song"/>
          <w:sz w:val="24"/>
        </w:rPr>
        <w:lastRenderedPageBreak/>
        <w:t xml:space="preserve">    return res;</w:t>
      </w:r>
      <w:r>
        <w:rPr>
          <w:rStyle w:val="Song"/>
          <w:sz w:val="24"/>
        </w:rPr>
        <w:br/>
        <w:t>}</w:t>
      </w:r>
      <w:r>
        <w:rPr>
          <w:rStyle w:val="Song"/>
          <w:sz w:val="24"/>
        </w:rPr>
        <w:br/>
      </w:r>
      <w:r>
        <w:rPr>
          <w:rStyle w:val="Song"/>
          <w:sz w:val="24"/>
        </w:rPr>
        <w:br/>
        <w:t>//</w:t>
      </w:r>
      <w:r>
        <w:rPr>
          <w:rStyle w:val="Song"/>
          <w:sz w:val="24"/>
        </w:rPr>
        <w:t>计算对质数取模大范围组合数</w:t>
      </w:r>
      <w:r>
        <w:rPr>
          <w:rStyle w:val="Song"/>
          <w:sz w:val="24"/>
        </w:rPr>
        <w:t xml:space="preserve">  /***</w:t>
      </w:r>
      <w:r>
        <w:rPr>
          <w:rStyle w:val="Song"/>
          <w:sz w:val="24"/>
        </w:rPr>
        <w:t>调用这个</w:t>
      </w:r>
      <w:r>
        <w:rPr>
          <w:rStyle w:val="Song"/>
          <w:sz w:val="24"/>
        </w:rPr>
        <w:t>***/</w:t>
      </w:r>
      <w:r>
        <w:rPr>
          <w:rStyle w:val="Song"/>
          <w:sz w:val="24"/>
        </w:rPr>
        <w:br/>
        <w:t>int lucas(int a, int b, int p = mod) {</w:t>
      </w:r>
      <w:r>
        <w:rPr>
          <w:rStyle w:val="Song"/>
          <w:sz w:val="24"/>
        </w:rPr>
        <w:br/>
        <w:t xml:space="preserve">    if (a &lt; p &amp;&amp; b &lt; </w:t>
      </w:r>
      <w:r>
        <w:rPr>
          <w:rStyle w:val="Song"/>
          <w:sz w:val="24"/>
        </w:rPr>
        <w:t>p) return C(a, b, p);</w:t>
      </w:r>
      <w:r>
        <w:rPr>
          <w:rStyle w:val="Song"/>
          <w:sz w:val="24"/>
        </w:rPr>
        <w:br/>
        <w:t xml:space="preserve">    return C(a % p, b % p, p) * lucas(a / p, b / p, p) % p;</w:t>
      </w:r>
      <w:r>
        <w:rPr>
          <w:rStyle w:val="Song"/>
          <w:sz w:val="24"/>
        </w:rPr>
        <w:br/>
        <w:t>}</w:t>
      </w:r>
      <w:r>
        <w:rPr>
          <w:rStyle w:val="Song"/>
          <w:sz w:val="24"/>
        </w:rPr>
        <w:br/>
      </w:r>
    </w:p>
    <w:p w14:paraId="11D89840" w14:textId="77777777" w:rsidR="002145E0" w:rsidRDefault="00D71CD4">
      <w:pPr>
        <w:pStyle w:val="21"/>
        <w:rPr>
          <w:lang w:eastAsia="zh-CN"/>
        </w:rPr>
      </w:pPr>
      <w:bookmarkStart w:id="91" w:name="_Toc133698722"/>
      <w:r>
        <w:rPr>
          <w:rStyle w:val="Song"/>
          <w:sz w:val="36"/>
          <w:lang w:eastAsia="zh-CN"/>
        </w:rPr>
        <w:t>组合数对非质数取模</w:t>
      </w:r>
      <w:r>
        <w:rPr>
          <w:rStyle w:val="Song"/>
          <w:sz w:val="36"/>
          <w:lang w:eastAsia="zh-CN"/>
        </w:rPr>
        <w:t>.cpp</w:t>
      </w:r>
      <w:bookmarkEnd w:id="91"/>
    </w:p>
    <w:p w14:paraId="3D5586E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void exgcd(long long a, long long b, long long&amp; x, long long&amp; y) {</w:t>
      </w:r>
      <w:r>
        <w:rPr>
          <w:rStyle w:val="Song"/>
          <w:sz w:val="24"/>
        </w:rPr>
        <w:br/>
      </w:r>
      <w:r>
        <w:rPr>
          <w:rStyle w:val="Song"/>
          <w:sz w:val="24"/>
        </w:rPr>
        <w:t xml:space="preserve">    if (!b) return (void)(x = 1, y = 0);</w:t>
      </w:r>
      <w:r>
        <w:rPr>
          <w:rStyle w:val="Song"/>
          <w:sz w:val="24"/>
        </w:rPr>
        <w:br/>
        <w:t xml:space="preserve">    exgcd(b, a % b, x, y);</w:t>
      </w:r>
      <w:r>
        <w:rPr>
          <w:rStyle w:val="Song"/>
          <w:sz w:val="24"/>
        </w:rPr>
        <w:br/>
        <w:t xml:space="preserve">    long long tmp = x;</w:t>
      </w:r>
      <w:r>
        <w:rPr>
          <w:rStyle w:val="Song"/>
          <w:sz w:val="24"/>
        </w:rPr>
        <w:br/>
        <w:t xml:space="preserve">    x = y;</w:t>
      </w:r>
      <w:r>
        <w:rPr>
          <w:rStyle w:val="Song"/>
          <w:sz w:val="24"/>
        </w:rPr>
        <w:br/>
        <w:t xml:space="preserve">    y = tmp - a / b * y;</w:t>
      </w:r>
      <w:r>
        <w:rPr>
          <w:rStyle w:val="Song"/>
          <w:sz w:val="24"/>
        </w:rPr>
        <w:br/>
        <w:t>}</w:t>
      </w:r>
      <w:r>
        <w:rPr>
          <w:rStyle w:val="Song"/>
          <w:sz w:val="24"/>
        </w:rPr>
        <w:br/>
      </w:r>
      <w:r>
        <w:rPr>
          <w:rStyle w:val="Song"/>
          <w:sz w:val="24"/>
        </w:rPr>
        <w:br/>
        <w:t>inline long long INV(long long a, long long p) {</w:t>
      </w:r>
      <w:r>
        <w:rPr>
          <w:rStyle w:val="Song"/>
          <w:sz w:val="24"/>
        </w:rPr>
        <w:br/>
        <w:t xml:space="preserve">    long long x, y;</w:t>
      </w:r>
      <w:r>
        <w:rPr>
          <w:rStyle w:val="Song"/>
          <w:sz w:val="24"/>
        </w:rPr>
        <w:br/>
        <w:t xml:space="preserve">    exgcd(a, p, x, y);</w:t>
      </w:r>
      <w:r>
        <w:rPr>
          <w:rStyle w:val="Song"/>
          <w:sz w:val="24"/>
        </w:rPr>
        <w:br/>
        <w:t xml:space="preserve">    return (x + p) % p;</w:t>
      </w:r>
      <w:r>
        <w:rPr>
          <w:rStyle w:val="Song"/>
          <w:sz w:val="24"/>
        </w:rPr>
        <w:br/>
        <w:t>}</w:t>
      </w:r>
      <w:r>
        <w:rPr>
          <w:rStyle w:val="Song"/>
          <w:sz w:val="24"/>
        </w:rPr>
        <w:br/>
      </w:r>
      <w:r>
        <w:rPr>
          <w:rStyle w:val="Song"/>
          <w:sz w:val="24"/>
        </w:rPr>
        <w:br/>
        <w:t xml:space="preserve">inline </w:t>
      </w:r>
      <w:r>
        <w:rPr>
          <w:rStyle w:val="Song"/>
          <w:sz w:val="24"/>
        </w:rPr>
        <w:t>long long fast_pow(long long a, long long b, long long p) {</w:t>
      </w:r>
      <w:r>
        <w:rPr>
          <w:rStyle w:val="Song"/>
          <w:sz w:val="24"/>
        </w:rPr>
        <w:br/>
        <w:t xml:space="preserve">    long long t = 1;</w:t>
      </w:r>
      <w:r>
        <w:rPr>
          <w:rStyle w:val="Song"/>
          <w:sz w:val="24"/>
        </w:rPr>
        <w:br/>
        <w:t xml:space="preserve">    a %= p;</w:t>
      </w:r>
      <w:r>
        <w:rPr>
          <w:rStyle w:val="Song"/>
          <w:sz w:val="24"/>
        </w:rPr>
        <w:br/>
        <w:t xml:space="preserve">    while (b) {</w:t>
      </w:r>
      <w:r>
        <w:rPr>
          <w:rStyle w:val="Song"/>
          <w:sz w:val="24"/>
        </w:rPr>
        <w:br/>
        <w:t xml:space="preserve">        if (b &amp; 1LL) t = (t * a) % p;</w:t>
      </w:r>
      <w:r>
        <w:rPr>
          <w:rStyle w:val="Song"/>
          <w:sz w:val="24"/>
        </w:rPr>
        <w:br/>
        <w:t xml:space="preserve">        b &gt;&gt;= 1LL;</w:t>
      </w:r>
      <w:r>
        <w:rPr>
          <w:rStyle w:val="Song"/>
          <w:sz w:val="24"/>
        </w:rPr>
        <w:br/>
        <w:t xml:space="preserve">        a = (a * a) % p;</w:t>
      </w:r>
      <w:r>
        <w:rPr>
          <w:rStyle w:val="Song"/>
          <w:sz w:val="24"/>
        </w:rPr>
        <w:br/>
        <w:t xml:space="preserve">    }</w:t>
      </w:r>
      <w:r>
        <w:rPr>
          <w:rStyle w:val="Song"/>
          <w:sz w:val="24"/>
        </w:rPr>
        <w:br/>
        <w:t xml:space="preserve">    return t;</w:t>
      </w:r>
      <w:r>
        <w:rPr>
          <w:rStyle w:val="Song"/>
          <w:sz w:val="24"/>
        </w:rPr>
        <w:br/>
        <w:t>}</w:t>
      </w:r>
      <w:r>
        <w:rPr>
          <w:rStyle w:val="Song"/>
          <w:sz w:val="24"/>
        </w:rPr>
        <w:br/>
      </w:r>
      <w:r>
        <w:rPr>
          <w:rStyle w:val="Song"/>
          <w:sz w:val="24"/>
        </w:rPr>
        <w:br/>
        <w:t xml:space="preserve">inline long long F(long long n, long long </w:t>
      </w:r>
      <w:r>
        <w:rPr>
          <w:rStyle w:val="Song"/>
          <w:sz w:val="24"/>
        </w:rPr>
        <w:t>P, long long PK) {</w:t>
      </w:r>
      <w:r>
        <w:rPr>
          <w:rStyle w:val="Song"/>
          <w:sz w:val="24"/>
        </w:rPr>
        <w:br/>
        <w:t xml:space="preserve">    if (n == 0) return 1;</w:t>
      </w:r>
      <w:r>
        <w:rPr>
          <w:rStyle w:val="Song"/>
          <w:sz w:val="24"/>
        </w:rPr>
        <w:br/>
      </w:r>
      <w:r>
        <w:rPr>
          <w:rStyle w:val="Song"/>
          <w:sz w:val="24"/>
        </w:rPr>
        <w:lastRenderedPageBreak/>
        <w:t xml:space="preserve">    long long rou = 1;  //</w:t>
      </w:r>
      <w:r>
        <w:rPr>
          <w:rStyle w:val="Song"/>
          <w:sz w:val="24"/>
        </w:rPr>
        <w:t>循环节</w:t>
      </w:r>
      <w:r>
        <w:rPr>
          <w:rStyle w:val="Song"/>
          <w:sz w:val="24"/>
        </w:rPr>
        <w:br/>
        <w:t xml:space="preserve">    long long rem = 1;  //</w:t>
      </w:r>
      <w:r>
        <w:rPr>
          <w:rStyle w:val="Song"/>
          <w:sz w:val="24"/>
        </w:rPr>
        <w:t>余项</w:t>
      </w:r>
      <w:r>
        <w:rPr>
          <w:rStyle w:val="Song"/>
          <w:sz w:val="24"/>
        </w:rPr>
        <w:br/>
        <w:t xml:space="preserve">    for (long long i = 1; i &lt;= PK; i++) {</w:t>
      </w:r>
      <w:r>
        <w:rPr>
          <w:rStyle w:val="Song"/>
          <w:sz w:val="24"/>
        </w:rPr>
        <w:br/>
        <w:t xml:space="preserve">        if (i % P) rou = rou * i % PK;</w:t>
      </w:r>
      <w:r>
        <w:rPr>
          <w:rStyle w:val="Song"/>
          <w:sz w:val="24"/>
        </w:rPr>
        <w:br/>
        <w:t xml:space="preserve">    }</w:t>
      </w:r>
      <w:r>
        <w:rPr>
          <w:rStyle w:val="Song"/>
          <w:sz w:val="24"/>
        </w:rPr>
        <w:br/>
        <w:t xml:space="preserve">    rou = fast_pow(rou, n / PK, PK);</w:t>
      </w:r>
      <w:r>
        <w:rPr>
          <w:rStyle w:val="Song"/>
          <w:sz w:val="24"/>
        </w:rPr>
        <w:br/>
        <w:t xml:space="preserve">    for (long long i = PK * </w:t>
      </w:r>
      <w:r>
        <w:rPr>
          <w:rStyle w:val="Song"/>
          <w:sz w:val="24"/>
        </w:rPr>
        <w:t>(n / PK); i &lt;= n; i++) {</w:t>
      </w:r>
      <w:r>
        <w:rPr>
          <w:rStyle w:val="Song"/>
          <w:sz w:val="24"/>
        </w:rPr>
        <w:br/>
        <w:t xml:space="preserve">        if (i % P) rem = rem * (i % PK) % PK;</w:t>
      </w:r>
      <w:r>
        <w:rPr>
          <w:rStyle w:val="Song"/>
          <w:sz w:val="24"/>
        </w:rPr>
        <w:br/>
        <w:t xml:space="preserve">    }</w:t>
      </w:r>
      <w:r>
        <w:rPr>
          <w:rStyle w:val="Song"/>
          <w:sz w:val="24"/>
        </w:rPr>
        <w:br/>
        <w:t xml:space="preserve">    return F(n / P, P, PK) * rou % PK * rem % PK;</w:t>
      </w:r>
      <w:r>
        <w:rPr>
          <w:rStyle w:val="Song"/>
          <w:sz w:val="24"/>
        </w:rPr>
        <w:br/>
        <w:t>}</w:t>
      </w:r>
      <w:r>
        <w:rPr>
          <w:rStyle w:val="Song"/>
          <w:sz w:val="24"/>
        </w:rPr>
        <w:br/>
        <w:t>inline long long G(long long n, long long P) {</w:t>
      </w:r>
      <w:r>
        <w:rPr>
          <w:rStyle w:val="Song"/>
          <w:sz w:val="24"/>
        </w:rPr>
        <w:br/>
        <w:t xml:space="preserve">    if (n &lt; P) return 0;</w:t>
      </w:r>
      <w:r>
        <w:rPr>
          <w:rStyle w:val="Song"/>
          <w:sz w:val="24"/>
        </w:rPr>
        <w:br/>
        <w:t xml:space="preserve">    return G(n / P, P) + (n / P);</w:t>
      </w:r>
      <w:r>
        <w:rPr>
          <w:rStyle w:val="Song"/>
          <w:sz w:val="24"/>
        </w:rPr>
        <w:br/>
        <w:t>}</w:t>
      </w:r>
      <w:r>
        <w:rPr>
          <w:rStyle w:val="Song"/>
          <w:sz w:val="24"/>
        </w:rPr>
        <w:br/>
        <w:t>inline long long C_</w:t>
      </w:r>
      <w:r>
        <w:rPr>
          <w:rStyle w:val="Song"/>
          <w:sz w:val="24"/>
        </w:rPr>
        <w:t>PK(long long n, long long m, long long P, long long PK) {</w:t>
      </w:r>
      <w:r>
        <w:rPr>
          <w:rStyle w:val="Song"/>
          <w:sz w:val="24"/>
        </w:rPr>
        <w:br/>
        <w:t xml:space="preserve">    long long fz = F(n, P, PK), fm1 = INV(F(m, P, PK), PK), fm2 = INV(F(n - m, P, PK), PK);</w:t>
      </w:r>
      <w:r>
        <w:rPr>
          <w:rStyle w:val="Song"/>
          <w:sz w:val="24"/>
        </w:rPr>
        <w:br/>
        <w:t xml:space="preserve">    long long mi = fast_pow(P, G(n, P) - G(m, P) - G(n - m, P), PK);</w:t>
      </w:r>
      <w:r>
        <w:rPr>
          <w:rStyle w:val="Song"/>
          <w:sz w:val="24"/>
        </w:rPr>
        <w:br/>
        <w:t xml:space="preserve">    return fz * fm1 % PK * fm2 % PK *</w:t>
      </w:r>
      <w:r>
        <w:rPr>
          <w:rStyle w:val="Song"/>
          <w:sz w:val="24"/>
        </w:rPr>
        <w:t xml:space="preserve"> mi % PK;</w:t>
      </w:r>
      <w:r>
        <w:rPr>
          <w:rStyle w:val="Song"/>
          <w:sz w:val="24"/>
        </w:rPr>
        <w:br/>
        <w:t>}</w:t>
      </w:r>
      <w:r>
        <w:rPr>
          <w:rStyle w:val="Song"/>
          <w:sz w:val="24"/>
        </w:rPr>
        <w:br/>
        <w:t>long long A[1001], B[1001];</w:t>
      </w:r>
      <w:r>
        <w:rPr>
          <w:rStyle w:val="Song"/>
          <w:sz w:val="24"/>
        </w:rPr>
        <w:br/>
        <w:t>// x=B(mod A)</w:t>
      </w:r>
      <w:r>
        <w:rPr>
          <w:rStyle w:val="Song"/>
          <w:sz w:val="24"/>
        </w:rPr>
        <w:br/>
      </w:r>
      <w:r>
        <w:rPr>
          <w:rStyle w:val="Song"/>
          <w:sz w:val="24"/>
        </w:rPr>
        <w:br/>
        <w:t>//</w:t>
      </w:r>
      <w:r>
        <w:rPr>
          <w:rStyle w:val="Song"/>
          <w:sz w:val="24"/>
        </w:rPr>
        <w:t>扩展卢卡斯定理</w:t>
      </w:r>
      <w:r>
        <w:rPr>
          <w:rStyle w:val="Song"/>
          <w:sz w:val="24"/>
        </w:rPr>
        <w:t xml:space="preserve">  /***</w:t>
      </w:r>
      <w:r>
        <w:rPr>
          <w:rStyle w:val="Song"/>
          <w:sz w:val="24"/>
        </w:rPr>
        <w:t>调用这个</w:t>
      </w:r>
      <w:r>
        <w:rPr>
          <w:rStyle w:val="Song"/>
          <w:sz w:val="24"/>
        </w:rPr>
        <w:t>***/</w:t>
      </w:r>
      <w:r>
        <w:rPr>
          <w:rStyle w:val="Song"/>
          <w:sz w:val="24"/>
        </w:rPr>
        <w:br/>
        <w:t>inline long long C(long long n, long long m, long long P) {</w:t>
      </w:r>
      <w:r>
        <w:rPr>
          <w:rStyle w:val="Song"/>
          <w:sz w:val="24"/>
        </w:rPr>
        <w:br/>
        <w:t xml:space="preserve">    long long ljc = P, tot = 0;</w:t>
      </w:r>
      <w:r>
        <w:rPr>
          <w:rStyle w:val="Song"/>
          <w:sz w:val="24"/>
        </w:rPr>
        <w:br/>
        <w:t xml:space="preserve">    for (long long tmp = 2; tmp * tmp &lt;= P; tmp++) {</w:t>
      </w:r>
      <w:r>
        <w:rPr>
          <w:rStyle w:val="Song"/>
          <w:sz w:val="24"/>
        </w:rPr>
        <w:br/>
        <w:t xml:space="preserve">        if (!(ljc % tmp)) {</w:t>
      </w:r>
      <w:r>
        <w:rPr>
          <w:rStyle w:val="Song"/>
          <w:sz w:val="24"/>
        </w:rPr>
        <w:br/>
        <w:t xml:space="preserve">    </w:t>
      </w:r>
      <w:r>
        <w:rPr>
          <w:rStyle w:val="Song"/>
          <w:sz w:val="24"/>
        </w:rPr>
        <w:t xml:space="preserve">        long long PK = 1;  // </w:t>
      </w:r>
      <w:r>
        <w:rPr>
          <w:rStyle w:val="Song"/>
          <w:sz w:val="24"/>
        </w:rPr>
        <w:t>分解为质数</w:t>
      </w:r>
      <w:r>
        <w:rPr>
          <w:rStyle w:val="Song"/>
          <w:sz w:val="24"/>
        </w:rPr>
        <w:t>p</w:t>
      </w:r>
      <w:r>
        <w:rPr>
          <w:rStyle w:val="Song"/>
          <w:sz w:val="24"/>
        </w:rPr>
        <w:t>的</w:t>
      </w:r>
      <w:r>
        <w:rPr>
          <w:rStyle w:val="Song"/>
          <w:sz w:val="24"/>
        </w:rPr>
        <w:t>k</w:t>
      </w:r>
      <w:r>
        <w:rPr>
          <w:rStyle w:val="Song"/>
          <w:sz w:val="24"/>
        </w:rPr>
        <w:t>次幂</w:t>
      </w:r>
      <w:r>
        <w:rPr>
          <w:rStyle w:val="Song"/>
          <w:sz w:val="24"/>
        </w:rPr>
        <w:br/>
        <w:t xml:space="preserve">            while (!(ljc % tmp)) {</w:t>
      </w:r>
      <w:r>
        <w:rPr>
          <w:rStyle w:val="Song"/>
          <w:sz w:val="24"/>
        </w:rPr>
        <w:br/>
        <w:t xml:space="preserve">                PK *= tmp;</w:t>
      </w:r>
      <w:r>
        <w:rPr>
          <w:rStyle w:val="Song"/>
          <w:sz w:val="24"/>
        </w:rPr>
        <w:br/>
        <w:t xml:space="preserve">                ljc /= tmp;</w:t>
      </w:r>
      <w:r>
        <w:rPr>
          <w:rStyle w:val="Song"/>
          <w:sz w:val="24"/>
        </w:rPr>
        <w:br/>
        <w:t xml:space="preserve">            }</w:t>
      </w:r>
      <w:r>
        <w:rPr>
          <w:rStyle w:val="Song"/>
          <w:sz w:val="24"/>
        </w:rPr>
        <w:br/>
        <w:t xml:space="preserve">            A[++tot] = PK;</w:t>
      </w:r>
      <w:r>
        <w:rPr>
          <w:rStyle w:val="Song"/>
          <w:sz w:val="24"/>
        </w:rPr>
        <w:br/>
        <w:t xml:space="preserve">            B[tot] = C_PK(n, m, tmp, PK);</w:t>
      </w:r>
      <w:r>
        <w:rPr>
          <w:rStyle w:val="Song"/>
          <w:sz w:val="24"/>
        </w:rPr>
        <w:br/>
        <w:t xml:space="preserve">        }</w:t>
      </w:r>
      <w:r>
        <w:rPr>
          <w:rStyle w:val="Song"/>
          <w:sz w:val="24"/>
        </w:rPr>
        <w:br/>
        <w:t xml:space="preserve">    }</w:t>
      </w:r>
      <w:r>
        <w:rPr>
          <w:rStyle w:val="Song"/>
          <w:sz w:val="24"/>
        </w:rPr>
        <w:br/>
        <w:t xml:space="preserve">    if (ljc != 1) {</w:t>
      </w:r>
      <w:r>
        <w:rPr>
          <w:rStyle w:val="Song"/>
          <w:sz w:val="24"/>
        </w:rPr>
        <w:br/>
        <w:t xml:space="preserve">      </w:t>
      </w:r>
      <w:r>
        <w:rPr>
          <w:rStyle w:val="Song"/>
          <w:sz w:val="24"/>
        </w:rPr>
        <w:t xml:space="preserve">  A[++tot] = ljc;</w:t>
      </w:r>
      <w:r>
        <w:rPr>
          <w:rStyle w:val="Song"/>
          <w:sz w:val="24"/>
        </w:rPr>
        <w:br/>
      </w:r>
      <w:r>
        <w:rPr>
          <w:rStyle w:val="Song"/>
          <w:sz w:val="24"/>
        </w:rPr>
        <w:lastRenderedPageBreak/>
        <w:t xml:space="preserve">        B[tot] = C_PK(n, m, ljc, ljc);</w:t>
      </w:r>
      <w:r>
        <w:rPr>
          <w:rStyle w:val="Song"/>
          <w:sz w:val="24"/>
        </w:rPr>
        <w:br/>
        <w:t xml:space="preserve">    }</w:t>
      </w:r>
      <w:r>
        <w:rPr>
          <w:rStyle w:val="Song"/>
          <w:sz w:val="24"/>
        </w:rPr>
        <w:br/>
        <w:t xml:space="preserve">    long long ans = 0;</w:t>
      </w:r>
      <w:r>
        <w:rPr>
          <w:rStyle w:val="Song"/>
          <w:sz w:val="24"/>
        </w:rPr>
        <w:br/>
        <w:t xml:space="preserve">    for (long long i = 1; i &lt;= tot; i++) {</w:t>
      </w:r>
      <w:r>
        <w:rPr>
          <w:rStyle w:val="Song"/>
          <w:sz w:val="24"/>
        </w:rPr>
        <w:br/>
        <w:t xml:space="preserve">        long long M = P / A[i], T = INV(M, A[i]);</w:t>
      </w:r>
      <w:r>
        <w:rPr>
          <w:rStyle w:val="Song"/>
          <w:sz w:val="24"/>
        </w:rPr>
        <w:br/>
        <w:t xml:space="preserve">        ans = (ans + B[i] * M % P * T % P) % P;</w:t>
      </w:r>
      <w:r>
        <w:rPr>
          <w:rStyle w:val="Song"/>
          <w:sz w:val="24"/>
        </w:rPr>
        <w:br/>
        <w:t xml:space="preserve">    }</w:t>
      </w:r>
      <w:r>
        <w:rPr>
          <w:rStyle w:val="Song"/>
          <w:sz w:val="24"/>
        </w:rPr>
        <w:br/>
        <w:t xml:space="preserve">    return ans;</w:t>
      </w:r>
      <w:r>
        <w:rPr>
          <w:rStyle w:val="Song"/>
          <w:sz w:val="24"/>
        </w:rPr>
        <w:br/>
        <w:t>}</w:t>
      </w:r>
      <w:r>
        <w:rPr>
          <w:rStyle w:val="Song"/>
          <w:sz w:val="24"/>
        </w:rPr>
        <w:br/>
      </w:r>
    </w:p>
    <w:p w14:paraId="1525E401" w14:textId="77777777" w:rsidR="002145E0" w:rsidRDefault="00D71CD4">
      <w:pPr>
        <w:pStyle w:val="21"/>
      </w:pPr>
      <w:bookmarkStart w:id="92" w:name="_Toc133698723"/>
      <w:r>
        <w:rPr>
          <w:rStyle w:val="Song"/>
          <w:sz w:val="36"/>
        </w:rPr>
        <w:t>组合数杨</w:t>
      </w:r>
      <w:r>
        <w:rPr>
          <w:rStyle w:val="Song"/>
          <w:sz w:val="36"/>
        </w:rPr>
        <w:t>辉三角</w:t>
      </w:r>
      <w:r>
        <w:rPr>
          <w:rStyle w:val="Song"/>
          <w:sz w:val="36"/>
        </w:rPr>
        <w:t>.cpp</w:t>
      </w:r>
      <w:bookmarkEnd w:id="92"/>
    </w:p>
    <w:p w14:paraId="69A8ACCA" w14:textId="77777777" w:rsidR="002145E0" w:rsidRDefault="00D71CD4">
      <w:pPr>
        <w:spacing w:after="0" w:line="240" w:lineRule="auto"/>
      </w:pPr>
      <w:r>
        <w:rPr>
          <w:rStyle w:val="Song"/>
          <w:sz w:val="24"/>
        </w:rPr>
        <w:t>#include &lt;bits/stdc++.h&gt;</w:t>
      </w:r>
      <w:r>
        <w:rPr>
          <w:rStyle w:val="Song"/>
          <w:sz w:val="24"/>
        </w:rPr>
        <w:br/>
      </w:r>
      <w:r>
        <w:rPr>
          <w:rStyle w:val="Song"/>
          <w:sz w:val="24"/>
        </w:rPr>
        <w:br/>
        <w:t>using namespace std;</w:t>
      </w:r>
      <w:r>
        <w:rPr>
          <w:rStyle w:val="Song"/>
          <w:sz w:val="24"/>
        </w:rPr>
        <w:br/>
        <w:t>const int N = 5010;</w:t>
      </w:r>
      <w:r>
        <w:rPr>
          <w:rStyle w:val="Song"/>
          <w:sz w:val="24"/>
        </w:rPr>
        <w:br/>
      </w:r>
      <w:r>
        <w:rPr>
          <w:rStyle w:val="Song"/>
          <w:sz w:val="24"/>
        </w:rPr>
        <w:br/>
        <w:t>int mod = 998244353;</w:t>
      </w:r>
      <w:r>
        <w:rPr>
          <w:rStyle w:val="Song"/>
          <w:sz w:val="24"/>
        </w:rPr>
        <w:br/>
      </w:r>
      <w:r>
        <w:rPr>
          <w:rStyle w:val="Song"/>
          <w:sz w:val="24"/>
        </w:rPr>
        <w:br/>
        <w:t xml:space="preserve">// </w:t>
      </w:r>
      <w:r>
        <w:rPr>
          <w:rStyle w:val="Song"/>
          <w:sz w:val="24"/>
        </w:rPr>
        <w:t>组合数杨辉三角</w:t>
      </w:r>
      <w:r>
        <w:rPr>
          <w:rStyle w:val="Song"/>
          <w:sz w:val="24"/>
        </w:rPr>
        <w:br/>
      </w:r>
      <w:r>
        <w:rPr>
          <w:rStyle w:val="Song"/>
          <w:sz w:val="24"/>
        </w:rPr>
        <w:br/>
        <w:t>int C[N + 1][N + 1];</w:t>
      </w:r>
      <w:r>
        <w:rPr>
          <w:rStyle w:val="Song"/>
          <w:sz w:val="24"/>
        </w:rPr>
        <w:br/>
      </w:r>
      <w:r>
        <w:rPr>
          <w:rStyle w:val="Song"/>
          <w:sz w:val="24"/>
        </w:rPr>
        <w:br/>
        <w:t>int calC() {</w:t>
      </w:r>
      <w:r>
        <w:rPr>
          <w:rStyle w:val="Song"/>
          <w:sz w:val="24"/>
        </w:rPr>
        <w:br/>
        <w:t xml:space="preserve">    for (int i = 0; i &lt;= N; i++) {</w:t>
      </w:r>
      <w:r>
        <w:rPr>
          <w:rStyle w:val="Song"/>
          <w:sz w:val="24"/>
        </w:rPr>
        <w:br/>
        <w:t xml:space="preserve">        C[i][0] = 1;</w:t>
      </w:r>
      <w:r>
        <w:rPr>
          <w:rStyle w:val="Song"/>
          <w:sz w:val="24"/>
        </w:rPr>
        <w:br/>
        <w:t xml:space="preserve">        for (int j = 1; j &lt;= i; j++) {</w:t>
      </w:r>
      <w:r>
        <w:rPr>
          <w:rStyle w:val="Song"/>
          <w:sz w:val="24"/>
        </w:rPr>
        <w:br/>
        <w:t xml:space="preserve">            C[i]</w:t>
      </w:r>
      <w:r>
        <w:rPr>
          <w:rStyle w:val="Song"/>
          <w:sz w:val="24"/>
        </w:rPr>
        <w:t>[j] = (C[i - 1][j] + C[i - 1][j - 1]) % mod;</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C_n_m(int n, int m) {</w:t>
      </w:r>
      <w:r>
        <w:rPr>
          <w:rStyle w:val="Song"/>
          <w:sz w:val="24"/>
        </w:rPr>
        <w:br/>
        <w:t xml:space="preserve">    return C[n][m];</w:t>
      </w:r>
      <w:r>
        <w:rPr>
          <w:rStyle w:val="Song"/>
          <w:sz w:val="24"/>
        </w:rPr>
        <w:br/>
        <w:t>}</w:t>
      </w:r>
      <w:r>
        <w:rPr>
          <w:rStyle w:val="Song"/>
          <w:sz w:val="24"/>
        </w:rPr>
        <w:br/>
      </w:r>
    </w:p>
    <w:p w14:paraId="06F9A497" w14:textId="77777777" w:rsidR="002145E0" w:rsidRDefault="00D71CD4">
      <w:pPr>
        <w:pStyle w:val="21"/>
        <w:rPr>
          <w:lang w:eastAsia="zh-CN"/>
        </w:rPr>
      </w:pPr>
      <w:bookmarkStart w:id="93" w:name="_Toc133698724"/>
      <w:r>
        <w:rPr>
          <w:rStyle w:val="Song"/>
          <w:sz w:val="36"/>
          <w:lang w:eastAsia="zh-CN"/>
        </w:rPr>
        <w:t>组合数简易</w:t>
      </w:r>
      <w:r>
        <w:rPr>
          <w:rStyle w:val="Song"/>
          <w:sz w:val="36"/>
          <w:lang w:eastAsia="zh-CN"/>
        </w:rPr>
        <w:t>n</w:t>
      </w:r>
      <w:r>
        <w:rPr>
          <w:rStyle w:val="Song"/>
          <w:sz w:val="36"/>
          <w:lang w:eastAsia="zh-CN"/>
        </w:rPr>
        <w:t>最大</w:t>
      </w:r>
      <w:r>
        <w:rPr>
          <w:rStyle w:val="Song"/>
          <w:sz w:val="36"/>
          <w:lang w:eastAsia="zh-CN"/>
        </w:rPr>
        <w:t>61.cpp</w:t>
      </w:r>
      <w:bookmarkEnd w:id="93"/>
    </w:p>
    <w:p w14:paraId="322BFB37"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r>
      <w:r>
        <w:rPr>
          <w:rStyle w:val="Song"/>
          <w:sz w:val="24"/>
        </w:rPr>
        <w:lastRenderedPageBreak/>
        <w:br/>
        <w:t>int C(int a, int b) {  //</w:t>
      </w:r>
      <w:r>
        <w:rPr>
          <w:rStyle w:val="Song"/>
          <w:sz w:val="24"/>
        </w:rPr>
        <w:t>简易版</w:t>
      </w:r>
      <w:r>
        <w:rPr>
          <w:rStyle w:val="Song"/>
          <w:sz w:val="24"/>
        </w:rPr>
        <w:t>C</w:t>
      </w:r>
      <w:r>
        <w:rPr>
          <w:rStyle w:val="Song"/>
          <w:sz w:val="24"/>
        </w:rPr>
        <w:t>最大</w:t>
      </w:r>
      <w:r>
        <w:rPr>
          <w:rStyle w:val="Song"/>
          <w:sz w:val="24"/>
        </w:rPr>
        <w:t>61</w:t>
      </w:r>
      <w:r>
        <w:rPr>
          <w:rStyle w:val="Song"/>
          <w:sz w:val="24"/>
        </w:rPr>
        <w:t>即</w:t>
      </w:r>
      <w:r>
        <w:rPr>
          <w:rStyle w:val="Song"/>
          <w:sz w:val="24"/>
        </w:rPr>
        <w:t>longlong</w:t>
      </w:r>
      <w:r>
        <w:rPr>
          <w:rStyle w:val="Song"/>
          <w:sz w:val="24"/>
        </w:rPr>
        <w:t>范围内所有数</w:t>
      </w:r>
      <w:r>
        <w:rPr>
          <w:rStyle w:val="Song"/>
          <w:sz w:val="24"/>
        </w:rPr>
        <w:br/>
        <w:t xml:space="preserve">    int mu</w:t>
      </w:r>
      <w:r>
        <w:rPr>
          <w:rStyle w:val="Song"/>
          <w:sz w:val="24"/>
        </w:rPr>
        <w:t>l = 1;</w:t>
      </w:r>
      <w:r>
        <w:rPr>
          <w:rStyle w:val="Song"/>
          <w:sz w:val="24"/>
        </w:rPr>
        <w:br/>
        <w:t xml:space="preserve">    int dev = 1;</w:t>
      </w:r>
      <w:r>
        <w:rPr>
          <w:rStyle w:val="Song"/>
          <w:sz w:val="24"/>
        </w:rPr>
        <w:br/>
        <w:t xml:space="preserve">    if (b &gt;= a + 1 / 2) b = a - b;</w:t>
      </w:r>
      <w:r>
        <w:rPr>
          <w:rStyle w:val="Song"/>
          <w:sz w:val="24"/>
        </w:rPr>
        <w:br/>
        <w:t xml:space="preserve">    for (int i = a - b + 1, j = 1; i &lt;= a; i++, j++) {</w:t>
      </w:r>
      <w:r>
        <w:rPr>
          <w:rStyle w:val="Song"/>
          <w:sz w:val="24"/>
        </w:rPr>
        <w:br/>
        <w:t xml:space="preserve">        mul *= i;</w:t>
      </w:r>
      <w:r>
        <w:rPr>
          <w:rStyle w:val="Song"/>
          <w:sz w:val="24"/>
        </w:rPr>
        <w:br/>
        <w:t xml:space="preserve">        dev *= j;</w:t>
      </w:r>
      <w:r>
        <w:rPr>
          <w:rStyle w:val="Song"/>
          <w:sz w:val="24"/>
        </w:rPr>
        <w:br/>
        <w:t xml:space="preserve">        int dev1 = __gcd(mul, dev);</w:t>
      </w:r>
      <w:r>
        <w:rPr>
          <w:rStyle w:val="Song"/>
          <w:sz w:val="24"/>
        </w:rPr>
        <w:br/>
        <w:t xml:space="preserve">        mul /= dev1;</w:t>
      </w:r>
      <w:r>
        <w:rPr>
          <w:rStyle w:val="Song"/>
          <w:sz w:val="24"/>
        </w:rPr>
        <w:br/>
        <w:t xml:space="preserve">        dev /= dev1;</w:t>
      </w:r>
      <w:r>
        <w:rPr>
          <w:rStyle w:val="Song"/>
          <w:sz w:val="24"/>
        </w:rPr>
        <w:br/>
        <w:t xml:space="preserve">    }</w:t>
      </w:r>
      <w:r>
        <w:rPr>
          <w:rStyle w:val="Song"/>
          <w:sz w:val="24"/>
        </w:rPr>
        <w:br/>
        <w:t xml:space="preserve">    return mul;</w:t>
      </w:r>
      <w:r>
        <w:rPr>
          <w:rStyle w:val="Song"/>
          <w:sz w:val="24"/>
        </w:rPr>
        <w:br/>
        <w:t>}</w:t>
      </w:r>
      <w:r>
        <w:rPr>
          <w:rStyle w:val="Song"/>
          <w:sz w:val="24"/>
        </w:rPr>
        <w:br/>
      </w:r>
    </w:p>
    <w:p w14:paraId="5C5135F6" w14:textId="77777777" w:rsidR="002145E0" w:rsidRDefault="00D71CD4">
      <w:pPr>
        <w:pStyle w:val="21"/>
      </w:pPr>
      <w:bookmarkStart w:id="94" w:name="_Toc133698725"/>
      <w:r>
        <w:rPr>
          <w:rStyle w:val="Song"/>
          <w:sz w:val="36"/>
        </w:rPr>
        <w:t>莫比乌</w:t>
      </w:r>
      <w:r>
        <w:rPr>
          <w:rStyle w:val="Song"/>
          <w:sz w:val="36"/>
        </w:rPr>
        <w:t>斯函数</w:t>
      </w:r>
      <w:r>
        <w:rPr>
          <w:rStyle w:val="Song"/>
          <w:sz w:val="36"/>
        </w:rPr>
        <w:t>.cpp</w:t>
      </w:r>
      <w:bookmarkEnd w:id="94"/>
    </w:p>
    <w:p w14:paraId="328FF50F" w14:textId="77777777" w:rsidR="002145E0" w:rsidRDefault="00D71CD4">
      <w:pPr>
        <w:spacing w:after="0" w:line="240" w:lineRule="auto"/>
      </w:pPr>
      <w:r>
        <w:rPr>
          <w:rStyle w:val="Song"/>
          <w:sz w:val="24"/>
        </w:rPr>
        <w:t>int const mu_N = 1e7 + 10;</w:t>
      </w:r>
      <w:r>
        <w:rPr>
          <w:rStyle w:val="Song"/>
          <w:sz w:val="24"/>
        </w:rPr>
        <w:br/>
        <w:t xml:space="preserve">bool isprime[mu_N] = {1, 1};  // </w:t>
      </w:r>
      <w:r>
        <w:rPr>
          <w:rStyle w:val="Song"/>
          <w:sz w:val="24"/>
        </w:rPr>
        <w:t>判断</w:t>
      </w:r>
      <w:r>
        <w:rPr>
          <w:rStyle w:val="Song"/>
          <w:sz w:val="24"/>
        </w:rPr>
        <w:t>i</w:t>
      </w:r>
      <w:r>
        <w:rPr>
          <w:rStyle w:val="Song"/>
          <w:sz w:val="24"/>
        </w:rPr>
        <w:t>是否为素数</w:t>
      </w:r>
      <w:r>
        <w:rPr>
          <w:rStyle w:val="Song"/>
          <w:sz w:val="24"/>
        </w:rPr>
        <w:t>,i=0,i=1</w:t>
      </w:r>
      <w:r>
        <w:rPr>
          <w:rStyle w:val="Song"/>
          <w:sz w:val="24"/>
        </w:rPr>
        <w:t>的时候都不是质数</w:t>
      </w:r>
      <w:r>
        <w:rPr>
          <w:rStyle w:val="Song"/>
          <w:sz w:val="24"/>
        </w:rPr>
        <w:t xml:space="preserve"> </w:t>
      </w:r>
      <w:r>
        <w:rPr>
          <w:rStyle w:val="Song"/>
          <w:sz w:val="24"/>
        </w:rPr>
        <w:t>，所以直接标记</w:t>
      </w:r>
      <w:r>
        <w:rPr>
          <w:rStyle w:val="Song"/>
          <w:sz w:val="24"/>
        </w:rPr>
        <w:br/>
        <w:t>int prime[mu_N];              //</w:t>
      </w:r>
      <w:r>
        <w:rPr>
          <w:rStyle w:val="Song"/>
          <w:sz w:val="24"/>
        </w:rPr>
        <w:t>存质数</w:t>
      </w:r>
      <w:r>
        <w:rPr>
          <w:rStyle w:val="Song"/>
          <w:sz w:val="24"/>
        </w:rPr>
        <w:br/>
        <w:t>int mu[mu_N];</w:t>
      </w:r>
      <w:r>
        <w:rPr>
          <w:rStyle w:val="Song"/>
          <w:sz w:val="24"/>
        </w:rPr>
        <w:br/>
        <w:t>int mu_f[mu_N];</w:t>
      </w:r>
      <w:r>
        <w:rPr>
          <w:rStyle w:val="Song"/>
          <w:sz w:val="24"/>
        </w:rPr>
        <w:br/>
      </w:r>
      <w:r>
        <w:rPr>
          <w:rStyle w:val="Song"/>
          <w:sz w:val="24"/>
        </w:rPr>
        <w:br/>
        <w:t>void get_mu(long long n) {</w:t>
      </w:r>
      <w:r>
        <w:rPr>
          <w:rStyle w:val="Song"/>
          <w:sz w:val="24"/>
        </w:rPr>
        <w:br/>
        <w:t xml:space="preserve">    mu[1] = 1;  // </w:t>
      </w:r>
      <w:r>
        <w:rPr>
          <w:rStyle w:val="Song"/>
          <w:sz w:val="24"/>
        </w:rPr>
        <w:t>存放</w:t>
      </w:r>
      <w:r>
        <w:rPr>
          <w:rStyle w:val="Song"/>
          <w:sz w:val="24"/>
        </w:rPr>
        <w:t xml:space="preserve"> </w:t>
      </w:r>
      <w:r>
        <w:rPr>
          <w:rStyle w:val="Song"/>
          <w:sz w:val="24"/>
        </w:rPr>
        <w:t>莫比乌斯函数；</w:t>
      </w:r>
      <w:r>
        <w:rPr>
          <w:rStyle w:val="Song"/>
          <w:sz w:val="24"/>
        </w:rPr>
        <w:br/>
        <w:t xml:space="preserve">    // isprime[] </w:t>
      </w:r>
      <w:r>
        <w:rPr>
          <w:rStyle w:val="Song"/>
          <w:sz w:val="24"/>
        </w:rPr>
        <w:t>存放</w:t>
      </w:r>
      <w:r>
        <w:rPr>
          <w:rStyle w:val="Song"/>
          <w:sz w:val="24"/>
        </w:rPr>
        <w:t xml:space="preserve"> </w:t>
      </w:r>
      <w:r>
        <w:rPr>
          <w:rStyle w:val="Song"/>
          <w:sz w:val="24"/>
        </w:rPr>
        <w:t>是否是质数</w:t>
      </w:r>
      <w:r>
        <w:rPr>
          <w:rStyle w:val="Song"/>
          <w:sz w:val="24"/>
        </w:rPr>
        <w:br/>
        <w:t xml:space="preserve">    /</w:t>
      </w:r>
      <w:r>
        <w:rPr>
          <w:rStyle w:val="Song"/>
          <w:sz w:val="24"/>
        </w:rPr>
        <w:t xml:space="preserve">/ prime[]  </w:t>
      </w:r>
      <w:r>
        <w:rPr>
          <w:rStyle w:val="Song"/>
          <w:sz w:val="24"/>
        </w:rPr>
        <w:t>存放</w:t>
      </w:r>
      <w:r>
        <w:rPr>
          <w:rStyle w:val="Song"/>
          <w:sz w:val="24"/>
        </w:rPr>
        <w:t xml:space="preserve">  </w:t>
      </w:r>
      <w:r>
        <w:rPr>
          <w:rStyle w:val="Song"/>
          <w:sz w:val="24"/>
        </w:rPr>
        <w:t>质数</w:t>
      </w:r>
      <w:r>
        <w:rPr>
          <w:rStyle w:val="Song"/>
          <w:sz w:val="24"/>
        </w:rPr>
        <w:br/>
        <w:t xml:space="preserve">    int cnt = 0;</w:t>
      </w:r>
      <w:r>
        <w:rPr>
          <w:rStyle w:val="Song"/>
          <w:sz w:val="24"/>
        </w:rPr>
        <w:br/>
        <w:t xml:space="preserve">    for (int i = 2; i &lt;= n; i++) {</w:t>
      </w:r>
      <w:r>
        <w:rPr>
          <w:rStyle w:val="Song"/>
          <w:sz w:val="24"/>
        </w:rPr>
        <w:br/>
        <w:t xml:space="preserve">        if (!isprime[i]) {</w:t>
      </w:r>
      <w:r>
        <w:rPr>
          <w:rStyle w:val="Song"/>
          <w:sz w:val="24"/>
        </w:rPr>
        <w:br/>
        <w:t xml:space="preserve">            prime[++cnt] = i;</w:t>
      </w:r>
      <w:r>
        <w:rPr>
          <w:rStyle w:val="Song"/>
          <w:sz w:val="24"/>
        </w:rPr>
        <w:br/>
        <w:t xml:space="preserve">            mu[i] = -1;</w:t>
      </w:r>
      <w:r>
        <w:rPr>
          <w:rStyle w:val="Song"/>
          <w:sz w:val="24"/>
        </w:rPr>
        <w:br/>
        <w:t xml:space="preserve">        }</w:t>
      </w:r>
      <w:r>
        <w:rPr>
          <w:rStyle w:val="Song"/>
          <w:sz w:val="24"/>
        </w:rPr>
        <w:br/>
        <w:t xml:space="preserve">        for (int j = 1; j &lt;= cnt &amp;&amp; i * prime[j] &lt;= n; j++) {</w:t>
      </w:r>
      <w:r>
        <w:rPr>
          <w:rStyle w:val="Song"/>
          <w:sz w:val="24"/>
        </w:rPr>
        <w:br/>
        <w:t xml:space="preserve">            isprime[i * prime[j]]</w:t>
      </w:r>
      <w:r>
        <w:rPr>
          <w:rStyle w:val="Song"/>
          <w:sz w:val="24"/>
        </w:rPr>
        <w:t xml:space="preserve"> = 1;</w:t>
      </w:r>
      <w:r>
        <w:rPr>
          <w:rStyle w:val="Song"/>
          <w:sz w:val="24"/>
        </w:rPr>
        <w:br/>
        <w:t xml:space="preserve">            if (i % prime[j] == 0) {</w:t>
      </w:r>
      <w:r>
        <w:rPr>
          <w:rStyle w:val="Song"/>
          <w:sz w:val="24"/>
        </w:rPr>
        <w:br/>
        <w:t xml:space="preserve">                mu[i * prime[j]] = 0;</w:t>
      </w:r>
      <w:r>
        <w:rPr>
          <w:rStyle w:val="Song"/>
          <w:sz w:val="24"/>
        </w:rPr>
        <w:br/>
        <w:t xml:space="preserve">                break;</w:t>
      </w:r>
      <w:r>
        <w:rPr>
          <w:rStyle w:val="Song"/>
          <w:sz w:val="24"/>
        </w:rPr>
        <w:br/>
        <w:t xml:space="preserve">            }  //</w:t>
      </w:r>
      <w:r>
        <w:rPr>
          <w:rStyle w:val="Song"/>
          <w:sz w:val="24"/>
        </w:rPr>
        <w:t>也可以直接</w:t>
      </w:r>
      <w:r>
        <w:rPr>
          <w:rStyle w:val="Song"/>
          <w:sz w:val="24"/>
        </w:rPr>
        <w:t xml:space="preserve">break </w:t>
      </w:r>
      <w:r>
        <w:rPr>
          <w:rStyle w:val="Song"/>
          <w:sz w:val="24"/>
        </w:rPr>
        <w:t>因为里面本来存的就是</w:t>
      </w:r>
      <w:r>
        <w:rPr>
          <w:rStyle w:val="Song"/>
          <w:sz w:val="24"/>
        </w:rPr>
        <w:t>0</w:t>
      </w:r>
      <w:r>
        <w:rPr>
          <w:rStyle w:val="Song"/>
          <w:sz w:val="24"/>
        </w:rPr>
        <w:br/>
        <w:t xml:space="preserve">            else</w:t>
      </w:r>
      <w:r>
        <w:rPr>
          <w:rStyle w:val="Song"/>
          <w:sz w:val="24"/>
        </w:rPr>
        <w:br/>
      </w:r>
      <w:r>
        <w:rPr>
          <w:rStyle w:val="Song"/>
          <w:sz w:val="24"/>
        </w:rPr>
        <w:lastRenderedPageBreak/>
        <w:t xml:space="preserve">                mu[i * prime[j]] = -mu[i];</w:t>
      </w:r>
      <w:r>
        <w:rPr>
          <w:rStyle w:val="Song"/>
          <w:sz w:val="24"/>
        </w:rPr>
        <w:br/>
        <w:t xml:space="preserve">        }</w:t>
      </w:r>
      <w:r>
        <w:rPr>
          <w:rStyle w:val="Song"/>
          <w:sz w:val="24"/>
        </w:rPr>
        <w:br/>
        <w:t xml:space="preserve">    }</w:t>
      </w:r>
      <w:r>
        <w:rPr>
          <w:rStyle w:val="Song"/>
          <w:sz w:val="24"/>
        </w:rPr>
        <w:br/>
        <w:t xml:space="preserve">    for (int i = 1; i &lt; n; i++) {</w:t>
      </w:r>
      <w:r>
        <w:rPr>
          <w:rStyle w:val="Song"/>
          <w:sz w:val="24"/>
        </w:rPr>
        <w:br/>
        <w:t xml:space="preserve">  </w:t>
      </w:r>
      <w:r>
        <w:rPr>
          <w:rStyle w:val="Song"/>
          <w:sz w:val="24"/>
        </w:rPr>
        <w:t xml:space="preserve">      mu_f[i] = mu_f[i - 1] + mu[i];</w:t>
      </w:r>
      <w:r>
        <w:rPr>
          <w:rStyle w:val="Song"/>
          <w:sz w:val="24"/>
        </w:rPr>
        <w:br/>
        <w:t xml:space="preserve">    }</w:t>
      </w:r>
      <w:r>
        <w:rPr>
          <w:rStyle w:val="Song"/>
          <w:sz w:val="24"/>
        </w:rPr>
        <w:br/>
        <w:t>}</w:t>
      </w:r>
      <w:r>
        <w:rPr>
          <w:rStyle w:val="Song"/>
          <w:sz w:val="24"/>
        </w:rPr>
        <w:br/>
      </w:r>
    </w:p>
    <w:p w14:paraId="57B9205B" w14:textId="77777777" w:rsidR="002145E0" w:rsidRDefault="00D71CD4">
      <w:pPr>
        <w:pStyle w:val="21"/>
        <w:rPr>
          <w:lang w:eastAsia="zh-CN"/>
        </w:rPr>
      </w:pPr>
      <w:bookmarkStart w:id="95" w:name="_Toc133698726"/>
      <w:r>
        <w:rPr>
          <w:rStyle w:val="Song"/>
          <w:sz w:val="36"/>
          <w:lang w:eastAsia="zh-CN"/>
        </w:rPr>
        <w:t>逆元拓展欧几里得求逆元</w:t>
      </w:r>
      <w:r>
        <w:rPr>
          <w:rStyle w:val="Song"/>
          <w:sz w:val="36"/>
          <w:lang w:eastAsia="zh-CN"/>
        </w:rPr>
        <w:t>_</w:t>
      </w:r>
      <w:r>
        <w:rPr>
          <w:rStyle w:val="Song"/>
          <w:sz w:val="36"/>
          <w:lang w:eastAsia="zh-CN"/>
        </w:rPr>
        <w:t>推荐</w:t>
      </w:r>
      <w:r>
        <w:rPr>
          <w:rStyle w:val="Song"/>
          <w:sz w:val="36"/>
          <w:lang w:eastAsia="zh-CN"/>
        </w:rPr>
        <w:t>.cpp</w:t>
      </w:r>
      <w:bookmarkEnd w:id="95"/>
    </w:p>
    <w:p w14:paraId="741B3014" w14:textId="77777777" w:rsidR="002145E0" w:rsidRDefault="00D71CD4">
      <w:pPr>
        <w:spacing w:after="0" w:line="240" w:lineRule="auto"/>
      </w:pPr>
      <w:r>
        <w:rPr>
          <w:rStyle w:val="Song"/>
          <w:sz w:val="24"/>
        </w:rPr>
        <w:t>// O(log(n))</w:t>
      </w:r>
      <w:r>
        <w:rPr>
          <w:rStyle w:val="Song"/>
          <w:sz w:val="24"/>
        </w:rPr>
        <w:br/>
        <w:t xml:space="preserve">// </w:t>
      </w:r>
      <w:r>
        <w:rPr>
          <w:rStyle w:val="Song"/>
          <w:sz w:val="24"/>
        </w:rPr>
        <w:t>拓展欧几里得</w:t>
      </w:r>
      <w:r>
        <w:rPr>
          <w:rStyle w:val="Song"/>
          <w:sz w:val="24"/>
        </w:rPr>
        <w:t>x</w:t>
      </w:r>
      <w:r>
        <w:rPr>
          <w:rStyle w:val="Song"/>
          <w:sz w:val="24"/>
        </w:rPr>
        <w:t>为</w:t>
      </w:r>
      <w:r>
        <w:rPr>
          <w:rStyle w:val="Song"/>
          <w:sz w:val="24"/>
        </w:rPr>
        <w:t>a</w:t>
      </w:r>
      <w:r>
        <w:rPr>
          <w:rStyle w:val="Song"/>
          <w:sz w:val="24"/>
        </w:rPr>
        <w:t>的逆元</w:t>
      </w:r>
      <w:r>
        <w:rPr>
          <w:rStyle w:val="Song"/>
          <w:sz w:val="24"/>
        </w:rPr>
        <w:t>b</w:t>
      </w:r>
      <w:r>
        <w:rPr>
          <w:rStyle w:val="Song"/>
          <w:sz w:val="24"/>
        </w:rPr>
        <w:t>为模</w:t>
      </w:r>
      <w:r>
        <w:rPr>
          <w:rStyle w:val="Song"/>
          <w:sz w:val="24"/>
        </w:rPr>
        <w:t>,x,y</w:t>
      </w:r>
      <w:r>
        <w:rPr>
          <w:rStyle w:val="Song"/>
          <w:sz w:val="24"/>
        </w:rPr>
        <w:t>不用初始化什么值都可以</w:t>
      </w:r>
      <w:r>
        <w:rPr>
          <w:rStyle w:val="Song"/>
          <w:sz w:val="24"/>
        </w:rPr>
        <w:br/>
        <w:t xml:space="preserve">// </w:t>
      </w:r>
      <w:r>
        <w:rPr>
          <w:rStyle w:val="Song"/>
          <w:sz w:val="24"/>
        </w:rPr>
        <w:t>一个数与</w:t>
      </w:r>
      <w:r>
        <w:rPr>
          <w:rStyle w:val="Song"/>
          <w:sz w:val="24"/>
        </w:rPr>
        <w:t>0</w:t>
      </w:r>
      <w:r>
        <w:rPr>
          <w:rStyle w:val="Song"/>
          <w:sz w:val="24"/>
        </w:rPr>
        <w:t>的最小公倍数是其本身</w:t>
      </w:r>
      <w:r>
        <w:rPr>
          <w:rStyle w:val="Song"/>
          <w:sz w:val="24"/>
        </w:rPr>
        <w:br/>
      </w:r>
      <w:r>
        <w:rPr>
          <w:rStyle w:val="Song"/>
          <w:sz w:val="24"/>
        </w:rPr>
        <w:br/>
        <w:t xml:space="preserve">// </w:t>
      </w:r>
      <w:r>
        <w:rPr>
          <w:rStyle w:val="Song"/>
          <w:sz w:val="24"/>
        </w:rPr>
        <w:t>注：逆元存在的条件</w:t>
      </w:r>
      <w:r>
        <w:rPr>
          <w:rStyle w:val="Song"/>
          <w:sz w:val="24"/>
        </w:rPr>
        <w:t>gcd(a,mod)=1</w:t>
      </w:r>
      <w:r>
        <w:rPr>
          <w:rStyle w:val="Song"/>
          <w:sz w:val="24"/>
        </w:rPr>
        <w:br/>
        <w:t>int exgcd(int a, int b, int&amp; x, int&amp; y) {</w:t>
      </w:r>
      <w:r>
        <w:rPr>
          <w:rStyle w:val="Song"/>
          <w:sz w:val="24"/>
        </w:rPr>
        <w:br/>
        <w:t xml:space="preserve">    if (!b) {</w:t>
      </w:r>
      <w:r>
        <w:rPr>
          <w:rStyle w:val="Song"/>
          <w:sz w:val="24"/>
        </w:rPr>
        <w:br/>
        <w:t xml:space="preserve">        x = 1, y = 0;</w:t>
      </w:r>
      <w:r>
        <w:rPr>
          <w:rStyle w:val="Song"/>
          <w:sz w:val="24"/>
        </w:rPr>
        <w:br/>
        <w:t xml:space="preserve">        return a;</w:t>
      </w:r>
      <w:r>
        <w:rPr>
          <w:rStyle w:val="Song"/>
          <w:sz w:val="24"/>
        </w:rPr>
        <w:br/>
        <w:t xml:space="preserve">   </w:t>
      </w:r>
      <w:r>
        <w:rPr>
          <w:rStyle w:val="Song"/>
          <w:sz w:val="24"/>
        </w:rPr>
        <w:t xml:space="preserve"> } else {</w:t>
      </w:r>
      <w:r>
        <w:rPr>
          <w:rStyle w:val="Song"/>
          <w:sz w:val="24"/>
        </w:rPr>
        <w:br/>
        <w:t xml:space="preserve">        int gcd = exgcd(b, a % b, y, x);</w:t>
      </w:r>
      <w:r>
        <w:rPr>
          <w:rStyle w:val="Song"/>
          <w:sz w:val="24"/>
        </w:rPr>
        <w:br/>
        <w:t xml:space="preserve">        y -= x * (a / b);  // </w:t>
      </w:r>
      <w:r>
        <w:rPr>
          <w:rStyle w:val="Song"/>
          <w:sz w:val="24"/>
        </w:rPr>
        <w:t>此处一定要先除后乘不然可能爆精度建议加括号</w:t>
      </w:r>
      <w:r>
        <w:rPr>
          <w:rStyle w:val="Song"/>
          <w:sz w:val="24"/>
        </w:rPr>
        <w:br/>
        <w:t xml:space="preserve">        return gcd;</w:t>
      </w:r>
      <w:r>
        <w:rPr>
          <w:rStyle w:val="Song"/>
          <w:sz w:val="24"/>
        </w:rPr>
        <w:br/>
        <w:t xml:space="preserve">    }</w:t>
      </w:r>
      <w:r>
        <w:rPr>
          <w:rStyle w:val="Song"/>
          <w:sz w:val="24"/>
        </w:rPr>
        <w:br/>
        <w:t>}</w:t>
      </w:r>
      <w:r>
        <w:rPr>
          <w:rStyle w:val="Song"/>
          <w:sz w:val="24"/>
        </w:rPr>
        <w:br/>
        <w:t>void use() {</w:t>
      </w:r>
      <w:r>
        <w:rPr>
          <w:rStyle w:val="Song"/>
          <w:sz w:val="24"/>
        </w:rPr>
        <w:br/>
        <w:t xml:space="preserve">    int x, y, a, mod;</w:t>
      </w:r>
      <w:r>
        <w:rPr>
          <w:rStyle w:val="Song"/>
          <w:sz w:val="24"/>
        </w:rPr>
        <w:br/>
      </w:r>
      <w:r>
        <w:rPr>
          <w:rStyle w:val="Song"/>
          <w:sz w:val="24"/>
        </w:rPr>
        <w:br/>
        <w:t xml:space="preserve">    exgcd(a, mod, x, y);</w:t>
      </w:r>
      <w:r>
        <w:rPr>
          <w:rStyle w:val="Song"/>
          <w:sz w:val="24"/>
        </w:rPr>
        <w:br/>
      </w:r>
      <w:r>
        <w:rPr>
          <w:rStyle w:val="Song"/>
          <w:sz w:val="24"/>
        </w:rPr>
        <w:br/>
        <w:t xml:space="preserve">    x = (x % mod + mod) % mod;</w:t>
      </w:r>
      <w:r>
        <w:rPr>
          <w:rStyle w:val="Song"/>
          <w:sz w:val="24"/>
        </w:rPr>
        <w:br/>
        <w:t>}</w:t>
      </w:r>
    </w:p>
    <w:p w14:paraId="5210541E" w14:textId="77777777" w:rsidR="002145E0" w:rsidRDefault="00D71CD4">
      <w:pPr>
        <w:pStyle w:val="21"/>
      </w:pPr>
      <w:bookmarkStart w:id="96" w:name="_Toc133698727"/>
      <w:r>
        <w:rPr>
          <w:rStyle w:val="Song"/>
          <w:sz w:val="36"/>
        </w:rPr>
        <w:t>逆元线性递推</w:t>
      </w:r>
      <w:r>
        <w:rPr>
          <w:rStyle w:val="Song"/>
          <w:sz w:val="36"/>
        </w:rPr>
        <w:t>.cpp</w:t>
      </w:r>
      <w:bookmarkEnd w:id="96"/>
    </w:p>
    <w:p w14:paraId="5777EF9E" w14:textId="77777777" w:rsidR="002145E0" w:rsidRDefault="00D71CD4">
      <w:pPr>
        <w:spacing w:after="0" w:line="240" w:lineRule="auto"/>
      </w:pPr>
      <w:r>
        <w:rPr>
          <w:rStyle w:val="Song"/>
          <w:sz w:val="24"/>
        </w:rPr>
        <w:t>// O(n)</w:t>
      </w:r>
      <w:r>
        <w:rPr>
          <w:rStyle w:val="Song"/>
          <w:sz w:val="24"/>
        </w:rPr>
        <w:br/>
        <w:t>const int n</w:t>
      </w:r>
      <w:r>
        <w:rPr>
          <w:rStyle w:val="Song"/>
          <w:sz w:val="24"/>
        </w:rPr>
        <w:t>iyuan_N = 3e6 + 20;</w:t>
      </w:r>
      <w:r>
        <w:rPr>
          <w:rStyle w:val="Song"/>
          <w:sz w:val="24"/>
        </w:rPr>
        <w:br/>
        <w:t>int inv[niyuan_N] = {0, 1};</w:t>
      </w:r>
      <w:r>
        <w:rPr>
          <w:rStyle w:val="Song"/>
          <w:sz w:val="24"/>
        </w:rPr>
        <w:br/>
      </w:r>
      <w:r>
        <w:rPr>
          <w:rStyle w:val="Song"/>
          <w:sz w:val="24"/>
        </w:rPr>
        <w:br/>
        <w:t>int niyuan(int n, int mod) {</w:t>
      </w:r>
      <w:r>
        <w:rPr>
          <w:rStyle w:val="Song"/>
          <w:sz w:val="24"/>
        </w:rPr>
        <w:br/>
        <w:t xml:space="preserve">    for (int i = 2; i &lt;= n; i++)</w:t>
      </w:r>
      <w:r>
        <w:rPr>
          <w:rStyle w:val="Song"/>
          <w:sz w:val="24"/>
        </w:rPr>
        <w:br/>
        <w:t xml:space="preserve">        inv[i] = mod - (mod / i) * inv[mod % i] % mod;</w:t>
      </w:r>
      <w:r>
        <w:rPr>
          <w:rStyle w:val="Song"/>
          <w:sz w:val="24"/>
        </w:rPr>
        <w:br/>
      </w:r>
      <w:r>
        <w:rPr>
          <w:rStyle w:val="Song"/>
          <w:sz w:val="24"/>
        </w:rPr>
        <w:lastRenderedPageBreak/>
        <w:t xml:space="preserve">    return 0;</w:t>
      </w:r>
      <w:r>
        <w:rPr>
          <w:rStyle w:val="Song"/>
          <w:sz w:val="24"/>
        </w:rPr>
        <w:br/>
        <w:t>}</w:t>
      </w:r>
    </w:p>
    <w:p w14:paraId="2F306FBE" w14:textId="77777777" w:rsidR="002145E0" w:rsidRDefault="00D71CD4">
      <w:pPr>
        <w:pStyle w:val="21"/>
        <w:rPr>
          <w:lang w:eastAsia="zh-CN"/>
        </w:rPr>
      </w:pPr>
      <w:bookmarkStart w:id="97" w:name="_Toc133698728"/>
      <w:r>
        <w:rPr>
          <w:rStyle w:val="Song"/>
          <w:sz w:val="36"/>
          <w:lang w:eastAsia="zh-CN"/>
        </w:rPr>
        <w:t>逆元费马小定理欧拉定理求逆元</w:t>
      </w:r>
      <w:r>
        <w:rPr>
          <w:rStyle w:val="Song"/>
          <w:sz w:val="36"/>
          <w:lang w:eastAsia="zh-CN"/>
        </w:rPr>
        <w:t>.cpp</w:t>
      </w:r>
      <w:bookmarkEnd w:id="97"/>
    </w:p>
    <w:p w14:paraId="703BA2B6" w14:textId="77777777" w:rsidR="002145E0" w:rsidRDefault="00D71CD4">
      <w:pPr>
        <w:spacing w:after="0" w:line="240" w:lineRule="auto"/>
      </w:pPr>
      <w:r>
        <w:rPr>
          <w:rStyle w:val="Song"/>
          <w:sz w:val="24"/>
        </w:rPr>
        <w:t>// O(log(n))</w:t>
      </w:r>
      <w:r>
        <w:rPr>
          <w:rStyle w:val="Song"/>
          <w:sz w:val="24"/>
        </w:rPr>
        <w:br/>
        <w:t xml:space="preserve">// </w:t>
      </w:r>
      <w:r>
        <w:rPr>
          <w:rStyle w:val="Song"/>
          <w:sz w:val="24"/>
        </w:rPr>
        <w:t>就是快速幂且多数情况下比拓展欧几里得慢一个常数且</w:t>
      </w:r>
      <w:r>
        <w:rPr>
          <w:rStyle w:val="Song"/>
          <w:sz w:val="24"/>
        </w:rPr>
        <w:t>a</w:t>
      </w:r>
      <w:r>
        <w:rPr>
          <w:rStyle w:val="Song"/>
          <w:sz w:val="24"/>
        </w:rPr>
        <w:t>和</w:t>
      </w:r>
      <w:r>
        <w:rPr>
          <w:rStyle w:val="Song"/>
          <w:sz w:val="24"/>
        </w:rPr>
        <w:t>mod</w:t>
      </w:r>
      <w:r>
        <w:rPr>
          <w:rStyle w:val="Song"/>
          <w:sz w:val="24"/>
        </w:rPr>
        <w:t>互质</w:t>
      </w:r>
      <w:r>
        <w:rPr>
          <w:rStyle w:val="Song"/>
          <w:sz w:val="24"/>
        </w:rPr>
        <w:br/>
        <w:t>int mod;</w:t>
      </w:r>
      <w:r>
        <w:rPr>
          <w:rStyle w:val="Song"/>
          <w:sz w:val="24"/>
        </w:rPr>
        <w:br/>
        <w:t xml:space="preserve">// </w:t>
      </w:r>
      <w:r>
        <w:rPr>
          <w:rStyle w:val="Song"/>
          <w:sz w:val="24"/>
        </w:rPr>
        <w:t>费马小定理要求</w:t>
      </w:r>
      <w:r>
        <w:rPr>
          <w:rStyle w:val="Song"/>
          <w:sz w:val="24"/>
        </w:rPr>
        <w:t>P</w:t>
      </w:r>
      <w:r>
        <w:rPr>
          <w:rStyle w:val="Song"/>
          <w:sz w:val="24"/>
        </w:rPr>
        <w:t>是一个质数</w:t>
      </w:r>
      <w:r>
        <w:rPr>
          <w:rStyle w:val="Song"/>
          <w:sz w:val="24"/>
        </w:rPr>
        <w:br/>
        <w:t>// x</w:t>
      </w:r>
      <w:r>
        <w:rPr>
          <w:rStyle w:val="Song"/>
          <w:sz w:val="24"/>
        </w:rPr>
        <w:t>是</w:t>
      </w:r>
      <w:r>
        <w:rPr>
          <w:rStyle w:val="Song"/>
          <w:sz w:val="24"/>
        </w:rPr>
        <w:t>a</w:t>
      </w:r>
      <w:r>
        <w:rPr>
          <w:rStyle w:val="Song"/>
          <w:sz w:val="24"/>
        </w:rPr>
        <w:t>在</w:t>
      </w:r>
      <w:r>
        <w:rPr>
          <w:rStyle w:val="Song"/>
          <w:sz w:val="24"/>
        </w:rPr>
        <w:t xml:space="preserve">mod p </w:t>
      </w:r>
      <w:r>
        <w:rPr>
          <w:rStyle w:val="Song"/>
          <w:sz w:val="24"/>
        </w:rPr>
        <w:t>意义下的逆元</w:t>
      </w:r>
      <w:r>
        <w:rPr>
          <w:rStyle w:val="Song"/>
          <w:sz w:val="24"/>
        </w:rPr>
        <w:br/>
        <w:t>// a*x==1(mod p) --&gt; x=a^(p-2)mod p</w:t>
      </w:r>
      <w:r>
        <w:rPr>
          <w:rStyle w:val="Song"/>
          <w:sz w:val="24"/>
        </w:rPr>
        <w:br/>
        <w:t>int qpow(int a, int b = mod - 2, int mod) {</w:t>
      </w:r>
      <w:r>
        <w:rPr>
          <w:rStyle w:val="Song"/>
          <w:sz w:val="24"/>
        </w:rPr>
        <w:br/>
        <w:t xml:space="preserve">    int ans = 1;</w:t>
      </w:r>
      <w:r>
        <w:rPr>
          <w:rStyle w:val="Song"/>
          <w:sz w:val="24"/>
        </w:rPr>
        <w:br/>
        <w:t xml:space="preserve">    a %= mod;</w:t>
      </w:r>
      <w:r>
        <w:rPr>
          <w:rStyle w:val="Song"/>
          <w:sz w:val="24"/>
        </w:rPr>
        <w:br/>
        <w:t xml:space="preserve">    while (b) {</w:t>
      </w:r>
      <w:r>
        <w:rPr>
          <w:rStyle w:val="Song"/>
          <w:sz w:val="24"/>
        </w:rPr>
        <w:br/>
        <w:t xml:space="preserve">        if (b &amp; 1) ans = ans * a % mod;</w:t>
      </w:r>
      <w:r>
        <w:rPr>
          <w:rStyle w:val="Song"/>
          <w:sz w:val="24"/>
        </w:rPr>
        <w:br/>
        <w:t xml:space="preserve">        a =</w:t>
      </w:r>
      <w:r>
        <w:rPr>
          <w:rStyle w:val="Song"/>
          <w:sz w:val="24"/>
        </w:rPr>
        <w:t xml:space="preserve"> a * a % mod;</w:t>
      </w:r>
      <w:r>
        <w:rPr>
          <w:rStyle w:val="Song"/>
          <w:sz w:val="24"/>
        </w:rPr>
        <w:br/>
        <w:t xml:space="preserve">        b &gt;&gt;= 1;</w:t>
      </w:r>
      <w:r>
        <w:rPr>
          <w:rStyle w:val="Song"/>
          <w:sz w:val="24"/>
        </w:rPr>
        <w:br/>
        <w:t xml:space="preserve">    }</w:t>
      </w:r>
      <w:r>
        <w:rPr>
          <w:rStyle w:val="Song"/>
          <w:sz w:val="24"/>
        </w:rPr>
        <w:br/>
        <w:t xml:space="preserve">    return ans % mod;</w:t>
      </w:r>
      <w:r>
        <w:rPr>
          <w:rStyle w:val="Song"/>
          <w:sz w:val="24"/>
        </w:rPr>
        <w:br/>
        <w:t>}</w:t>
      </w:r>
    </w:p>
    <w:p w14:paraId="3ADE2664" w14:textId="77777777" w:rsidR="002145E0" w:rsidRDefault="00D71CD4">
      <w:pPr>
        <w:pStyle w:val="21"/>
      </w:pPr>
      <w:bookmarkStart w:id="98" w:name="_Toc133698729"/>
      <w:r>
        <w:rPr>
          <w:rStyle w:val="Song"/>
          <w:sz w:val="36"/>
        </w:rPr>
        <w:t>逆序数</w:t>
      </w:r>
      <w:r>
        <w:rPr>
          <w:rStyle w:val="Song"/>
          <w:sz w:val="36"/>
        </w:rPr>
        <w:t>.cpp</w:t>
      </w:r>
      <w:bookmarkEnd w:id="98"/>
    </w:p>
    <w:p w14:paraId="777390F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5e5 + 5;</w:t>
      </w:r>
      <w:r>
        <w:rPr>
          <w:rStyle w:val="Song"/>
          <w:sz w:val="24"/>
        </w:rPr>
        <w:br/>
        <w:t>int sum0[N], reflect[N];</w:t>
      </w:r>
      <w:r>
        <w:rPr>
          <w:rStyle w:val="Song"/>
          <w:sz w:val="24"/>
        </w:rPr>
        <w:br/>
      </w:r>
      <w:r>
        <w:rPr>
          <w:rStyle w:val="Song"/>
          <w:sz w:val="24"/>
        </w:rPr>
        <w:br/>
        <w:t>int lowbit(int x) {</w:t>
      </w:r>
      <w:r>
        <w:rPr>
          <w:rStyle w:val="Song"/>
          <w:sz w:val="24"/>
        </w:rPr>
        <w:br/>
        <w:t xml:space="preserve">    return x &amp; (-x);</w:t>
      </w:r>
      <w:r>
        <w:rPr>
          <w:rStyle w:val="Song"/>
          <w:sz w:val="24"/>
        </w:rPr>
        <w:br/>
        <w:t>}</w:t>
      </w:r>
      <w:r>
        <w:rPr>
          <w:rStyle w:val="Song"/>
          <w:sz w:val="24"/>
        </w:rPr>
        <w:br/>
      </w:r>
      <w:r>
        <w:rPr>
          <w:rStyle w:val="Song"/>
          <w:sz w:val="24"/>
        </w:rPr>
        <w:br/>
        <w:t>void update(int x, int n) {</w:t>
      </w:r>
      <w:r>
        <w:rPr>
          <w:rStyle w:val="Song"/>
          <w:sz w:val="24"/>
        </w:rPr>
        <w:br/>
        <w:t xml:space="preserve">    while (x &lt;= n) </w:t>
      </w:r>
      <w:r>
        <w:rPr>
          <w:rStyle w:val="Song"/>
          <w:sz w:val="24"/>
        </w:rPr>
        <w:t>{</w:t>
      </w:r>
      <w:r>
        <w:rPr>
          <w:rStyle w:val="Song"/>
          <w:sz w:val="24"/>
        </w:rPr>
        <w:br/>
        <w:t xml:space="preserve">        sum0[x] += 1;</w:t>
      </w:r>
      <w:r>
        <w:rPr>
          <w:rStyle w:val="Song"/>
          <w:sz w:val="24"/>
        </w:rPr>
        <w:br/>
        <w:t xml:space="preserve">        x += lowbit(x);</w:t>
      </w:r>
      <w:r>
        <w:rPr>
          <w:rStyle w:val="Song"/>
          <w:sz w:val="24"/>
        </w:rPr>
        <w:br/>
        <w:t xml:space="preserve">    }</w:t>
      </w:r>
      <w:r>
        <w:rPr>
          <w:rStyle w:val="Song"/>
          <w:sz w:val="24"/>
        </w:rPr>
        <w:br/>
        <w:t>}</w:t>
      </w:r>
      <w:r>
        <w:rPr>
          <w:rStyle w:val="Song"/>
          <w:sz w:val="24"/>
        </w:rPr>
        <w:br/>
      </w:r>
      <w:r>
        <w:rPr>
          <w:rStyle w:val="Song"/>
          <w:sz w:val="24"/>
        </w:rPr>
        <w:br/>
        <w:t>int getsum(int x) {</w:t>
      </w:r>
      <w:r>
        <w:rPr>
          <w:rStyle w:val="Song"/>
          <w:sz w:val="24"/>
        </w:rPr>
        <w:br/>
      </w:r>
      <w:r>
        <w:rPr>
          <w:rStyle w:val="Song"/>
          <w:sz w:val="24"/>
        </w:rPr>
        <w:lastRenderedPageBreak/>
        <w:t xml:space="preserve">    int sum = 0;</w:t>
      </w:r>
      <w:r>
        <w:rPr>
          <w:rStyle w:val="Song"/>
          <w:sz w:val="24"/>
        </w:rPr>
        <w:br/>
        <w:t xml:space="preserve">    while (x &gt; 0) {</w:t>
      </w:r>
      <w:r>
        <w:rPr>
          <w:rStyle w:val="Song"/>
          <w:sz w:val="24"/>
        </w:rPr>
        <w:br/>
        <w:t xml:space="preserve">        sum += sum0[x];</w:t>
      </w:r>
      <w:r>
        <w:rPr>
          <w:rStyle w:val="Song"/>
          <w:sz w:val="24"/>
        </w:rPr>
        <w:br/>
        <w:t xml:space="preserve">        x -= lowbit(x);</w:t>
      </w:r>
      <w:r>
        <w:rPr>
          <w:rStyle w:val="Song"/>
          <w:sz w:val="24"/>
        </w:rPr>
        <w:br/>
        <w:t xml:space="preserve">    }</w:t>
      </w:r>
      <w:r>
        <w:rPr>
          <w:rStyle w:val="Song"/>
          <w:sz w:val="24"/>
        </w:rPr>
        <w:br/>
        <w:t xml:space="preserve">    return sum;</w:t>
      </w:r>
      <w:r>
        <w:rPr>
          <w:rStyle w:val="Song"/>
          <w:sz w:val="24"/>
        </w:rPr>
        <w:br/>
        <w:t>}</w:t>
      </w:r>
      <w:r>
        <w:rPr>
          <w:rStyle w:val="Song"/>
          <w:sz w:val="24"/>
        </w:rPr>
        <w:br/>
      </w:r>
      <w:r>
        <w:rPr>
          <w:rStyle w:val="Song"/>
          <w:sz w:val="24"/>
        </w:rPr>
        <w:br/>
        <w:t>int nixu(int a[], int n) {</w:t>
      </w:r>
      <w:r>
        <w:rPr>
          <w:rStyle w:val="Song"/>
          <w:sz w:val="24"/>
        </w:rPr>
        <w:br/>
        <w:t xml:space="preserve">    vector&lt;pair&lt;int, int&gt;&gt; v1;</w:t>
      </w:r>
      <w:r>
        <w:rPr>
          <w:rStyle w:val="Song"/>
          <w:sz w:val="24"/>
        </w:rPr>
        <w:br/>
        <w:t xml:space="preserve">    for (in</w:t>
      </w:r>
      <w:r>
        <w:rPr>
          <w:rStyle w:val="Song"/>
          <w:sz w:val="24"/>
        </w:rPr>
        <w:t>t i = 1; i &lt;= n; ++i) {</w:t>
      </w:r>
      <w:r>
        <w:rPr>
          <w:rStyle w:val="Song"/>
          <w:sz w:val="24"/>
        </w:rPr>
        <w:br/>
        <w:t xml:space="preserve">        v1.push_back({a[i], i});</w:t>
      </w:r>
      <w:r>
        <w:rPr>
          <w:rStyle w:val="Song"/>
          <w:sz w:val="24"/>
        </w:rPr>
        <w:br/>
        <w:t xml:space="preserve">    }</w:t>
      </w:r>
      <w:r>
        <w:rPr>
          <w:rStyle w:val="Song"/>
          <w:sz w:val="24"/>
        </w:rPr>
        <w:br/>
      </w:r>
      <w:r>
        <w:rPr>
          <w:rStyle w:val="Song"/>
          <w:sz w:val="24"/>
        </w:rPr>
        <w:br/>
        <w:t xml:space="preserve">    sort(v1.begin(), v1.end());</w:t>
      </w:r>
      <w:r>
        <w:rPr>
          <w:rStyle w:val="Song"/>
          <w:sz w:val="24"/>
        </w:rPr>
        <w:br/>
        <w:t xml:space="preserve">    for (int i = 1; i &lt;= n; ++i)</w:t>
      </w:r>
      <w:r>
        <w:rPr>
          <w:rStyle w:val="Song"/>
          <w:sz w:val="24"/>
        </w:rPr>
        <w:br/>
        <w:t xml:space="preserve">        reflect[v1[i - 1].second] = i;  //</w:t>
      </w:r>
      <w:r>
        <w:rPr>
          <w:rStyle w:val="Song"/>
          <w:sz w:val="24"/>
        </w:rPr>
        <w:t>离散化</w:t>
      </w:r>
      <w:r>
        <w:rPr>
          <w:rStyle w:val="Song"/>
          <w:sz w:val="24"/>
        </w:rPr>
        <w:br/>
      </w:r>
      <w:r>
        <w:rPr>
          <w:rStyle w:val="Song"/>
          <w:sz w:val="24"/>
        </w:rPr>
        <w:br/>
        <w:t xml:space="preserve">    for (int i = 1; i &lt;= n; ++i)</w:t>
      </w:r>
      <w:r>
        <w:rPr>
          <w:rStyle w:val="Song"/>
          <w:sz w:val="24"/>
        </w:rPr>
        <w:br/>
        <w:t xml:space="preserve">        sum0[i] = 0;  //</w:t>
      </w:r>
      <w:r>
        <w:rPr>
          <w:rStyle w:val="Song"/>
          <w:sz w:val="24"/>
        </w:rPr>
        <w:t>初始化树状数组</w:t>
      </w:r>
      <w:r>
        <w:rPr>
          <w:rStyle w:val="Song"/>
          <w:sz w:val="24"/>
        </w:rPr>
        <w:br/>
        <w:t xml:space="preserve">    long long a</w:t>
      </w:r>
      <w:r>
        <w:rPr>
          <w:rStyle w:val="Song"/>
          <w:sz w:val="24"/>
        </w:rPr>
        <w:t>ns = 0;</w:t>
      </w:r>
      <w:r>
        <w:rPr>
          <w:rStyle w:val="Song"/>
          <w:sz w:val="24"/>
        </w:rPr>
        <w:br/>
        <w:t xml:space="preserve">    for (int i = 1; i &lt;= n; ++i) {</w:t>
      </w:r>
      <w:r>
        <w:rPr>
          <w:rStyle w:val="Song"/>
          <w:sz w:val="24"/>
        </w:rPr>
        <w:br/>
        <w:t xml:space="preserve">        update(reflect[i], n);</w:t>
      </w:r>
      <w:r>
        <w:rPr>
          <w:rStyle w:val="Song"/>
          <w:sz w:val="24"/>
        </w:rPr>
        <w:br/>
        <w:t xml:space="preserve">        ans += i - getsum(reflect[i]);</w:t>
      </w:r>
      <w:r>
        <w:rPr>
          <w:rStyle w:val="Song"/>
          <w:sz w:val="24"/>
        </w:rPr>
        <w:br/>
        <w:t xml:space="preserve">    }</w:t>
      </w:r>
      <w:r>
        <w:rPr>
          <w:rStyle w:val="Song"/>
          <w:sz w:val="24"/>
        </w:rPr>
        <w:br/>
        <w:t xml:space="preserve">    return ans;</w:t>
      </w:r>
      <w:r>
        <w:rPr>
          <w:rStyle w:val="Song"/>
          <w:sz w:val="24"/>
        </w:rPr>
        <w:br/>
        <w:t>}</w:t>
      </w:r>
    </w:p>
    <w:p w14:paraId="278DF867" w14:textId="77777777" w:rsidR="002145E0" w:rsidRDefault="00D71CD4">
      <w:pPr>
        <w:pStyle w:val="21"/>
      </w:pPr>
      <w:bookmarkStart w:id="99" w:name="_Toc133698730"/>
      <w:r>
        <w:rPr>
          <w:rStyle w:val="Song"/>
          <w:sz w:val="36"/>
        </w:rPr>
        <w:t>高精度</w:t>
      </w:r>
      <w:r>
        <w:rPr>
          <w:rStyle w:val="Song"/>
          <w:sz w:val="36"/>
        </w:rPr>
        <w:t>.cpp</w:t>
      </w:r>
      <w:bookmarkEnd w:id="99"/>
    </w:p>
    <w:p w14:paraId="0C7F4DC7" w14:textId="77777777" w:rsidR="002145E0" w:rsidRDefault="00D71CD4">
      <w:pPr>
        <w:spacing w:after="0" w:line="240" w:lineRule="auto"/>
      </w:pPr>
      <w:r>
        <w:rPr>
          <w:rStyle w:val="Song"/>
          <w:sz w:val="24"/>
        </w:rPr>
        <w:t>#include &lt;cstdio&gt;</w:t>
      </w:r>
      <w:r>
        <w:rPr>
          <w:rStyle w:val="Song"/>
          <w:sz w:val="24"/>
        </w:rPr>
        <w:br/>
        <w:t>#include &lt;cstring&gt;</w:t>
      </w:r>
      <w:r>
        <w:rPr>
          <w:rStyle w:val="Song"/>
          <w:sz w:val="24"/>
        </w:rPr>
        <w:br/>
        <w:t>#include &lt;iostream&gt;</w:t>
      </w:r>
      <w:r>
        <w:rPr>
          <w:rStyle w:val="Song"/>
          <w:sz w:val="24"/>
        </w:rPr>
        <w:br/>
        <w:t>#include &lt;string&gt;</w:t>
      </w:r>
      <w:r>
        <w:rPr>
          <w:rStyle w:val="Song"/>
          <w:sz w:val="24"/>
        </w:rPr>
        <w:br/>
        <w:t>using namespace std;</w:t>
      </w:r>
      <w:r>
        <w:rPr>
          <w:rStyle w:val="Song"/>
          <w:sz w:val="24"/>
        </w:rPr>
        <w:br/>
      </w:r>
      <w:r>
        <w:rPr>
          <w:rStyle w:val="Song"/>
          <w:sz w:val="24"/>
        </w:rPr>
        <w:br/>
        <w:t>const int maxn</w:t>
      </w:r>
      <w:r>
        <w:rPr>
          <w:rStyle w:val="Song"/>
          <w:sz w:val="24"/>
        </w:rPr>
        <w:t xml:space="preserve"> = 1000;</w:t>
      </w:r>
      <w:r>
        <w:rPr>
          <w:rStyle w:val="Song"/>
          <w:sz w:val="24"/>
        </w:rPr>
        <w:br/>
      </w:r>
      <w:r>
        <w:rPr>
          <w:rStyle w:val="Song"/>
          <w:sz w:val="24"/>
        </w:rPr>
        <w:br/>
        <w:t>struct bign {</w:t>
      </w:r>
      <w:r>
        <w:rPr>
          <w:rStyle w:val="Song"/>
          <w:sz w:val="24"/>
        </w:rPr>
        <w:br/>
        <w:t xml:space="preserve">    int d[maxn], len;</w:t>
      </w:r>
      <w:r>
        <w:rPr>
          <w:rStyle w:val="Song"/>
          <w:sz w:val="24"/>
        </w:rPr>
        <w:br/>
      </w:r>
      <w:r>
        <w:rPr>
          <w:rStyle w:val="Song"/>
          <w:sz w:val="24"/>
        </w:rPr>
        <w:br/>
        <w:t xml:space="preserve">    void clean() {</w:t>
      </w:r>
      <w:r>
        <w:rPr>
          <w:rStyle w:val="Song"/>
          <w:sz w:val="24"/>
        </w:rPr>
        <w:br/>
      </w:r>
      <w:r>
        <w:rPr>
          <w:rStyle w:val="Song"/>
          <w:sz w:val="24"/>
        </w:rPr>
        <w:lastRenderedPageBreak/>
        <w:t xml:space="preserve">        while (len &gt; 1 &amp;&amp; !d[len - 1])</w:t>
      </w:r>
      <w:r>
        <w:rPr>
          <w:rStyle w:val="Song"/>
          <w:sz w:val="24"/>
        </w:rPr>
        <w:br/>
        <w:t xml:space="preserve">            len--;</w:t>
      </w:r>
      <w:r>
        <w:rPr>
          <w:rStyle w:val="Song"/>
          <w:sz w:val="24"/>
        </w:rPr>
        <w:br/>
        <w:t xml:space="preserve">    }</w:t>
      </w:r>
      <w:r>
        <w:rPr>
          <w:rStyle w:val="Song"/>
          <w:sz w:val="24"/>
        </w:rPr>
        <w:br/>
      </w:r>
      <w:r>
        <w:rPr>
          <w:rStyle w:val="Song"/>
          <w:sz w:val="24"/>
        </w:rPr>
        <w:br/>
        <w:t xml:space="preserve">    bign() {</w:t>
      </w:r>
      <w:r>
        <w:rPr>
          <w:rStyle w:val="Song"/>
          <w:sz w:val="24"/>
        </w:rPr>
        <w:br/>
        <w:t xml:space="preserve">        memset(d, 0, sizeof(d));</w:t>
      </w:r>
      <w:r>
        <w:rPr>
          <w:rStyle w:val="Song"/>
          <w:sz w:val="24"/>
        </w:rPr>
        <w:br/>
        <w:t xml:space="preserve">        len = 1;</w:t>
      </w:r>
      <w:r>
        <w:rPr>
          <w:rStyle w:val="Song"/>
          <w:sz w:val="24"/>
        </w:rPr>
        <w:br/>
        <w:t xml:space="preserve">    }</w:t>
      </w:r>
      <w:r>
        <w:rPr>
          <w:rStyle w:val="Song"/>
          <w:sz w:val="24"/>
        </w:rPr>
        <w:br/>
        <w:t xml:space="preserve">    bign(int num) { *this = num; }</w:t>
      </w:r>
      <w:r>
        <w:rPr>
          <w:rStyle w:val="Song"/>
          <w:sz w:val="24"/>
        </w:rPr>
        <w:br/>
        <w:t xml:space="preserve">    bign(char* num) {</w:t>
      </w:r>
      <w:r>
        <w:rPr>
          <w:rStyle w:val="Song"/>
          <w:sz w:val="24"/>
        </w:rPr>
        <w:t xml:space="preserve"> *this = num; }</w:t>
      </w:r>
      <w:r>
        <w:rPr>
          <w:rStyle w:val="Song"/>
          <w:sz w:val="24"/>
        </w:rPr>
        <w:br/>
        <w:t xml:space="preserve">    bign operator=(const char* num) {</w:t>
      </w:r>
      <w:r>
        <w:rPr>
          <w:rStyle w:val="Song"/>
          <w:sz w:val="24"/>
        </w:rPr>
        <w:br/>
        <w:t xml:space="preserve">        memset(d, 0, sizeof(d));</w:t>
      </w:r>
      <w:r>
        <w:rPr>
          <w:rStyle w:val="Song"/>
          <w:sz w:val="24"/>
        </w:rPr>
        <w:br/>
        <w:t xml:space="preserve">        len = strlen(num);</w:t>
      </w:r>
      <w:r>
        <w:rPr>
          <w:rStyle w:val="Song"/>
          <w:sz w:val="24"/>
        </w:rPr>
        <w:br/>
        <w:t xml:space="preserve">        for (int i = 0; i &lt; len; i++)</w:t>
      </w:r>
      <w:r>
        <w:rPr>
          <w:rStyle w:val="Song"/>
          <w:sz w:val="24"/>
        </w:rPr>
        <w:br/>
        <w:t xml:space="preserve">            d[i] = num[len - 1 - i] - '0';</w:t>
      </w:r>
      <w:r>
        <w:rPr>
          <w:rStyle w:val="Song"/>
          <w:sz w:val="24"/>
        </w:rPr>
        <w:br/>
        <w:t xml:space="preserve">        clean();</w:t>
      </w:r>
      <w:r>
        <w:rPr>
          <w:rStyle w:val="Song"/>
          <w:sz w:val="24"/>
        </w:rPr>
        <w:br/>
        <w:t xml:space="preserve">        return *this;</w:t>
      </w:r>
      <w:r>
        <w:rPr>
          <w:rStyle w:val="Song"/>
          <w:sz w:val="24"/>
        </w:rPr>
        <w:br/>
        <w:t xml:space="preserve">    }</w:t>
      </w:r>
      <w:r>
        <w:rPr>
          <w:rStyle w:val="Song"/>
          <w:sz w:val="24"/>
        </w:rPr>
        <w:br/>
        <w:t xml:space="preserve">    bign operato</w:t>
      </w:r>
      <w:r>
        <w:rPr>
          <w:rStyle w:val="Song"/>
          <w:sz w:val="24"/>
        </w:rPr>
        <w:t>r=(int num) {</w:t>
      </w:r>
      <w:r>
        <w:rPr>
          <w:rStyle w:val="Song"/>
          <w:sz w:val="24"/>
        </w:rPr>
        <w:br/>
        <w:t xml:space="preserve">        char s[20];</w:t>
      </w:r>
      <w:r>
        <w:rPr>
          <w:rStyle w:val="Song"/>
          <w:sz w:val="24"/>
        </w:rPr>
        <w:br/>
        <w:t xml:space="preserve">        sprintf(s, "%d", num);</w:t>
      </w:r>
      <w:r>
        <w:rPr>
          <w:rStyle w:val="Song"/>
          <w:sz w:val="24"/>
        </w:rPr>
        <w:br/>
        <w:t xml:space="preserve">        *this = s;</w:t>
      </w:r>
      <w:r>
        <w:rPr>
          <w:rStyle w:val="Song"/>
          <w:sz w:val="24"/>
        </w:rPr>
        <w:br/>
        <w:t xml:space="preserve">        return *this;</w:t>
      </w:r>
      <w:r>
        <w:rPr>
          <w:rStyle w:val="Song"/>
          <w:sz w:val="24"/>
        </w:rPr>
        <w:br/>
        <w:t xml:space="preserve">    }</w:t>
      </w:r>
      <w:r>
        <w:rPr>
          <w:rStyle w:val="Song"/>
          <w:sz w:val="24"/>
        </w:rPr>
        <w:br/>
      </w:r>
      <w:r>
        <w:rPr>
          <w:rStyle w:val="Song"/>
          <w:sz w:val="24"/>
        </w:rPr>
        <w:br/>
        <w:t xml:space="preserve">    bign operator+(const bign&amp; b) {</w:t>
      </w:r>
      <w:r>
        <w:rPr>
          <w:rStyle w:val="Song"/>
          <w:sz w:val="24"/>
        </w:rPr>
        <w:br/>
        <w:t xml:space="preserve">        bign c = *this;</w:t>
      </w:r>
      <w:r>
        <w:rPr>
          <w:rStyle w:val="Song"/>
          <w:sz w:val="24"/>
        </w:rPr>
        <w:br/>
        <w:t xml:space="preserve">        int i;</w:t>
      </w:r>
      <w:r>
        <w:rPr>
          <w:rStyle w:val="Song"/>
          <w:sz w:val="24"/>
        </w:rPr>
        <w:br/>
        <w:t xml:space="preserve">        for (i = 0; i &lt; b.len; i++) {</w:t>
      </w:r>
      <w:r>
        <w:rPr>
          <w:rStyle w:val="Song"/>
          <w:sz w:val="24"/>
        </w:rPr>
        <w:br/>
        <w:t xml:space="preserve">            c.d[i] += b.d[i];</w:t>
      </w:r>
      <w:r>
        <w:rPr>
          <w:rStyle w:val="Song"/>
          <w:sz w:val="24"/>
        </w:rPr>
        <w:br/>
      </w:r>
      <w:r>
        <w:rPr>
          <w:rStyle w:val="Song"/>
          <w:sz w:val="24"/>
        </w:rPr>
        <w:t xml:space="preserve">            if (c.d[i] &gt; 9) c.d[i] %= 10, c.d[i + 1]++;</w:t>
      </w:r>
      <w:r>
        <w:rPr>
          <w:rStyle w:val="Song"/>
          <w:sz w:val="24"/>
        </w:rPr>
        <w:br/>
        <w:t xml:space="preserve">        }</w:t>
      </w:r>
      <w:r>
        <w:rPr>
          <w:rStyle w:val="Song"/>
          <w:sz w:val="24"/>
        </w:rPr>
        <w:br/>
        <w:t xml:space="preserve">        while (c.d[i] &gt; 9)</w:t>
      </w:r>
      <w:r>
        <w:rPr>
          <w:rStyle w:val="Song"/>
          <w:sz w:val="24"/>
        </w:rPr>
        <w:br/>
        <w:t xml:space="preserve">            c.d[i++] %= 10, c.d[i]++;</w:t>
      </w:r>
      <w:r>
        <w:rPr>
          <w:rStyle w:val="Song"/>
          <w:sz w:val="24"/>
        </w:rPr>
        <w:br/>
        <w:t xml:space="preserve">        c.len = max(len, b.len);</w:t>
      </w:r>
      <w:r>
        <w:rPr>
          <w:rStyle w:val="Song"/>
          <w:sz w:val="24"/>
        </w:rPr>
        <w:br/>
        <w:t xml:space="preserve">        if (c.d[i] &amp;&amp; c.len &lt;= i) c.len = i + 1;</w:t>
      </w:r>
      <w:r>
        <w:rPr>
          <w:rStyle w:val="Song"/>
          <w:sz w:val="24"/>
        </w:rPr>
        <w:br/>
        <w:t xml:space="preserve">        return c;</w:t>
      </w:r>
      <w:r>
        <w:rPr>
          <w:rStyle w:val="Song"/>
          <w:sz w:val="24"/>
        </w:rPr>
        <w:br/>
        <w:t xml:space="preserve">    }</w:t>
      </w:r>
      <w:r>
        <w:rPr>
          <w:rStyle w:val="Song"/>
          <w:sz w:val="24"/>
        </w:rPr>
        <w:br/>
      </w:r>
      <w:r>
        <w:rPr>
          <w:rStyle w:val="Song"/>
          <w:sz w:val="24"/>
        </w:rPr>
        <w:br/>
        <w:t xml:space="preserve">    // </w:t>
      </w:r>
      <w:r>
        <w:rPr>
          <w:rStyle w:val="Song"/>
          <w:sz w:val="24"/>
        </w:rPr>
        <w:t>两个都可以用</w:t>
      </w:r>
      <w:r>
        <w:rPr>
          <w:rStyle w:val="Song"/>
          <w:sz w:val="24"/>
        </w:rPr>
        <w:br/>
        <w:t xml:space="preserve">    </w:t>
      </w:r>
      <w:r>
        <w:rPr>
          <w:rStyle w:val="Song"/>
          <w:sz w:val="24"/>
        </w:rPr>
        <w:t>// bign operator+(const bign&amp; b) const {</w:t>
      </w:r>
      <w:r>
        <w:rPr>
          <w:rStyle w:val="Song"/>
          <w:sz w:val="24"/>
        </w:rPr>
        <w:br/>
      </w:r>
      <w:r>
        <w:rPr>
          <w:rStyle w:val="Song"/>
          <w:sz w:val="24"/>
        </w:rPr>
        <w:lastRenderedPageBreak/>
        <w:t xml:space="preserve">    //     bign c;</w:t>
      </w:r>
      <w:r>
        <w:rPr>
          <w:rStyle w:val="Song"/>
          <w:sz w:val="24"/>
        </w:rPr>
        <w:br/>
        <w:t xml:space="preserve">    //     c.len = 0;</w:t>
      </w:r>
      <w:r>
        <w:rPr>
          <w:rStyle w:val="Song"/>
          <w:sz w:val="24"/>
        </w:rPr>
        <w:br/>
        <w:t xml:space="preserve">    //     for (int i = 0, g = 0; g || i &lt; max(len, b.len); i++) {</w:t>
      </w:r>
      <w:r>
        <w:rPr>
          <w:rStyle w:val="Song"/>
          <w:sz w:val="24"/>
        </w:rPr>
        <w:br/>
        <w:t xml:space="preserve">    //         int x = g;</w:t>
      </w:r>
      <w:r>
        <w:rPr>
          <w:rStyle w:val="Song"/>
          <w:sz w:val="24"/>
        </w:rPr>
        <w:br/>
        <w:t xml:space="preserve">    //         if (i &lt; len) x += d[i];</w:t>
      </w:r>
      <w:r>
        <w:rPr>
          <w:rStyle w:val="Song"/>
          <w:sz w:val="24"/>
        </w:rPr>
        <w:br/>
        <w:t xml:space="preserve">    //         if (i &lt; b.len) x += b.d[i];</w:t>
      </w:r>
      <w:r>
        <w:rPr>
          <w:rStyle w:val="Song"/>
          <w:sz w:val="24"/>
        </w:rPr>
        <w:br/>
        <w:t xml:space="preserve">    //         c.d[c.len++] = x % 10;</w:t>
      </w:r>
      <w:r>
        <w:rPr>
          <w:rStyle w:val="Song"/>
          <w:sz w:val="24"/>
        </w:rPr>
        <w:br/>
        <w:t xml:space="preserve">    //         g = x / 10;</w:t>
      </w:r>
      <w:r>
        <w:rPr>
          <w:rStyle w:val="Song"/>
          <w:sz w:val="24"/>
        </w:rPr>
        <w:br/>
        <w:t xml:space="preserve">    //     }</w:t>
      </w:r>
      <w:r>
        <w:rPr>
          <w:rStyle w:val="Song"/>
          <w:sz w:val="24"/>
        </w:rPr>
        <w:br/>
        <w:t xml:space="preserve">    //     return c;</w:t>
      </w:r>
      <w:r>
        <w:rPr>
          <w:rStyle w:val="Song"/>
          <w:sz w:val="24"/>
        </w:rPr>
        <w:br/>
        <w:t xml:space="preserve">    // }</w:t>
      </w:r>
      <w:r>
        <w:rPr>
          <w:rStyle w:val="Song"/>
          <w:sz w:val="24"/>
        </w:rPr>
        <w:br/>
      </w:r>
      <w:r>
        <w:rPr>
          <w:rStyle w:val="Song"/>
          <w:sz w:val="24"/>
        </w:rPr>
        <w:br/>
        <w:t xml:space="preserve">    bign operator-(const bign&amp; b) {</w:t>
      </w:r>
      <w:r>
        <w:rPr>
          <w:rStyle w:val="Song"/>
          <w:sz w:val="24"/>
        </w:rPr>
        <w:br/>
        <w:t xml:space="preserve">        bign c = *this;</w:t>
      </w:r>
      <w:r>
        <w:rPr>
          <w:rStyle w:val="Song"/>
          <w:sz w:val="24"/>
        </w:rPr>
        <w:br/>
        <w:t xml:space="preserve">        int i;</w:t>
      </w:r>
      <w:r>
        <w:rPr>
          <w:rStyle w:val="Song"/>
          <w:sz w:val="24"/>
        </w:rPr>
        <w:br/>
        <w:t xml:space="preserve">        for (i = 0; i &lt; b.len; i++) {</w:t>
      </w:r>
      <w:r>
        <w:rPr>
          <w:rStyle w:val="Song"/>
          <w:sz w:val="24"/>
        </w:rPr>
        <w:br/>
        <w:t xml:space="preserve">            c.d[i] -= b.d[i];</w:t>
      </w:r>
      <w:r>
        <w:rPr>
          <w:rStyle w:val="Song"/>
          <w:sz w:val="24"/>
        </w:rPr>
        <w:br/>
        <w:t xml:space="preserve">   </w:t>
      </w:r>
      <w:r>
        <w:rPr>
          <w:rStyle w:val="Song"/>
          <w:sz w:val="24"/>
        </w:rPr>
        <w:t xml:space="preserve">         if (c.d[i] &lt; 0) c.d[i] += 10, c.d[i + 1]--;</w:t>
      </w:r>
      <w:r>
        <w:rPr>
          <w:rStyle w:val="Song"/>
          <w:sz w:val="24"/>
        </w:rPr>
        <w:br/>
        <w:t xml:space="preserve">        }</w:t>
      </w:r>
      <w:r>
        <w:rPr>
          <w:rStyle w:val="Song"/>
          <w:sz w:val="24"/>
        </w:rPr>
        <w:br/>
        <w:t xml:space="preserve">        while (c.d[i] &lt; 0)</w:t>
      </w:r>
      <w:r>
        <w:rPr>
          <w:rStyle w:val="Song"/>
          <w:sz w:val="24"/>
        </w:rPr>
        <w:br/>
        <w:t xml:space="preserve">            c.d[i++] += 10, c.d[i]--;</w:t>
      </w:r>
      <w:r>
        <w:rPr>
          <w:rStyle w:val="Song"/>
          <w:sz w:val="24"/>
        </w:rPr>
        <w:br/>
        <w:t xml:space="preserve">        c.clean();</w:t>
      </w:r>
      <w:r>
        <w:rPr>
          <w:rStyle w:val="Song"/>
          <w:sz w:val="24"/>
        </w:rPr>
        <w:br/>
        <w:t xml:space="preserve">        return c;</w:t>
      </w:r>
      <w:r>
        <w:rPr>
          <w:rStyle w:val="Song"/>
          <w:sz w:val="24"/>
        </w:rPr>
        <w:br/>
        <w:t xml:space="preserve">    }</w:t>
      </w:r>
      <w:r>
        <w:rPr>
          <w:rStyle w:val="Song"/>
          <w:sz w:val="24"/>
        </w:rPr>
        <w:br/>
        <w:t xml:space="preserve">    bign operator*(const bign&amp; b) const {</w:t>
      </w:r>
      <w:r>
        <w:rPr>
          <w:rStyle w:val="Song"/>
          <w:sz w:val="24"/>
        </w:rPr>
        <w:br/>
        <w:t xml:space="preserve">        int i, j;</w:t>
      </w:r>
      <w:r>
        <w:rPr>
          <w:rStyle w:val="Song"/>
          <w:sz w:val="24"/>
        </w:rPr>
        <w:br/>
        <w:t xml:space="preserve">        bign c;</w:t>
      </w:r>
      <w:r>
        <w:rPr>
          <w:rStyle w:val="Song"/>
          <w:sz w:val="24"/>
        </w:rPr>
        <w:br/>
        <w:t xml:space="preserve">        c</w:t>
      </w:r>
      <w:r>
        <w:rPr>
          <w:rStyle w:val="Song"/>
          <w:sz w:val="24"/>
        </w:rPr>
        <w:t>.len = len + b.len;</w:t>
      </w:r>
      <w:r>
        <w:rPr>
          <w:rStyle w:val="Song"/>
          <w:sz w:val="24"/>
        </w:rPr>
        <w:br/>
        <w:t xml:space="preserve">        for (j = 0; j &lt; b.len; j++)</w:t>
      </w:r>
      <w:r>
        <w:rPr>
          <w:rStyle w:val="Song"/>
          <w:sz w:val="24"/>
        </w:rPr>
        <w:br/>
        <w:t xml:space="preserve">            for (i = 0; i &lt; len; i++)</w:t>
      </w:r>
      <w:r>
        <w:rPr>
          <w:rStyle w:val="Song"/>
          <w:sz w:val="24"/>
        </w:rPr>
        <w:br/>
        <w:t xml:space="preserve">                c.d[i + j] += d[i] * b.d[j];</w:t>
      </w:r>
      <w:r>
        <w:rPr>
          <w:rStyle w:val="Song"/>
          <w:sz w:val="24"/>
        </w:rPr>
        <w:br/>
        <w:t xml:space="preserve">        for (i = 0; i &lt; c.len - 1; i++)</w:t>
      </w:r>
      <w:r>
        <w:rPr>
          <w:rStyle w:val="Song"/>
          <w:sz w:val="24"/>
        </w:rPr>
        <w:br/>
        <w:t xml:space="preserve">            c.d[i + 1] += c.d[i] / 10, c.d[i] %= 10;</w:t>
      </w:r>
      <w:r>
        <w:rPr>
          <w:rStyle w:val="Song"/>
          <w:sz w:val="24"/>
        </w:rPr>
        <w:br/>
        <w:t xml:space="preserve">        c.clean();</w:t>
      </w:r>
      <w:r>
        <w:rPr>
          <w:rStyle w:val="Song"/>
          <w:sz w:val="24"/>
        </w:rPr>
        <w:br/>
        <w:t xml:space="preserve">     </w:t>
      </w:r>
      <w:r>
        <w:rPr>
          <w:rStyle w:val="Song"/>
          <w:sz w:val="24"/>
        </w:rPr>
        <w:t xml:space="preserve">   return c;</w:t>
      </w:r>
      <w:r>
        <w:rPr>
          <w:rStyle w:val="Song"/>
          <w:sz w:val="24"/>
        </w:rPr>
        <w:br/>
        <w:t xml:space="preserve">    }</w:t>
      </w:r>
      <w:r>
        <w:rPr>
          <w:rStyle w:val="Song"/>
          <w:sz w:val="24"/>
        </w:rPr>
        <w:br/>
        <w:t xml:space="preserve">    bign operator/(const bign&amp; b) {</w:t>
      </w:r>
      <w:r>
        <w:rPr>
          <w:rStyle w:val="Song"/>
          <w:sz w:val="24"/>
        </w:rPr>
        <w:br/>
        <w:t xml:space="preserve">        int i, j;</w:t>
      </w:r>
      <w:r>
        <w:rPr>
          <w:rStyle w:val="Song"/>
          <w:sz w:val="24"/>
        </w:rPr>
        <w:br/>
        <w:t xml:space="preserve">        bign c = *this, a = 0;</w:t>
      </w:r>
      <w:r>
        <w:rPr>
          <w:rStyle w:val="Song"/>
          <w:sz w:val="24"/>
        </w:rPr>
        <w:br/>
        <w:t xml:space="preserve">        for (i = len - 1; i &gt;= 0; i--) {</w:t>
      </w:r>
      <w:r>
        <w:rPr>
          <w:rStyle w:val="Song"/>
          <w:sz w:val="24"/>
        </w:rPr>
        <w:br/>
        <w:t xml:space="preserve">            a = a * 10 + d[i];</w:t>
      </w:r>
      <w:r>
        <w:rPr>
          <w:rStyle w:val="Song"/>
          <w:sz w:val="24"/>
        </w:rPr>
        <w:br/>
      </w:r>
      <w:r>
        <w:rPr>
          <w:rStyle w:val="Song"/>
          <w:sz w:val="24"/>
        </w:rPr>
        <w:lastRenderedPageBreak/>
        <w:t xml:space="preserve">            for (j = 0; j &lt; 10; j++)</w:t>
      </w:r>
      <w:r>
        <w:rPr>
          <w:rStyle w:val="Song"/>
          <w:sz w:val="24"/>
        </w:rPr>
        <w:br/>
        <w:t xml:space="preserve">                if (a &lt; b * (j + 1)) break;</w:t>
      </w:r>
      <w:r>
        <w:rPr>
          <w:rStyle w:val="Song"/>
          <w:sz w:val="24"/>
        </w:rPr>
        <w:br/>
        <w:t xml:space="preserve">            c.d[i] = j;</w:t>
      </w:r>
      <w:r>
        <w:rPr>
          <w:rStyle w:val="Song"/>
          <w:sz w:val="24"/>
        </w:rPr>
        <w:br/>
        <w:t xml:space="preserve">            a = a - b * j;</w:t>
      </w:r>
      <w:r>
        <w:rPr>
          <w:rStyle w:val="Song"/>
          <w:sz w:val="24"/>
        </w:rPr>
        <w:br/>
        <w:t xml:space="preserve">        }</w:t>
      </w:r>
      <w:r>
        <w:rPr>
          <w:rStyle w:val="Song"/>
          <w:sz w:val="24"/>
        </w:rPr>
        <w:br/>
        <w:t xml:space="preserve">        c.clean();</w:t>
      </w:r>
      <w:r>
        <w:rPr>
          <w:rStyle w:val="Song"/>
          <w:sz w:val="24"/>
        </w:rPr>
        <w:br/>
        <w:t xml:space="preserve">        return c;</w:t>
      </w:r>
      <w:r>
        <w:rPr>
          <w:rStyle w:val="Song"/>
          <w:sz w:val="24"/>
        </w:rPr>
        <w:br/>
        <w:t xml:space="preserve">    }</w:t>
      </w:r>
      <w:r>
        <w:rPr>
          <w:rStyle w:val="Song"/>
          <w:sz w:val="24"/>
        </w:rPr>
        <w:br/>
        <w:t xml:space="preserve">    bign operator%(const bign&amp; b) {</w:t>
      </w:r>
      <w:r>
        <w:rPr>
          <w:rStyle w:val="Song"/>
          <w:sz w:val="24"/>
        </w:rPr>
        <w:br/>
        <w:t xml:space="preserve">        int i, j;</w:t>
      </w:r>
      <w:r>
        <w:rPr>
          <w:rStyle w:val="Song"/>
          <w:sz w:val="24"/>
        </w:rPr>
        <w:br/>
        <w:t xml:space="preserve">        bign a = 0;</w:t>
      </w:r>
      <w:r>
        <w:rPr>
          <w:rStyle w:val="Song"/>
          <w:sz w:val="24"/>
        </w:rPr>
        <w:br/>
        <w:t xml:space="preserve">        for (i = len - 1; i &gt;= 0; i--) {</w:t>
      </w:r>
      <w:r>
        <w:rPr>
          <w:rStyle w:val="Song"/>
          <w:sz w:val="24"/>
        </w:rPr>
        <w:br/>
        <w:t xml:space="preserve">            a = a * 10 + d[i];</w:t>
      </w:r>
      <w:r>
        <w:rPr>
          <w:rStyle w:val="Song"/>
          <w:sz w:val="24"/>
        </w:rPr>
        <w:br/>
        <w:t xml:space="preserve">     </w:t>
      </w:r>
      <w:r>
        <w:rPr>
          <w:rStyle w:val="Song"/>
          <w:sz w:val="24"/>
        </w:rPr>
        <w:t xml:space="preserve">       for (j = 0; j &lt; 10; j++)</w:t>
      </w:r>
      <w:r>
        <w:rPr>
          <w:rStyle w:val="Song"/>
          <w:sz w:val="24"/>
        </w:rPr>
        <w:br/>
        <w:t xml:space="preserve">                if (a &lt; b * (j + 1)) break;</w:t>
      </w:r>
      <w:r>
        <w:rPr>
          <w:rStyle w:val="Song"/>
          <w:sz w:val="24"/>
        </w:rPr>
        <w:br/>
        <w:t xml:space="preserve">            a = a - b * j;</w:t>
      </w:r>
      <w:r>
        <w:rPr>
          <w:rStyle w:val="Song"/>
          <w:sz w:val="24"/>
        </w:rPr>
        <w:br/>
        <w:t xml:space="preserve">        }</w:t>
      </w:r>
      <w:r>
        <w:rPr>
          <w:rStyle w:val="Song"/>
          <w:sz w:val="24"/>
        </w:rPr>
        <w:br/>
        <w:t xml:space="preserve">        return a;</w:t>
      </w:r>
      <w:r>
        <w:rPr>
          <w:rStyle w:val="Song"/>
          <w:sz w:val="24"/>
        </w:rPr>
        <w:br/>
        <w:t xml:space="preserve">    }</w:t>
      </w:r>
      <w:r>
        <w:rPr>
          <w:rStyle w:val="Song"/>
          <w:sz w:val="24"/>
        </w:rPr>
        <w:br/>
        <w:t xml:space="preserve">    bign operator+=(const bign&amp; b) {</w:t>
      </w:r>
      <w:r>
        <w:rPr>
          <w:rStyle w:val="Song"/>
          <w:sz w:val="24"/>
        </w:rPr>
        <w:br/>
        <w:t xml:space="preserve">        *this = *this + b;</w:t>
      </w:r>
      <w:r>
        <w:rPr>
          <w:rStyle w:val="Song"/>
          <w:sz w:val="24"/>
        </w:rPr>
        <w:br/>
        <w:t xml:space="preserve">        return *this;</w:t>
      </w:r>
      <w:r>
        <w:rPr>
          <w:rStyle w:val="Song"/>
          <w:sz w:val="24"/>
        </w:rPr>
        <w:br/>
        <w:t xml:space="preserve">    }</w:t>
      </w:r>
      <w:r>
        <w:rPr>
          <w:rStyle w:val="Song"/>
          <w:sz w:val="24"/>
        </w:rPr>
        <w:br/>
      </w:r>
      <w:r>
        <w:rPr>
          <w:rStyle w:val="Song"/>
          <w:sz w:val="24"/>
        </w:rPr>
        <w:br/>
        <w:t xml:space="preserve">    bool operator&lt;(const b</w:t>
      </w:r>
      <w:r>
        <w:rPr>
          <w:rStyle w:val="Song"/>
          <w:sz w:val="24"/>
        </w:rPr>
        <w:t>ign&amp; b) const {</w:t>
      </w:r>
      <w:r>
        <w:rPr>
          <w:rStyle w:val="Song"/>
          <w:sz w:val="24"/>
        </w:rPr>
        <w:br/>
        <w:t xml:space="preserve">        if (len != b.len) return len &lt; b.len;</w:t>
      </w:r>
      <w:r>
        <w:rPr>
          <w:rStyle w:val="Song"/>
          <w:sz w:val="24"/>
        </w:rPr>
        <w:br/>
        <w:t xml:space="preserve">        for (int i = len - 1; i &gt;= 0; i--)</w:t>
      </w:r>
      <w:r>
        <w:rPr>
          <w:rStyle w:val="Song"/>
          <w:sz w:val="24"/>
        </w:rPr>
        <w:br/>
        <w:t xml:space="preserve">            if (d[i] != b.d[i]) return d[i] &lt; b.d[i];</w:t>
      </w:r>
      <w:r>
        <w:rPr>
          <w:rStyle w:val="Song"/>
          <w:sz w:val="24"/>
        </w:rPr>
        <w:br/>
        <w:t xml:space="preserve">        return false;</w:t>
      </w:r>
      <w:r>
        <w:rPr>
          <w:rStyle w:val="Song"/>
          <w:sz w:val="24"/>
        </w:rPr>
        <w:br/>
        <w:t xml:space="preserve">    }</w:t>
      </w:r>
      <w:r>
        <w:rPr>
          <w:rStyle w:val="Song"/>
          <w:sz w:val="24"/>
        </w:rPr>
        <w:br/>
        <w:t xml:space="preserve">    bool operator&gt;(const bign&amp; b) const { return b &lt; *this; }</w:t>
      </w:r>
      <w:r>
        <w:rPr>
          <w:rStyle w:val="Song"/>
          <w:sz w:val="24"/>
        </w:rPr>
        <w:br/>
        <w:t xml:space="preserve">    boo</w:t>
      </w:r>
      <w:r>
        <w:rPr>
          <w:rStyle w:val="Song"/>
          <w:sz w:val="24"/>
        </w:rPr>
        <w:t>l operator&lt;=(const bign&amp; b) const { return !(b &lt; *this); }</w:t>
      </w:r>
      <w:r>
        <w:rPr>
          <w:rStyle w:val="Song"/>
          <w:sz w:val="24"/>
        </w:rPr>
        <w:br/>
        <w:t xml:space="preserve">    bool operator&gt;=(const bign&amp; b) const { return !(*this &lt; b); }</w:t>
      </w:r>
      <w:r>
        <w:rPr>
          <w:rStyle w:val="Song"/>
          <w:sz w:val="24"/>
        </w:rPr>
        <w:br/>
        <w:t xml:space="preserve">    bool operator!=(const bign&amp; b) const { return b &lt; *this || *this &lt; b; }</w:t>
      </w:r>
      <w:r>
        <w:rPr>
          <w:rStyle w:val="Song"/>
          <w:sz w:val="24"/>
        </w:rPr>
        <w:br/>
        <w:t xml:space="preserve">    bool operator==(const bign&amp; b) const { return !(b &lt;</w:t>
      </w:r>
      <w:r>
        <w:rPr>
          <w:rStyle w:val="Song"/>
          <w:sz w:val="24"/>
        </w:rPr>
        <w:t xml:space="preserve"> *this) &amp;&amp; !(b &gt; *this); }</w:t>
      </w:r>
      <w:r>
        <w:rPr>
          <w:rStyle w:val="Song"/>
          <w:sz w:val="24"/>
        </w:rPr>
        <w:br/>
      </w:r>
      <w:r>
        <w:rPr>
          <w:rStyle w:val="Song"/>
          <w:sz w:val="24"/>
        </w:rPr>
        <w:br/>
        <w:t xml:space="preserve">    string str() const {</w:t>
      </w:r>
      <w:r>
        <w:rPr>
          <w:rStyle w:val="Song"/>
          <w:sz w:val="24"/>
        </w:rPr>
        <w:br/>
        <w:t xml:space="preserve">        char s[maxn] = {};</w:t>
      </w:r>
      <w:r>
        <w:rPr>
          <w:rStyle w:val="Song"/>
          <w:sz w:val="24"/>
        </w:rPr>
        <w:br/>
        <w:t xml:space="preserve">        for (int i = 0; i &lt; len; i++)</w:t>
      </w:r>
      <w:r>
        <w:rPr>
          <w:rStyle w:val="Song"/>
          <w:sz w:val="24"/>
        </w:rPr>
        <w:br/>
      </w:r>
      <w:r>
        <w:rPr>
          <w:rStyle w:val="Song"/>
          <w:sz w:val="24"/>
        </w:rPr>
        <w:lastRenderedPageBreak/>
        <w:t xml:space="preserve">            s[len - 1 - i] = d[i] + '0';</w:t>
      </w:r>
      <w:r>
        <w:rPr>
          <w:rStyle w:val="Song"/>
          <w:sz w:val="24"/>
        </w:rPr>
        <w:br/>
        <w:t xml:space="preserve">        return s;</w:t>
      </w:r>
      <w:r>
        <w:rPr>
          <w:rStyle w:val="Song"/>
          <w:sz w:val="24"/>
        </w:rPr>
        <w:br/>
        <w:t xml:space="preserve">    }</w:t>
      </w:r>
      <w:r>
        <w:rPr>
          <w:rStyle w:val="Song"/>
          <w:sz w:val="24"/>
        </w:rPr>
        <w:br/>
        <w:t>};</w:t>
      </w:r>
      <w:r>
        <w:rPr>
          <w:rStyle w:val="Song"/>
          <w:sz w:val="24"/>
        </w:rPr>
        <w:br/>
      </w:r>
      <w:r>
        <w:rPr>
          <w:rStyle w:val="Song"/>
          <w:sz w:val="24"/>
        </w:rPr>
        <w:br/>
        <w:t>istream&amp; operator&gt;&gt;(istream&amp; in, bign&amp; x) {</w:t>
      </w:r>
      <w:r>
        <w:rPr>
          <w:rStyle w:val="Song"/>
          <w:sz w:val="24"/>
        </w:rPr>
        <w:br/>
        <w:t xml:space="preserve">    string s;</w:t>
      </w:r>
      <w:r>
        <w:rPr>
          <w:rStyle w:val="Song"/>
          <w:sz w:val="24"/>
        </w:rPr>
        <w:br/>
        <w:t xml:space="preserve">    in &gt;&gt; s</w:t>
      </w:r>
      <w:r>
        <w:rPr>
          <w:rStyle w:val="Song"/>
          <w:sz w:val="24"/>
        </w:rPr>
        <w:t>;</w:t>
      </w:r>
      <w:r>
        <w:rPr>
          <w:rStyle w:val="Song"/>
          <w:sz w:val="24"/>
        </w:rPr>
        <w:br/>
        <w:t xml:space="preserve">    x = s.c_str();</w:t>
      </w:r>
      <w:r>
        <w:rPr>
          <w:rStyle w:val="Song"/>
          <w:sz w:val="24"/>
        </w:rPr>
        <w:br/>
        <w:t xml:space="preserve">    return in;</w:t>
      </w:r>
      <w:r>
        <w:rPr>
          <w:rStyle w:val="Song"/>
          <w:sz w:val="24"/>
        </w:rPr>
        <w:br/>
        <w:t>}</w:t>
      </w:r>
      <w:r>
        <w:rPr>
          <w:rStyle w:val="Song"/>
          <w:sz w:val="24"/>
        </w:rPr>
        <w:br/>
      </w:r>
      <w:r>
        <w:rPr>
          <w:rStyle w:val="Song"/>
          <w:sz w:val="24"/>
        </w:rPr>
        <w:br/>
        <w:t>ostream&amp; operator&lt;&lt;(ostream&amp; out, const bign&amp; x) {</w:t>
      </w:r>
      <w:r>
        <w:rPr>
          <w:rStyle w:val="Song"/>
          <w:sz w:val="24"/>
        </w:rPr>
        <w:br/>
        <w:t xml:space="preserve">    out &lt;&lt; x.str();</w:t>
      </w:r>
      <w:r>
        <w:rPr>
          <w:rStyle w:val="Song"/>
          <w:sz w:val="24"/>
        </w:rPr>
        <w:br/>
        <w:t xml:space="preserve">    return out;</w:t>
      </w:r>
      <w:r>
        <w:rPr>
          <w:rStyle w:val="Song"/>
          <w:sz w:val="24"/>
        </w:rPr>
        <w:br/>
        <w:t>}</w:t>
      </w:r>
      <w:r>
        <w:rPr>
          <w:rStyle w:val="Song"/>
          <w:sz w:val="24"/>
        </w:rPr>
        <w:br/>
      </w:r>
      <w:r>
        <w:rPr>
          <w:rStyle w:val="Song"/>
          <w:sz w:val="24"/>
        </w:rPr>
        <w:br/>
        <w:t>int main() {</w:t>
      </w:r>
      <w:r>
        <w:rPr>
          <w:rStyle w:val="Song"/>
          <w:sz w:val="24"/>
        </w:rPr>
        <w:br/>
        <w:t xml:space="preserve">    bign a = "34626234513452624", b = "34626234513452624";</w:t>
      </w:r>
      <w:r>
        <w:rPr>
          <w:rStyle w:val="Song"/>
          <w:sz w:val="24"/>
        </w:rPr>
        <w:br/>
        <w:t xml:space="preserve">    cout &lt;&lt; a + b;</w:t>
      </w:r>
      <w:r>
        <w:rPr>
          <w:rStyle w:val="Song"/>
          <w:sz w:val="24"/>
        </w:rPr>
        <w:br/>
        <w:t xml:space="preserve">    printf("\nHello World");</w:t>
      </w:r>
      <w:r>
        <w:rPr>
          <w:rStyle w:val="Song"/>
          <w:sz w:val="24"/>
        </w:rPr>
        <w:br/>
        <w:t>}</w:t>
      </w:r>
      <w:r>
        <w:rPr>
          <w:rStyle w:val="Song"/>
          <w:sz w:val="24"/>
        </w:rPr>
        <w:br/>
      </w:r>
    </w:p>
    <w:p w14:paraId="0AD79447" w14:textId="77777777" w:rsidR="002145E0" w:rsidRDefault="00D71CD4">
      <w:pPr>
        <w:pStyle w:val="21"/>
      </w:pPr>
      <w:bookmarkStart w:id="100" w:name="_Toc133698731"/>
      <w:r>
        <w:rPr>
          <w:rStyle w:val="Song"/>
          <w:sz w:val="36"/>
        </w:rPr>
        <w:t>高精度</w:t>
      </w:r>
      <w:r>
        <w:rPr>
          <w:rStyle w:val="Song"/>
          <w:sz w:val="36"/>
        </w:rPr>
        <w:t>i</w:t>
      </w:r>
      <w:r>
        <w:rPr>
          <w:rStyle w:val="Song"/>
          <w:sz w:val="36"/>
        </w:rPr>
        <w:t>nt128</w:t>
      </w:r>
      <w:r>
        <w:rPr>
          <w:rStyle w:val="Song"/>
          <w:sz w:val="36"/>
        </w:rPr>
        <w:t>不用重写运算符</w:t>
      </w:r>
      <w:r>
        <w:rPr>
          <w:rStyle w:val="Song"/>
          <w:sz w:val="36"/>
        </w:rPr>
        <w:t>.cpp</w:t>
      </w:r>
      <w:bookmarkEnd w:id="100"/>
    </w:p>
    <w:p w14:paraId="0B601820"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__int128</w:t>
      </w:r>
      <w:r>
        <w:rPr>
          <w:rStyle w:val="Song"/>
          <w:sz w:val="24"/>
        </w:rPr>
        <w:br/>
      </w:r>
      <w:r>
        <w:rPr>
          <w:rStyle w:val="Song"/>
          <w:sz w:val="24"/>
        </w:rPr>
        <w:br/>
        <w:t>inline __int128 read() {</w:t>
      </w:r>
      <w:r>
        <w:rPr>
          <w:rStyle w:val="Song"/>
          <w:sz w:val="24"/>
        </w:rPr>
        <w:br/>
        <w:t xml:space="preserve">    __int128 x = 0, f = 1;</w:t>
      </w:r>
      <w:r>
        <w:rPr>
          <w:rStyle w:val="Song"/>
          <w:sz w:val="24"/>
        </w:rPr>
        <w:br/>
        <w:t xml:space="preserve">    char ch = getchar();</w:t>
      </w:r>
      <w:r>
        <w:rPr>
          <w:rStyle w:val="Song"/>
          <w:sz w:val="24"/>
        </w:rPr>
        <w:br/>
        <w:t xml:space="preserve">    while (ch &lt; '0' || ch &gt; '9') {</w:t>
      </w:r>
      <w:r>
        <w:rPr>
          <w:rStyle w:val="Song"/>
          <w:sz w:val="24"/>
        </w:rPr>
        <w:br/>
        <w:t xml:space="preserve">        if (ch == '-') f = -1;</w:t>
      </w:r>
      <w:r>
        <w:rPr>
          <w:rStyle w:val="Song"/>
          <w:sz w:val="24"/>
        </w:rPr>
        <w:br/>
        <w:t xml:space="preserve">        ch = getchar();</w:t>
      </w:r>
      <w:r>
        <w:rPr>
          <w:rStyle w:val="Song"/>
          <w:sz w:val="24"/>
        </w:rPr>
        <w:br/>
        <w:t xml:space="preserve">    </w:t>
      </w:r>
      <w:r>
        <w:rPr>
          <w:rStyle w:val="Song"/>
          <w:sz w:val="24"/>
        </w:rPr>
        <w:t>}</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f;</w:t>
      </w:r>
      <w:r>
        <w:rPr>
          <w:rStyle w:val="Song"/>
          <w:sz w:val="24"/>
        </w:rPr>
        <w:br/>
      </w:r>
      <w:r>
        <w:rPr>
          <w:rStyle w:val="Song"/>
          <w:sz w:val="24"/>
        </w:rPr>
        <w:lastRenderedPageBreak/>
        <w:t>}</w:t>
      </w:r>
      <w:r>
        <w:rPr>
          <w:rStyle w:val="Song"/>
          <w:sz w:val="24"/>
        </w:rPr>
        <w:br/>
        <w:t>inline void write(__int128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w:t>
      </w:r>
      <w:r>
        <w:rPr>
          <w:rStyle w:val="Song"/>
          <w:sz w:val="24"/>
        </w:rPr>
        <w:t xml:space="preserve"> % 10 + '0');</w:t>
      </w:r>
      <w:r>
        <w:rPr>
          <w:rStyle w:val="Song"/>
          <w:sz w:val="24"/>
        </w:rPr>
        <w:br/>
        <w:t>}</w:t>
      </w:r>
    </w:p>
    <w:p w14:paraId="008A3D2D" w14:textId="77777777" w:rsidR="002145E0" w:rsidRDefault="00D71CD4">
      <w:pPr>
        <w:pStyle w:val="21"/>
      </w:pPr>
      <w:bookmarkStart w:id="101" w:name="_Toc133698732"/>
      <w:r>
        <w:rPr>
          <w:rStyle w:val="Song"/>
          <w:sz w:val="36"/>
        </w:rPr>
        <w:t>高精度</w:t>
      </w:r>
      <w:r>
        <w:rPr>
          <w:rStyle w:val="Song"/>
          <w:sz w:val="36"/>
        </w:rPr>
        <w:t>_</w:t>
      </w:r>
      <w:r>
        <w:rPr>
          <w:rStyle w:val="Song"/>
          <w:sz w:val="36"/>
        </w:rPr>
        <w:t>推荐</w:t>
      </w:r>
      <w:r>
        <w:rPr>
          <w:rStyle w:val="Song"/>
          <w:sz w:val="36"/>
        </w:rPr>
        <w:t>.cpp</w:t>
      </w:r>
      <w:bookmarkEnd w:id="101"/>
    </w:p>
    <w:p w14:paraId="525987A4"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mlen = 100;</w:t>
      </w:r>
      <w:r>
        <w:rPr>
          <w:rStyle w:val="Song"/>
          <w:sz w:val="24"/>
        </w:rPr>
        <w:br/>
        <w:t>void show(int a[]) {</w:t>
      </w:r>
      <w:r>
        <w:rPr>
          <w:rStyle w:val="Song"/>
          <w:sz w:val="24"/>
        </w:rPr>
        <w:br/>
        <w:t xml:space="preserve">    int onshow = 0;</w:t>
      </w:r>
      <w:r>
        <w:rPr>
          <w:rStyle w:val="Song"/>
          <w:sz w:val="24"/>
        </w:rPr>
        <w:br/>
        <w:t xml:space="preserve">    for (int i = 0; i &lt;= mlen; i++) {</w:t>
      </w:r>
      <w:r>
        <w:rPr>
          <w:rStyle w:val="Song"/>
          <w:sz w:val="24"/>
        </w:rPr>
        <w:br/>
        <w:t xml:space="preserve">        if (a[i] != 0) onshow = 1;</w:t>
      </w:r>
      <w:r>
        <w:rPr>
          <w:rStyle w:val="Song"/>
          <w:sz w:val="24"/>
        </w:rPr>
        <w:br/>
        <w:t xml:space="preserve">        if (onshow) cout &lt;&lt; a[i];</w:t>
      </w:r>
      <w:r>
        <w:rPr>
          <w:rStyle w:val="Song"/>
          <w:sz w:val="24"/>
        </w:rPr>
        <w:br/>
        <w:t xml:space="preserve">    }</w:t>
      </w:r>
      <w:r>
        <w:rPr>
          <w:rStyle w:val="Song"/>
          <w:sz w:val="24"/>
        </w:rPr>
        <w:br/>
        <w:t xml:space="preserve">    if</w:t>
      </w:r>
      <w:r>
        <w:rPr>
          <w:rStyle w:val="Song"/>
          <w:sz w:val="24"/>
        </w:rPr>
        <w:t xml:space="preserve"> (onshow == 0) cout &lt;&lt; 0;</w:t>
      </w:r>
      <w:r>
        <w:rPr>
          <w:rStyle w:val="Song"/>
          <w:sz w:val="24"/>
        </w:rPr>
        <w:br/>
        <w:t xml:space="preserve">    cout &lt;&lt; endl;</w:t>
      </w:r>
      <w:r>
        <w:rPr>
          <w:rStyle w:val="Song"/>
          <w:sz w:val="24"/>
        </w:rPr>
        <w:br/>
        <w:t>}</w:t>
      </w:r>
      <w:r>
        <w:rPr>
          <w:rStyle w:val="Song"/>
          <w:sz w:val="24"/>
        </w:rPr>
        <w:br/>
        <w:t>void equ(int a[], int x) {</w:t>
      </w:r>
      <w:r>
        <w:rPr>
          <w:rStyle w:val="Song"/>
          <w:sz w:val="24"/>
        </w:rPr>
        <w:br/>
        <w:t xml:space="preserve">    memset(a, 0, (mlen + 1) * sizeof(int));</w:t>
      </w:r>
      <w:r>
        <w:rPr>
          <w:rStyle w:val="Song"/>
          <w:sz w:val="24"/>
        </w:rPr>
        <w:br/>
        <w:t xml:space="preserve">    for (int i = mlen; i &gt;= 0; i--) {</w:t>
      </w:r>
      <w:r>
        <w:rPr>
          <w:rStyle w:val="Song"/>
          <w:sz w:val="24"/>
        </w:rPr>
        <w:br/>
        <w:t xml:space="preserve">        a[i] = (x % 10);</w:t>
      </w:r>
      <w:r>
        <w:rPr>
          <w:rStyle w:val="Song"/>
          <w:sz w:val="24"/>
        </w:rPr>
        <w:br/>
        <w:t xml:space="preserve">        x /= 10;</w:t>
      </w:r>
      <w:r>
        <w:rPr>
          <w:rStyle w:val="Song"/>
          <w:sz w:val="24"/>
        </w:rPr>
        <w:br/>
        <w:t xml:space="preserve">    }</w:t>
      </w:r>
      <w:r>
        <w:rPr>
          <w:rStyle w:val="Song"/>
          <w:sz w:val="24"/>
        </w:rPr>
        <w:br/>
        <w:t>}</w:t>
      </w:r>
      <w:r>
        <w:rPr>
          <w:rStyle w:val="Song"/>
          <w:sz w:val="24"/>
        </w:rPr>
        <w:br/>
        <w:t>void add(int a[], int s[])  //</w:t>
      </w:r>
      <w:r>
        <w:rPr>
          <w:rStyle w:val="Song"/>
          <w:sz w:val="24"/>
        </w:rPr>
        <w:t>高精求和</w:t>
      </w:r>
      <w:r>
        <w:rPr>
          <w:rStyle w:val="Song"/>
          <w:sz w:val="24"/>
        </w:rPr>
        <w:t>s+=a</w:t>
      </w:r>
      <w:r>
        <w:rPr>
          <w:rStyle w:val="Song"/>
          <w:sz w:val="24"/>
        </w:rPr>
        <w:br/>
        <w:t>{</w:t>
      </w:r>
      <w:r>
        <w:rPr>
          <w:rStyle w:val="Song"/>
          <w:sz w:val="24"/>
        </w:rPr>
        <w:br/>
        <w:t xml:space="preserve">    int g </w:t>
      </w:r>
      <w:r>
        <w:rPr>
          <w:rStyle w:val="Song"/>
          <w:sz w:val="24"/>
        </w:rPr>
        <w:t>= 0;</w:t>
      </w:r>
      <w:r>
        <w:rPr>
          <w:rStyle w:val="Song"/>
          <w:sz w:val="24"/>
        </w:rPr>
        <w:br/>
        <w:t xml:space="preserve">    for (int i = mlen; i &gt;= 0; i--) {</w:t>
      </w:r>
      <w:r>
        <w:rPr>
          <w:rStyle w:val="Song"/>
          <w:sz w:val="24"/>
        </w:rPr>
        <w:br/>
        <w:t xml:space="preserve">        s[i] = s[i] + a[i] + g;</w:t>
      </w:r>
      <w:r>
        <w:rPr>
          <w:rStyle w:val="Song"/>
          <w:sz w:val="24"/>
        </w:rPr>
        <w:br/>
        <w:t xml:space="preserve">        g = s[i] / 10;</w:t>
      </w:r>
      <w:r>
        <w:rPr>
          <w:rStyle w:val="Song"/>
          <w:sz w:val="24"/>
        </w:rPr>
        <w:br/>
        <w:t xml:space="preserve">        s[i] = s[i] % 10;</w:t>
      </w:r>
      <w:r>
        <w:rPr>
          <w:rStyle w:val="Song"/>
          <w:sz w:val="24"/>
        </w:rPr>
        <w:br/>
        <w:t xml:space="preserve">    }</w:t>
      </w:r>
      <w:r>
        <w:rPr>
          <w:rStyle w:val="Song"/>
          <w:sz w:val="24"/>
        </w:rPr>
        <w:br/>
        <w:t>}</w:t>
      </w:r>
      <w:r>
        <w:rPr>
          <w:rStyle w:val="Song"/>
          <w:sz w:val="24"/>
        </w:rPr>
        <w:br/>
        <w:t>void mul(int a[], int x)  //</w:t>
      </w:r>
      <w:r>
        <w:rPr>
          <w:rStyle w:val="Song"/>
          <w:sz w:val="24"/>
        </w:rPr>
        <w:t>高精求积</w:t>
      </w:r>
      <w:r>
        <w:rPr>
          <w:rStyle w:val="Song"/>
          <w:sz w:val="24"/>
        </w:rPr>
        <w:br/>
      </w:r>
      <w:r>
        <w:rPr>
          <w:rStyle w:val="Song"/>
          <w:sz w:val="24"/>
        </w:rPr>
        <w:lastRenderedPageBreak/>
        <w:t>{</w:t>
      </w:r>
      <w:r>
        <w:rPr>
          <w:rStyle w:val="Song"/>
          <w:sz w:val="24"/>
        </w:rPr>
        <w:br/>
        <w:t xml:space="preserve">    int g = 0;</w:t>
      </w:r>
      <w:r>
        <w:rPr>
          <w:rStyle w:val="Song"/>
          <w:sz w:val="24"/>
        </w:rPr>
        <w:br/>
        <w:t xml:space="preserve">    for (int i = mlen; i &gt;= 0; i--) {</w:t>
      </w:r>
      <w:r>
        <w:rPr>
          <w:rStyle w:val="Song"/>
          <w:sz w:val="24"/>
        </w:rPr>
        <w:br/>
        <w:t xml:space="preserve">        a[i] = a[i] * x + g;</w:t>
      </w:r>
      <w:r>
        <w:rPr>
          <w:rStyle w:val="Song"/>
          <w:sz w:val="24"/>
        </w:rPr>
        <w:br/>
        <w:t xml:space="preserve">       </w:t>
      </w:r>
      <w:r>
        <w:rPr>
          <w:rStyle w:val="Song"/>
          <w:sz w:val="24"/>
        </w:rPr>
        <w:t xml:space="preserve"> g = a[i] / 10;</w:t>
      </w:r>
      <w:r>
        <w:rPr>
          <w:rStyle w:val="Song"/>
          <w:sz w:val="24"/>
        </w:rPr>
        <w:br/>
        <w:t xml:space="preserve">        a[i] = a[i] % 10;</w:t>
      </w:r>
      <w:r>
        <w:rPr>
          <w:rStyle w:val="Song"/>
          <w:sz w:val="24"/>
        </w:rPr>
        <w:br/>
        <w:t xml:space="preserve">    }</w:t>
      </w:r>
      <w:r>
        <w:rPr>
          <w:rStyle w:val="Song"/>
          <w:sz w:val="24"/>
        </w:rPr>
        <w:br/>
        <w:t>}</w:t>
      </w:r>
    </w:p>
    <w:p w14:paraId="4FB5836F" w14:textId="77777777" w:rsidR="002145E0" w:rsidRDefault="00D71CD4">
      <w:pPr>
        <w:pStyle w:val="21"/>
      </w:pPr>
      <w:bookmarkStart w:id="102" w:name="_Toc133698733"/>
      <w:r>
        <w:rPr>
          <w:rStyle w:val="Song"/>
          <w:sz w:val="36"/>
        </w:rPr>
        <w:t>高精度我写版</w:t>
      </w:r>
      <w:r>
        <w:rPr>
          <w:rStyle w:val="Song"/>
          <w:sz w:val="36"/>
        </w:rPr>
        <w:t>.cpp</w:t>
      </w:r>
      <w:bookmarkEnd w:id="102"/>
    </w:p>
    <w:p w14:paraId="01800B00"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int long long</w:t>
      </w:r>
      <w:r>
        <w:rPr>
          <w:rStyle w:val="Song"/>
          <w:sz w:val="24"/>
        </w:rPr>
        <w:br/>
        <w:t>const int N = 1e6 + 10;</w:t>
      </w:r>
      <w:r>
        <w:rPr>
          <w:rStyle w:val="Song"/>
          <w:sz w:val="24"/>
        </w:rPr>
        <w:br/>
        <w:t>int example_a[N];</w:t>
      </w:r>
      <w:r>
        <w:rPr>
          <w:rStyle w:val="Song"/>
          <w:sz w:val="24"/>
        </w:rPr>
        <w:br/>
      </w:r>
      <w:r>
        <w:rPr>
          <w:rStyle w:val="Song"/>
          <w:sz w:val="24"/>
        </w:rPr>
        <w:br/>
        <w:t>//</w:t>
      </w:r>
      <w:r>
        <w:rPr>
          <w:rStyle w:val="Song"/>
          <w:sz w:val="24"/>
        </w:rPr>
        <w:br/>
        <w:t>const int mlen = 100;</w:t>
      </w:r>
      <w:r>
        <w:rPr>
          <w:rStyle w:val="Song"/>
          <w:sz w:val="24"/>
        </w:rPr>
        <w:br/>
      </w:r>
      <w:r>
        <w:rPr>
          <w:rStyle w:val="Song"/>
          <w:sz w:val="24"/>
        </w:rPr>
        <w:br/>
        <w:t>void show(int a[]) {</w:t>
      </w:r>
      <w:r>
        <w:rPr>
          <w:rStyle w:val="Song"/>
          <w:sz w:val="24"/>
        </w:rPr>
        <w:br/>
        <w:t xml:space="preserve">    int onshow = 0;</w:t>
      </w:r>
      <w:r>
        <w:rPr>
          <w:rStyle w:val="Song"/>
          <w:sz w:val="24"/>
        </w:rPr>
        <w:br/>
        <w:t xml:space="preserve">    for (int i = </w:t>
      </w:r>
      <w:r>
        <w:rPr>
          <w:rStyle w:val="Song"/>
          <w:sz w:val="24"/>
        </w:rPr>
        <w:t>0; i &lt;= mlen; i++) {</w:t>
      </w:r>
      <w:r>
        <w:rPr>
          <w:rStyle w:val="Song"/>
          <w:sz w:val="24"/>
        </w:rPr>
        <w:br/>
        <w:t xml:space="preserve">        if (a[i] != 0) onshow = 1;</w:t>
      </w:r>
      <w:r>
        <w:rPr>
          <w:rStyle w:val="Song"/>
          <w:sz w:val="24"/>
        </w:rPr>
        <w:br/>
        <w:t xml:space="preserve">        if (onshow) cout &lt;&lt; a[i];</w:t>
      </w:r>
      <w:r>
        <w:rPr>
          <w:rStyle w:val="Song"/>
          <w:sz w:val="24"/>
        </w:rPr>
        <w:br/>
        <w:t xml:space="preserve">    }</w:t>
      </w:r>
      <w:r>
        <w:rPr>
          <w:rStyle w:val="Song"/>
          <w:sz w:val="24"/>
        </w:rPr>
        <w:br/>
        <w:t xml:space="preserve">    if (onshow == 0) cout &lt;&lt; 0;</w:t>
      </w:r>
      <w:r>
        <w:rPr>
          <w:rStyle w:val="Song"/>
          <w:sz w:val="24"/>
        </w:rPr>
        <w:br/>
        <w:t xml:space="preserve">    cout &lt;&lt; endl;</w:t>
      </w:r>
      <w:r>
        <w:rPr>
          <w:rStyle w:val="Song"/>
          <w:sz w:val="24"/>
        </w:rPr>
        <w:br/>
        <w:t>}</w:t>
      </w:r>
      <w:r>
        <w:rPr>
          <w:rStyle w:val="Song"/>
          <w:sz w:val="24"/>
        </w:rPr>
        <w:br/>
      </w:r>
      <w:r>
        <w:rPr>
          <w:rStyle w:val="Song"/>
          <w:sz w:val="24"/>
        </w:rPr>
        <w:br/>
        <w:t>void mul(int a[], int x)  //</w:t>
      </w:r>
      <w:r>
        <w:rPr>
          <w:rStyle w:val="Song"/>
          <w:sz w:val="24"/>
        </w:rPr>
        <w:t>高精求积</w:t>
      </w:r>
      <w:r>
        <w:rPr>
          <w:rStyle w:val="Song"/>
          <w:sz w:val="24"/>
        </w:rPr>
        <w:br/>
        <w:t>{</w:t>
      </w:r>
      <w:r>
        <w:rPr>
          <w:rStyle w:val="Song"/>
          <w:sz w:val="24"/>
        </w:rPr>
        <w:br/>
        <w:t xml:space="preserve">    int g = 0;</w:t>
      </w:r>
      <w:r>
        <w:rPr>
          <w:rStyle w:val="Song"/>
          <w:sz w:val="24"/>
        </w:rPr>
        <w:br/>
        <w:t xml:space="preserve">    for (int i = mlen; i &gt;= 0; i--) {</w:t>
      </w:r>
      <w:r>
        <w:rPr>
          <w:rStyle w:val="Song"/>
          <w:sz w:val="24"/>
        </w:rPr>
        <w:br/>
        <w:t xml:space="preserve">        a[i] = a[i]</w:t>
      </w:r>
      <w:r>
        <w:rPr>
          <w:rStyle w:val="Song"/>
          <w:sz w:val="24"/>
        </w:rPr>
        <w:t xml:space="preserve"> * x + g;</w:t>
      </w:r>
      <w:r>
        <w:rPr>
          <w:rStyle w:val="Song"/>
          <w:sz w:val="24"/>
        </w:rPr>
        <w:br/>
        <w:t xml:space="preserve">        g = a[i] / 10;</w:t>
      </w:r>
      <w:r>
        <w:rPr>
          <w:rStyle w:val="Song"/>
          <w:sz w:val="24"/>
        </w:rPr>
        <w:br/>
        <w:t xml:space="preserve">        a[i] = a[i] % 10;</w:t>
      </w:r>
      <w:r>
        <w:rPr>
          <w:rStyle w:val="Song"/>
          <w:sz w:val="24"/>
        </w:rPr>
        <w:br/>
        <w:t xml:space="preserve">    }</w:t>
      </w:r>
      <w:r>
        <w:rPr>
          <w:rStyle w:val="Song"/>
          <w:sz w:val="24"/>
        </w:rPr>
        <w:br/>
        <w:t>}</w:t>
      </w:r>
      <w:r>
        <w:rPr>
          <w:rStyle w:val="Song"/>
          <w:sz w:val="24"/>
        </w:rPr>
        <w:br/>
      </w:r>
      <w:r>
        <w:rPr>
          <w:rStyle w:val="Song"/>
          <w:sz w:val="24"/>
        </w:rPr>
        <w:br/>
        <w:t>void add(int a[], int s[])  //</w:t>
      </w:r>
      <w:r>
        <w:rPr>
          <w:rStyle w:val="Song"/>
          <w:sz w:val="24"/>
        </w:rPr>
        <w:t>高精求和</w:t>
      </w:r>
      <w:r>
        <w:rPr>
          <w:rStyle w:val="Song"/>
          <w:sz w:val="24"/>
        </w:rPr>
        <w:t>s+=a</w:t>
      </w:r>
      <w:r>
        <w:rPr>
          <w:rStyle w:val="Song"/>
          <w:sz w:val="24"/>
        </w:rPr>
        <w:br/>
        <w:t>{</w:t>
      </w:r>
      <w:r>
        <w:rPr>
          <w:rStyle w:val="Song"/>
          <w:sz w:val="24"/>
        </w:rPr>
        <w:br/>
      </w:r>
      <w:r>
        <w:rPr>
          <w:rStyle w:val="Song"/>
          <w:sz w:val="24"/>
        </w:rPr>
        <w:lastRenderedPageBreak/>
        <w:t xml:space="preserve">    int g = 0;</w:t>
      </w:r>
      <w:r>
        <w:rPr>
          <w:rStyle w:val="Song"/>
          <w:sz w:val="24"/>
        </w:rPr>
        <w:br/>
        <w:t xml:space="preserve">    for (int i = mlen; i &gt;= 0; i--) {</w:t>
      </w:r>
      <w:r>
        <w:rPr>
          <w:rStyle w:val="Song"/>
          <w:sz w:val="24"/>
        </w:rPr>
        <w:br/>
        <w:t xml:space="preserve">        s[i] = s[i] + a[i] + g;</w:t>
      </w:r>
      <w:r>
        <w:rPr>
          <w:rStyle w:val="Song"/>
          <w:sz w:val="24"/>
        </w:rPr>
        <w:br/>
        <w:t xml:space="preserve">        g = s[i] / 10;</w:t>
      </w:r>
      <w:r>
        <w:rPr>
          <w:rStyle w:val="Song"/>
          <w:sz w:val="24"/>
        </w:rPr>
        <w:br/>
        <w:t xml:space="preserve">        s[i] = s[i] % 10;</w:t>
      </w:r>
      <w:r>
        <w:rPr>
          <w:rStyle w:val="Song"/>
          <w:sz w:val="24"/>
        </w:rPr>
        <w:br/>
        <w:t xml:space="preserve">    }</w:t>
      </w:r>
      <w:r>
        <w:rPr>
          <w:rStyle w:val="Song"/>
          <w:sz w:val="24"/>
        </w:rPr>
        <w:br/>
        <w:t>}</w:t>
      </w:r>
      <w:r>
        <w:rPr>
          <w:rStyle w:val="Song"/>
          <w:sz w:val="24"/>
        </w:rPr>
        <w:br/>
      </w:r>
      <w:r>
        <w:rPr>
          <w:rStyle w:val="Song"/>
          <w:sz w:val="24"/>
        </w:rPr>
        <w:br/>
        <w:t>void</w:t>
      </w:r>
      <w:r>
        <w:rPr>
          <w:rStyle w:val="Song"/>
          <w:sz w:val="24"/>
        </w:rPr>
        <w:t xml:space="preserve"> equ(int a[], int x) {</w:t>
      </w:r>
      <w:r>
        <w:rPr>
          <w:rStyle w:val="Song"/>
          <w:sz w:val="24"/>
        </w:rPr>
        <w:br/>
        <w:t xml:space="preserve">    memset(a, 0, (mlen + 1) * sizeof(int));</w:t>
      </w:r>
      <w:r>
        <w:rPr>
          <w:rStyle w:val="Song"/>
          <w:sz w:val="24"/>
        </w:rPr>
        <w:br/>
        <w:t xml:space="preserve">    for (int i = mlen; i &gt;= 0; i--) {</w:t>
      </w:r>
      <w:r>
        <w:rPr>
          <w:rStyle w:val="Song"/>
          <w:sz w:val="24"/>
        </w:rPr>
        <w:br/>
        <w:t xml:space="preserve">        a[i] = (x % 10);</w:t>
      </w:r>
      <w:r>
        <w:rPr>
          <w:rStyle w:val="Song"/>
          <w:sz w:val="24"/>
        </w:rPr>
        <w:br/>
        <w:t xml:space="preserve">        x /= 10;</w:t>
      </w:r>
      <w:r>
        <w:rPr>
          <w:rStyle w:val="Song"/>
          <w:sz w:val="24"/>
        </w:rPr>
        <w:br/>
        <w:t xml:space="preserve">    }</w:t>
      </w:r>
      <w:r>
        <w:rPr>
          <w:rStyle w:val="Song"/>
          <w:sz w:val="24"/>
        </w:rPr>
        <w:br/>
        <w:t>}</w:t>
      </w:r>
      <w:r>
        <w:rPr>
          <w:rStyle w:val="Song"/>
          <w:sz w:val="24"/>
        </w:rPr>
        <w:br/>
      </w:r>
      <w:r>
        <w:rPr>
          <w:rStyle w:val="Song"/>
          <w:sz w:val="24"/>
        </w:rPr>
        <w:br/>
        <w:t>void equ(int a[], string s1) {</w:t>
      </w:r>
      <w:r>
        <w:rPr>
          <w:rStyle w:val="Song"/>
          <w:sz w:val="24"/>
        </w:rPr>
        <w:br/>
        <w:t xml:space="preserve">    memset(a, 0, (mlen + 1) * sizeof(int));</w:t>
      </w:r>
      <w:r>
        <w:rPr>
          <w:rStyle w:val="Song"/>
          <w:sz w:val="24"/>
        </w:rPr>
        <w:br/>
        <w:t xml:space="preserve">    int slen = s1.length(</w:t>
      </w:r>
      <w:r>
        <w:rPr>
          <w:rStyle w:val="Song"/>
          <w:sz w:val="24"/>
        </w:rPr>
        <w:t>);</w:t>
      </w:r>
      <w:r>
        <w:rPr>
          <w:rStyle w:val="Song"/>
          <w:sz w:val="24"/>
        </w:rPr>
        <w:br/>
        <w:t xml:space="preserve">    for (int i = mlen; i &gt; mlen - slen; i--) {</w:t>
      </w:r>
      <w:r>
        <w:rPr>
          <w:rStyle w:val="Song"/>
          <w:sz w:val="24"/>
        </w:rPr>
        <w:br/>
        <w:t xml:space="preserve">        a[i] = s1[slen - (mlen - i) - 1] - '0';</w:t>
      </w:r>
      <w:r>
        <w:rPr>
          <w:rStyle w:val="Song"/>
          <w:sz w:val="24"/>
        </w:rPr>
        <w:br/>
        <w:t xml:space="preserve">    }</w:t>
      </w:r>
      <w:r>
        <w:rPr>
          <w:rStyle w:val="Song"/>
          <w:sz w:val="24"/>
        </w:rPr>
        <w:br/>
        <w:t>}</w:t>
      </w:r>
      <w:r>
        <w:rPr>
          <w:rStyle w:val="Song"/>
          <w:sz w:val="24"/>
        </w:rPr>
        <w:br/>
      </w:r>
      <w:r>
        <w:rPr>
          <w:rStyle w:val="Song"/>
          <w:sz w:val="24"/>
        </w:rPr>
        <w:br/>
        <w:t>void mul(int a[], int m[], int res[]) {  // m*a=res;</w:t>
      </w:r>
      <w:r>
        <w:rPr>
          <w:rStyle w:val="Song"/>
          <w:sz w:val="24"/>
        </w:rPr>
        <w:br/>
        <w:t xml:space="preserve">    int temp[mlen + 1];</w:t>
      </w:r>
      <w:r>
        <w:rPr>
          <w:rStyle w:val="Song"/>
          <w:sz w:val="24"/>
        </w:rPr>
        <w:br/>
        <w:t xml:space="preserve">    memset(res, 0, (mlen + 1) * sizeof(int));</w:t>
      </w:r>
      <w:r>
        <w:rPr>
          <w:rStyle w:val="Song"/>
          <w:sz w:val="24"/>
        </w:rPr>
        <w:br/>
        <w:t xml:space="preserve">    for (int i = mlen; i &gt;</w:t>
      </w:r>
      <w:r>
        <w:rPr>
          <w:rStyle w:val="Song"/>
          <w:sz w:val="24"/>
        </w:rPr>
        <w:t>= 0; i--) {</w:t>
      </w:r>
      <w:r>
        <w:rPr>
          <w:rStyle w:val="Song"/>
          <w:sz w:val="24"/>
        </w:rPr>
        <w:br/>
        <w:t xml:space="preserve">        memset(temp, 0, (mlen + 1) * sizeof(int));</w:t>
      </w:r>
      <w:r>
        <w:rPr>
          <w:rStyle w:val="Song"/>
          <w:sz w:val="24"/>
        </w:rPr>
        <w:br/>
        <w:t xml:space="preserve">        int move = mlen - i;</w:t>
      </w:r>
      <w:r>
        <w:rPr>
          <w:rStyle w:val="Song"/>
          <w:sz w:val="24"/>
        </w:rPr>
        <w:br/>
        <w:t xml:space="preserve">        for (int j = move; j &lt;= mlen + move; j++) {</w:t>
      </w:r>
      <w:r>
        <w:rPr>
          <w:rStyle w:val="Song"/>
          <w:sz w:val="24"/>
        </w:rPr>
        <w:br/>
        <w:t xml:space="preserve">            temp[j - move] = a[j];</w:t>
      </w:r>
      <w:r>
        <w:rPr>
          <w:rStyle w:val="Song"/>
          <w:sz w:val="24"/>
        </w:rPr>
        <w:br/>
        <w:t xml:space="preserve">        }</w:t>
      </w:r>
      <w:r>
        <w:rPr>
          <w:rStyle w:val="Song"/>
          <w:sz w:val="24"/>
        </w:rPr>
        <w:br/>
        <w:t xml:space="preserve">        mul(temp, m[i]);</w:t>
      </w:r>
      <w:r>
        <w:rPr>
          <w:rStyle w:val="Song"/>
          <w:sz w:val="24"/>
        </w:rPr>
        <w:br/>
        <w:t xml:space="preserve">        add(temp, res);</w:t>
      </w:r>
      <w:r>
        <w:rPr>
          <w:rStyle w:val="Song"/>
          <w:sz w:val="24"/>
        </w:rPr>
        <w:br/>
        <w:t xml:space="preserve">    }</w:t>
      </w:r>
      <w:r>
        <w:rPr>
          <w:rStyle w:val="Song"/>
          <w:sz w:val="24"/>
        </w:rPr>
        <w:br/>
        <w:t>}</w:t>
      </w:r>
      <w:r>
        <w:rPr>
          <w:rStyle w:val="Song"/>
          <w:sz w:val="24"/>
        </w:rPr>
        <w:br/>
      </w:r>
    </w:p>
    <w:p w14:paraId="2832B207" w14:textId="77777777" w:rsidR="002145E0" w:rsidRDefault="00D71CD4">
      <w:pPr>
        <w:pStyle w:val="1"/>
      </w:pPr>
      <w:bookmarkStart w:id="103" w:name="_Toc133698734"/>
      <w:r>
        <w:rPr>
          <w:rStyle w:val="Song"/>
          <w:sz w:val="40"/>
        </w:rPr>
        <w:lastRenderedPageBreak/>
        <w:t>数据结构</w:t>
      </w:r>
      <w:bookmarkEnd w:id="103"/>
    </w:p>
    <w:p w14:paraId="3BE484C5" w14:textId="77777777" w:rsidR="002145E0" w:rsidRDefault="002145E0">
      <w:pPr>
        <w:spacing w:after="0" w:line="240" w:lineRule="auto"/>
      </w:pPr>
    </w:p>
    <w:p w14:paraId="48C650D2" w14:textId="77777777" w:rsidR="002145E0" w:rsidRDefault="00D71CD4">
      <w:pPr>
        <w:pStyle w:val="21"/>
      </w:pPr>
      <w:bookmarkStart w:id="104" w:name="_Toc133698735"/>
      <w:r>
        <w:rPr>
          <w:rStyle w:val="Song"/>
          <w:sz w:val="36"/>
        </w:rPr>
        <w:t>lca</w:t>
      </w:r>
      <w:r>
        <w:rPr>
          <w:rStyle w:val="Song"/>
          <w:sz w:val="36"/>
        </w:rPr>
        <w:t>_</w:t>
      </w:r>
      <w:r>
        <w:rPr>
          <w:rStyle w:val="Song"/>
          <w:sz w:val="36"/>
        </w:rPr>
        <w:t>推荐</w:t>
      </w:r>
      <w:r>
        <w:rPr>
          <w:rStyle w:val="Song"/>
          <w:sz w:val="36"/>
        </w:rPr>
        <w:t>.cpp</w:t>
      </w:r>
      <w:bookmarkEnd w:id="104"/>
    </w:p>
    <w:p w14:paraId="7B1762F3"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1e7 + 5;</w:t>
      </w:r>
      <w:r>
        <w:rPr>
          <w:rStyle w:val="Song"/>
          <w:sz w:val="24"/>
        </w:rPr>
        <w:br/>
        <w:t>struct Node {</w:t>
      </w:r>
      <w:r>
        <w:rPr>
          <w:rStyle w:val="Song"/>
          <w:sz w:val="24"/>
        </w:rPr>
        <w:br/>
        <w:t xml:space="preserve">    int to, next, w, u;</w:t>
      </w:r>
      <w:r>
        <w:rPr>
          <w:rStyle w:val="Song"/>
          <w:sz w:val="24"/>
        </w:rPr>
        <w:br/>
        <w:t>} node[N];</w:t>
      </w:r>
      <w:r>
        <w:rPr>
          <w:rStyle w:val="Song"/>
          <w:sz w:val="24"/>
        </w:rPr>
        <w:br/>
        <w:t>int head[N], tot;</w:t>
      </w:r>
      <w:r>
        <w:rPr>
          <w:rStyle w:val="Song"/>
          <w:sz w:val="24"/>
        </w:rPr>
        <w:br/>
        <w:t>void add(int u, int v, int w = 0) {</w:t>
      </w:r>
      <w:r>
        <w:rPr>
          <w:rStyle w:val="Song"/>
          <w:sz w:val="24"/>
        </w:rPr>
        <w:br/>
        <w:t xml:space="preserve">    node[++tot] = {v, head[u], w, u};</w:t>
      </w:r>
      <w:r>
        <w:rPr>
          <w:rStyle w:val="Song"/>
          <w:sz w:val="24"/>
        </w:rPr>
        <w:br/>
        <w:t xml:space="preserve">    head[u] = tot;</w:t>
      </w:r>
      <w:r>
        <w:rPr>
          <w:rStyle w:val="Song"/>
          <w:sz w:val="24"/>
        </w:rPr>
        <w:br/>
        <w:t>}</w:t>
      </w:r>
      <w:r>
        <w:rPr>
          <w:rStyle w:val="Song"/>
          <w:sz w:val="24"/>
        </w:rPr>
        <w:br/>
      </w:r>
      <w:r>
        <w:rPr>
          <w:rStyle w:val="Song"/>
          <w:sz w:val="24"/>
        </w:rPr>
        <w:br/>
        <w:t>//</w:t>
      </w:r>
      <w:r>
        <w:rPr>
          <w:rStyle w:val="Song"/>
          <w:sz w:val="24"/>
        </w:rPr>
        <w:br/>
      </w:r>
      <w:r>
        <w:rPr>
          <w:rStyle w:val="Song"/>
          <w:sz w:val="24"/>
        </w:rPr>
        <w:br/>
        <w:t>int st[N][__</w:t>
      </w:r>
      <w:r>
        <w:rPr>
          <w:rStyle w:val="Song"/>
          <w:sz w:val="24"/>
        </w:rPr>
        <w:t>lg(N * 2)], depth[N];</w:t>
      </w:r>
      <w:r>
        <w:rPr>
          <w:rStyle w:val="Song"/>
          <w:sz w:val="24"/>
        </w:rPr>
        <w:br/>
      </w:r>
      <w:r>
        <w:rPr>
          <w:rStyle w:val="Song"/>
          <w:sz w:val="24"/>
        </w:rPr>
        <w:br/>
        <w:t>void dfs(int u, int fa) {</w:t>
      </w:r>
      <w:r>
        <w:rPr>
          <w:rStyle w:val="Song"/>
          <w:sz w:val="24"/>
        </w:rPr>
        <w:br/>
        <w:t xml:space="preserve">    depth[u] = depth[fa] + 1;</w:t>
      </w:r>
      <w:r>
        <w:rPr>
          <w:rStyle w:val="Song"/>
          <w:sz w:val="24"/>
        </w:rPr>
        <w:br/>
        <w:t xml:space="preserve">    st[u][0] = fa;</w:t>
      </w:r>
      <w:r>
        <w:rPr>
          <w:rStyle w:val="Song"/>
          <w:sz w:val="24"/>
        </w:rPr>
        <w:br/>
        <w:t xml:space="preserve">    for (int i = head[u]; i; i = node[i].next) {</w:t>
      </w:r>
      <w:r>
        <w:rPr>
          <w:rStyle w:val="Song"/>
          <w:sz w:val="24"/>
        </w:rPr>
        <w:br/>
        <w:t xml:space="preserve">        int to = node[i].to;</w:t>
      </w:r>
      <w:r>
        <w:rPr>
          <w:rStyle w:val="Song"/>
          <w:sz w:val="24"/>
        </w:rPr>
        <w:br/>
        <w:t xml:space="preserve">        if (to == fa) continue;</w:t>
      </w:r>
      <w:r>
        <w:rPr>
          <w:rStyle w:val="Song"/>
          <w:sz w:val="24"/>
        </w:rPr>
        <w:br/>
        <w:t xml:space="preserve">        dfs(to, u);</w:t>
      </w:r>
      <w:r>
        <w:rPr>
          <w:rStyle w:val="Song"/>
          <w:sz w:val="24"/>
        </w:rPr>
        <w:br/>
        <w:t xml:space="preserve">    }</w:t>
      </w:r>
      <w:r>
        <w:rPr>
          <w:rStyle w:val="Song"/>
          <w:sz w:val="24"/>
        </w:rPr>
        <w:br/>
        <w:t>}</w:t>
      </w:r>
      <w:r>
        <w:rPr>
          <w:rStyle w:val="Song"/>
          <w:sz w:val="24"/>
        </w:rPr>
        <w:br/>
        <w:t>int lca(int u, int v</w:t>
      </w:r>
      <w:r>
        <w:rPr>
          <w:rStyle w:val="Song"/>
          <w:sz w:val="24"/>
        </w:rPr>
        <w:t>) {</w:t>
      </w:r>
      <w:r>
        <w:rPr>
          <w:rStyle w:val="Song"/>
          <w:sz w:val="24"/>
        </w:rPr>
        <w:br/>
        <w:t xml:space="preserve">    if (depth[u] &lt; depth[v])  // </w:t>
      </w:r>
      <w:r>
        <w:rPr>
          <w:rStyle w:val="Song"/>
          <w:sz w:val="24"/>
        </w:rPr>
        <w:t>确保</w:t>
      </w:r>
      <w:r>
        <w:rPr>
          <w:rStyle w:val="Song"/>
          <w:sz w:val="24"/>
        </w:rPr>
        <w:t xml:space="preserve"> u </w:t>
      </w:r>
      <w:r>
        <w:rPr>
          <w:rStyle w:val="Song"/>
          <w:sz w:val="24"/>
        </w:rPr>
        <w:t>的深度更大</w:t>
      </w:r>
      <w:r>
        <w:rPr>
          <w:rStyle w:val="Song"/>
          <w:sz w:val="24"/>
        </w:rPr>
        <w:br/>
        <w:t xml:space="preserve">        swap(u, v);</w:t>
      </w:r>
      <w:r>
        <w:rPr>
          <w:rStyle w:val="Song"/>
          <w:sz w:val="24"/>
        </w:rPr>
        <w:br/>
        <w:t xml:space="preserve">    while (depth[u] &gt; depth[v]) {</w:t>
      </w:r>
      <w:r>
        <w:rPr>
          <w:rStyle w:val="Song"/>
          <w:sz w:val="24"/>
        </w:rPr>
        <w:br/>
        <w:t xml:space="preserve">        u = st[u][__lg(depth[u] - depth[v])];</w:t>
      </w:r>
      <w:r>
        <w:rPr>
          <w:rStyle w:val="Song"/>
          <w:sz w:val="24"/>
        </w:rPr>
        <w:br/>
        <w:t xml:space="preserve">    }</w:t>
      </w:r>
      <w:r>
        <w:rPr>
          <w:rStyle w:val="Song"/>
          <w:sz w:val="24"/>
        </w:rPr>
        <w:br/>
        <w:t xml:space="preserve">    if (u == v) return u;</w:t>
      </w:r>
      <w:r>
        <w:rPr>
          <w:rStyle w:val="Song"/>
          <w:sz w:val="24"/>
        </w:rPr>
        <w:br/>
        <w:t xml:space="preserve">    for (int i = __lg(depth[u]); i &gt;= 0; i--) {</w:t>
      </w:r>
      <w:r>
        <w:rPr>
          <w:rStyle w:val="Song"/>
          <w:sz w:val="24"/>
        </w:rPr>
        <w:br/>
        <w:t xml:space="preserve">        if (st[u][i] != st[v</w:t>
      </w:r>
      <w:r>
        <w:rPr>
          <w:rStyle w:val="Song"/>
          <w:sz w:val="24"/>
        </w:rPr>
        <w:t>][i]) {</w:t>
      </w:r>
      <w:r>
        <w:rPr>
          <w:rStyle w:val="Song"/>
          <w:sz w:val="24"/>
        </w:rPr>
        <w:br/>
        <w:t xml:space="preserve">            u = st[u][i];</w:t>
      </w:r>
      <w:r>
        <w:rPr>
          <w:rStyle w:val="Song"/>
          <w:sz w:val="24"/>
        </w:rPr>
        <w:br/>
        <w:t xml:space="preserve">            v = st[v][i];</w:t>
      </w:r>
      <w:r>
        <w:rPr>
          <w:rStyle w:val="Song"/>
          <w:sz w:val="24"/>
        </w:rPr>
        <w:br/>
      </w:r>
      <w:r>
        <w:rPr>
          <w:rStyle w:val="Song"/>
          <w:sz w:val="24"/>
        </w:rPr>
        <w:lastRenderedPageBreak/>
        <w:t xml:space="preserve">        }</w:t>
      </w:r>
      <w:r>
        <w:rPr>
          <w:rStyle w:val="Song"/>
          <w:sz w:val="24"/>
        </w:rPr>
        <w:br/>
        <w:t xml:space="preserve">    }</w:t>
      </w:r>
      <w:r>
        <w:rPr>
          <w:rStyle w:val="Song"/>
          <w:sz w:val="24"/>
        </w:rPr>
        <w:br/>
        <w:t xml:space="preserve">    return st[u][0];</w:t>
      </w:r>
      <w:r>
        <w:rPr>
          <w:rStyle w:val="Song"/>
          <w:sz w:val="24"/>
        </w:rPr>
        <w:br/>
        <w:t>}</w:t>
      </w:r>
      <w:r>
        <w:rPr>
          <w:rStyle w:val="Song"/>
          <w:sz w:val="24"/>
        </w:rPr>
        <w:br/>
        <w:t>int init(int n, int root) {</w:t>
      </w:r>
      <w:r>
        <w:rPr>
          <w:rStyle w:val="Song"/>
          <w:sz w:val="24"/>
        </w:rPr>
        <w:br/>
        <w:t xml:space="preserve">    dfs(root, root);</w:t>
      </w:r>
      <w:r>
        <w:rPr>
          <w:rStyle w:val="Song"/>
          <w:sz w:val="24"/>
        </w:rPr>
        <w:br/>
        <w:t xml:space="preserve">    for (int j = 1; j &lt;= __lg(n); j++)</w:t>
      </w:r>
      <w:r>
        <w:rPr>
          <w:rStyle w:val="Song"/>
          <w:sz w:val="24"/>
        </w:rPr>
        <w:br/>
        <w:t xml:space="preserve">        for (int i = 1; i &lt;= n; i++)</w:t>
      </w:r>
      <w:r>
        <w:rPr>
          <w:rStyle w:val="Song"/>
          <w:sz w:val="24"/>
        </w:rPr>
        <w:br/>
        <w:t xml:space="preserve">            st[i][j] = st[st[i][</w:t>
      </w:r>
      <w:r>
        <w:rPr>
          <w:rStyle w:val="Song"/>
          <w:sz w:val="24"/>
        </w:rPr>
        <w:t>j - 1]][j - 1];</w:t>
      </w:r>
      <w:r>
        <w:rPr>
          <w:rStyle w:val="Song"/>
          <w:sz w:val="24"/>
        </w:rPr>
        <w:br/>
        <w:t>}</w:t>
      </w:r>
    </w:p>
    <w:p w14:paraId="4B3BFC3D" w14:textId="77777777" w:rsidR="002145E0" w:rsidRDefault="00D71CD4">
      <w:pPr>
        <w:pStyle w:val="21"/>
      </w:pPr>
      <w:bookmarkStart w:id="105" w:name="_Toc133698736"/>
      <w:r>
        <w:rPr>
          <w:rStyle w:val="Song"/>
          <w:sz w:val="36"/>
        </w:rPr>
        <w:t>lca</w:t>
      </w:r>
      <w:r>
        <w:rPr>
          <w:rStyle w:val="Song"/>
          <w:sz w:val="36"/>
        </w:rPr>
        <w:t>欧拉序版</w:t>
      </w:r>
      <w:r>
        <w:rPr>
          <w:rStyle w:val="Song"/>
          <w:sz w:val="36"/>
        </w:rPr>
        <w:t>.cpp</w:t>
      </w:r>
      <w:bookmarkEnd w:id="105"/>
    </w:p>
    <w:p w14:paraId="574882A8"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100000;</w:t>
      </w:r>
      <w:r>
        <w:rPr>
          <w:rStyle w:val="Song"/>
          <w:sz w:val="24"/>
        </w:rPr>
        <w:br/>
        <w:t>typedef pair&lt;int, int&gt; pii;</w:t>
      </w:r>
      <w:r>
        <w:rPr>
          <w:rStyle w:val="Song"/>
          <w:sz w:val="24"/>
        </w:rPr>
        <w:br/>
        <w:t>const int inf = 0x7fffffff;</w:t>
      </w:r>
      <w:r>
        <w:rPr>
          <w:rStyle w:val="Song"/>
          <w:sz w:val="24"/>
        </w:rPr>
        <w:br/>
        <w:t>struct Node {</w:t>
      </w:r>
      <w:r>
        <w:rPr>
          <w:rStyle w:val="Song"/>
          <w:sz w:val="24"/>
        </w:rPr>
        <w:br/>
        <w:t xml:space="preserve">    int to, next, w, u;</w:t>
      </w:r>
      <w:r>
        <w:rPr>
          <w:rStyle w:val="Song"/>
          <w:sz w:val="24"/>
        </w:rPr>
        <w:br/>
        <w:t>} node[N];</w:t>
      </w:r>
      <w:r>
        <w:rPr>
          <w:rStyle w:val="Song"/>
          <w:sz w:val="24"/>
        </w:rPr>
        <w:br/>
        <w:t>int head[N], vis[N];</w:t>
      </w:r>
      <w:r>
        <w:rPr>
          <w:rStyle w:val="Song"/>
          <w:sz w:val="24"/>
        </w:rPr>
        <w:br/>
        <w:t>int n, m;</w:t>
      </w:r>
      <w:r>
        <w:rPr>
          <w:rStyle w:val="Song"/>
          <w:sz w:val="24"/>
        </w:rPr>
        <w:br/>
      </w:r>
      <w:r>
        <w:rPr>
          <w:rStyle w:val="Song"/>
          <w:sz w:val="24"/>
        </w:rPr>
        <w:br/>
        <w:t>// O(nlogn) ‘§¥¶¿Ì O(</w:t>
      </w:r>
      <w:r>
        <w:rPr>
          <w:rStyle w:val="Song"/>
          <w:sz w:val="24"/>
        </w:rPr>
        <w:t>1)≤È—Ø</w:t>
      </w:r>
      <w:r>
        <w:rPr>
          <w:rStyle w:val="Song"/>
          <w:sz w:val="24"/>
        </w:rPr>
        <w:br/>
      </w:r>
      <w:r>
        <w:rPr>
          <w:rStyle w:val="Song"/>
          <w:sz w:val="24"/>
        </w:rPr>
        <w:br/>
        <w:t>const int LOGN = __lg(N * 4);</w:t>
      </w:r>
      <w:r>
        <w:rPr>
          <w:rStyle w:val="Song"/>
          <w:sz w:val="24"/>
        </w:rPr>
        <w:br/>
        <w:t>int root, a[N], deepth[N];</w:t>
      </w:r>
      <w:r>
        <w:rPr>
          <w:rStyle w:val="Song"/>
          <w:sz w:val="24"/>
        </w:rPr>
        <w:br/>
        <w:t>int f[N * 2], tot, pos[N];</w:t>
      </w:r>
      <w:r>
        <w:rPr>
          <w:rStyle w:val="Song"/>
          <w:sz w:val="24"/>
        </w:rPr>
        <w:br/>
        <w:t>struct LCA_ST {</w:t>
      </w:r>
      <w:r>
        <w:rPr>
          <w:rStyle w:val="Song"/>
          <w:sz w:val="24"/>
        </w:rPr>
        <w:br/>
        <w:t xml:space="preserve">    int id;</w:t>
      </w:r>
      <w:r>
        <w:rPr>
          <w:rStyle w:val="Song"/>
          <w:sz w:val="24"/>
        </w:rPr>
        <w:br/>
        <w:t xml:space="preserve">    bool operator&lt;(const LCA_ST&amp; t) const { return deepth[id] &lt; deepth[t.id]; }</w:t>
      </w:r>
      <w:r>
        <w:rPr>
          <w:rStyle w:val="Song"/>
          <w:sz w:val="24"/>
        </w:rPr>
        <w:br/>
        <w:t>} st[N * 2][LOGN];</w:t>
      </w:r>
      <w:r>
        <w:rPr>
          <w:rStyle w:val="Song"/>
          <w:sz w:val="24"/>
        </w:rPr>
        <w:br/>
        <w:t>inline int LCA(int u, int v) {</w:t>
      </w:r>
      <w:r>
        <w:rPr>
          <w:rStyle w:val="Song"/>
          <w:sz w:val="24"/>
        </w:rPr>
        <w:br/>
        <w:t xml:space="preserve">    u </w:t>
      </w:r>
      <w:r>
        <w:rPr>
          <w:rStyle w:val="Song"/>
          <w:sz w:val="24"/>
        </w:rPr>
        <w:t>= pos[u], v = pos[v];</w:t>
      </w:r>
      <w:r>
        <w:rPr>
          <w:rStyle w:val="Song"/>
          <w:sz w:val="24"/>
        </w:rPr>
        <w:br/>
        <w:t xml:space="preserve">    if (u &gt; v) swap(u, v);</w:t>
      </w:r>
      <w:r>
        <w:rPr>
          <w:rStyle w:val="Song"/>
          <w:sz w:val="24"/>
        </w:rPr>
        <w:br/>
        <w:t xml:space="preserve">    int k = __lg(v - u + 1);</w:t>
      </w:r>
      <w:r>
        <w:rPr>
          <w:rStyle w:val="Song"/>
          <w:sz w:val="24"/>
        </w:rPr>
        <w:br/>
        <w:t xml:space="preserve">    return min(st[u][k], st[v - (1 &lt;&lt; k) + 1][k]).id;</w:t>
      </w:r>
      <w:r>
        <w:rPr>
          <w:rStyle w:val="Song"/>
          <w:sz w:val="24"/>
        </w:rPr>
        <w:br/>
        <w:t>}</w:t>
      </w:r>
      <w:r>
        <w:rPr>
          <w:rStyle w:val="Song"/>
          <w:sz w:val="24"/>
        </w:rPr>
        <w:br/>
        <w:t>inline void dfs(int now, int fa) {</w:t>
      </w:r>
      <w:r>
        <w:rPr>
          <w:rStyle w:val="Song"/>
          <w:sz w:val="24"/>
        </w:rPr>
        <w:br/>
        <w:t xml:space="preserve">    deepth[now] = deepth[fa] + 1;</w:t>
      </w:r>
      <w:r>
        <w:rPr>
          <w:rStyle w:val="Song"/>
          <w:sz w:val="24"/>
        </w:rPr>
        <w:br/>
      </w:r>
      <w:r>
        <w:rPr>
          <w:rStyle w:val="Song"/>
          <w:sz w:val="24"/>
        </w:rPr>
        <w:lastRenderedPageBreak/>
        <w:t xml:space="preserve">    f[++tot] = now;</w:t>
      </w:r>
      <w:r>
        <w:rPr>
          <w:rStyle w:val="Song"/>
          <w:sz w:val="24"/>
        </w:rPr>
        <w:br/>
        <w:t xml:space="preserve">    pos[now] = tot;</w:t>
      </w:r>
      <w:r>
        <w:rPr>
          <w:rStyle w:val="Song"/>
          <w:sz w:val="24"/>
        </w:rPr>
        <w:br/>
        <w:t xml:space="preserve">    for (int </w:t>
      </w:r>
      <w:r>
        <w:rPr>
          <w:rStyle w:val="Song"/>
          <w:sz w:val="24"/>
        </w:rPr>
        <w:t>i = head[now]; i; i = node[i].next) {</w:t>
      </w:r>
      <w:r>
        <w:rPr>
          <w:rStyle w:val="Song"/>
          <w:sz w:val="24"/>
        </w:rPr>
        <w:br/>
        <w:t xml:space="preserve">        int to = node[i].to;</w:t>
      </w:r>
      <w:r>
        <w:rPr>
          <w:rStyle w:val="Song"/>
          <w:sz w:val="24"/>
        </w:rPr>
        <w:br/>
        <w:t xml:space="preserve">        if (to == fa) continue;</w:t>
      </w:r>
      <w:r>
        <w:rPr>
          <w:rStyle w:val="Song"/>
          <w:sz w:val="24"/>
        </w:rPr>
        <w:br/>
        <w:t xml:space="preserve">        dfs(to, now);</w:t>
      </w:r>
      <w:r>
        <w:rPr>
          <w:rStyle w:val="Song"/>
          <w:sz w:val="24"/>
        </w:rPr>
        <w:br/>
        <w:t xml:space="preserve">        f[++tot] = now;</w:t>
      </w:r>
      <w:r>
        <w:rPr>
          <w:rStyle w:val="Song"/>
          <w:sz w:val="24"/>
        </w:rPr>
        <w:br/>
        <w:t xml:space="preserve">    }</w:t>
      </w:r>
      <w:r>
        <w:rPr>
          <w:rStyle w:val="Song"/>
          <w:sz w:val="24"/>
        </w:rPr>
        <w:br/>
        <w:t>}</w:t>
      </w:r>
      <w:r>
        <w:rPr>
          <w:rStyle w:val="Song"/>
          <w:sz w:val="24"/>
        </w:rPr>
        <w:br/>
        <w:t>void init() {</w:t>
      </w:r>
      <w:r>
        <w:rPr>
          <w:rStyle w:val="Song"/>
          <w:sz w:val="24"/>
        </w:rPr>
        <w:br/>
        <w:t xml:space="preserve">    dfs(root, root);</w:t>
      </w:r>
      <w:r>
        <w:rPr>
          <w:rStyle w:val="Song"/>
          <w:sz w:val="24"/>
        </w:rPr>
        <w:br/>
        <w:t xml:space="preserve">    for (int i = 1; i &lt;= tot; i++) {</w:t>
      </w:r>
      <w:r>
        <w:rPr>
          <w:rStyle w:val="Song"/>
          <w:sz w:val="24"/>
        </w:rPr>
        <w:br/>
        <w:t xml:space="preserve">        st[i][0].id = f[i];</w:t>
      </w:r>
      <w:r>
        <w:rPr>
          <w:rStyle w:val="Song"/>
          <w:sz w:val="24"/>
        </w:rPr>
        <w:br/>
        <w:t xml:space="preserve">   </w:t>
      </w:r>
      <w:r>
        <w:rPr>
          <w:rStyle w:val="Song"/>
          <w:sz w:val="24"/>
        </w:rPr>
        <w:t xml:space="preserve"> }</w:t>
      </w:r>
      <w:r>
        <w:rPr>
          <w:rStyle w:val="Song"/>
          <w:sz w:val="24"/>
        </w:rPr>
        <w:br/>
        <w:t xml:space="preserve">    for (int j = 1; j &lt; LOGN; j++)</w:t>
      </w:r>
      <w:r>
        <w:rPr>
          <w:rStyle w:val="Song"/>
          <w:sz w:val="24"/>
        </w:rPr>
        <w:br/>
        <w:t xml:space="preserve">        for (int i = 1; i + (1 &lt;&lt; j) - 1 &lt;= tot; i++)</w:t>
      </w:r>
      <w:r>
        <w:rPr>
          <w:rStyle w:val="Song"/>
          <w:sz w:val="24"/>
        </w:rPr>
        <w:br/>
        <w:t xml:space="preserve">            st[i][j] = min(st[i][j - 1], st[i + (1 &lt;&lt; (j - 1))][j - 1]);</w:t>
      </w:r>
      <w:r>
        <w:rPr>
          <w:rStyle w:val="Song"/>
          <w:sz w:val="24"/>
        </w:rPr>
        <w:br/>
        <w:t>}</w:t>
      </w:r>
    </w:p>
    <w:p w14:paraId="13C94059" w14:textId="77777777" w:rsidR="002145E0" w:rsidRDefault="00D71CD4">
      <w:pPr>
        <w:pStyle w:val="21"/>
      </w:pPr>
      <w:bookmarkStart w:id="106" w:name="_Toc133698737"/>
      <w:r>
        <w:rPr>
          <w:rStyle w:val="Song"/>
          <w:sz w:val="36"/>
        </w:rPr>
        <w:t>splay.cpp</w:t>
      </w:r>
      <w:bookmarkEnd w:id="106"/>
    </w:p>
    <w:p w14:paraId="2AB65D97"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1e5 + 5;</w:t>
      </w:r>
      <w:r>
        <w:rPr>
          <w:rStyle w:val="Song"/>
          <w:sz w:val="24"/>
        </w:rPr>
        <w:br/>
        <w:t>const int</w:t>
      </w:r>
      <w:r>
        <w:rPr>
          <w:rStyle w:val="Song"/>
          <w:sz w:val="24"/>
        </w:rPr>
        <w:t xml:space="preserve"> inf = 2147483647;</w:t>
      </w:r>
      <w:r>
        <w:rPr>
          <w:rStyle w:val="Song"/>
          <w:sz w:val="24"/>
        </w:rPr>
        <w:br/>
      </w:r>
      <w:r>
        <w:rPr>
          <w:rStyle w:val="Song"/>
          <w:sz w:val="24"/>
        </w:rPr>
        <w:br/>
        <w:t>int ch[N][2], val[N], cnt[N], sz[N], fa[N], root, tot;</w:t>
      </w:r>
      <w:r>
        <w:rPr>
          <w:rStyle w:val="Song"/>
          <w:sz w:val="24"/>
        </w:rPr>
        <w:br/>
      </w:r>
      <w:r>
        <w:rPr>
          <w:rStyle w:val="Song"/>
          <w:sz w:val="24"/>
        </w:rPr>
        <w:br/>
        <w:t>void pushup(int rt) {</w:t>
      </w:r>
      <w:r>
        <w:rPr>
          <w:rStyle w:val="Song"/>
          <w:sz w:val="24"/>
        </w:rPr>
        <w:br/>
        <w:t xml:space="preserve">    sz[rt] = sz[ch[rt][0]] + sz[ch[rt][1]] + cnt[rt];</w:t>
      </w:r>
      <w:r>
        <w:rPr>
          <w:rStyle w:val="Song"/>
          <w:sz w:val="24"/>
        </w:rPr>
        <w:br/>
        <w:t>}</w:t>
      </w:r>
      <w:r>
        <w:rPr>
          <w:rStyle w:val="Song"/>
          <w:sz w:val="24"/>
        </w:rPr>
        <w:br/>
        <w:t>int dir(int u) {</w:t>
      </w:r>
      <w:r>
        <w:rPr>
          <w:rStyle w:val="Song"/>
          <w:sz w:val="24"/>
        </w:rPr>
        <w:br/>
        <w:t xml:space="preserve">    return ch[fa[u]][1] == u;</w:t>
      </w:r>
      <w:r>
        <w:rPr>
          <w:rStyle w:val="Song"/>
          <w:sz w:val="24"/>
        </w:rPr>
        <w:br/>
        <w:t>}</w:t>
      </w:r>
      <w:r>
        <w:rPr>
          <w:rStyle w:val="Song"/>
          <w:sz w:val="24"/>
        </w:rPr>
        <w:br/>
        <w:t>void connect(int u, int f, int d) {</w:t>
      </w:r>
      <w:r>
        <w:rPr>
          <w:rStyle w:val="Song"/>
          <w:sz w:val="24"/>
        </w:rPr>
        <w:br/>
        <w:t xml:space="preserve">    ch[f][d] = u;</w:t>
      </w:r>
      <w:r>
        <w:rPr>
          <w:rStyle w:val="Song"/>
          <w:sz w:val="24"/>
        </w:rPr>
        <w:br/>
        <w:t xml:space="preserve">    fa[u] = f;</w:t>
      </w:r>
      <w:r>
        <w:rPr>
          <w:rStyle w:val="Song"/>
          <w:sz w:val="24"/>
        </w:rPr>
        <w:br/>
        <w:t>}</w:t>
      </w:r>
      <w:r>
        <w:rPr>
          <w:rStyle w:val="Song"/>
          <w:sz w:val="24"/>
        </w:rPr>
        <w:br/>
        <w:t>void destory(int u, int f) {</w:t>
      </w:r>
      <w:r>
        <w:rPr>
          <w:rStyle w:val="Song"/>
          <w:sz w:val="24"/>
        </w:rPr>
        <w:br/>
        <w:t xml:space="preserve">    ch[f][dir(u)] = 0;</w:t>
      </w:r>
      <w:r>
        <w:rPr>
          <w:rStyle w:val="Song"/>
          <w:sz w:val="24"/>
        </w:rPr>
        <w:br/>
        <w:t xml:space="preserve">    fa[u] = 0;</w:t>
      </w:r>
      <w:r>
        <w:rPr>
          <w:rStyle w:val="Song"/>
          <w:sz w:val="24"/>
        </w:rPr>
        <w:br/>
      </w:r>
      <w:r>
        <w:rPr>
          <w:rStyle w:val="Song"/>
          <w:sz w:val="24"/>
        </w:rPr>
        <w:lastRenderedPageBreak/>
        <w:t>}</w:t>
      </w:r>
      <w:r>
        <w:rPr>
          <w:rStyle w:val="Song"/>
          <w:sz w:val="24"/>
        </w:rPr>
        <w:br/>
        <w:t>void rotate(int u) {</w:t>
      </w:r>
      <w:r>
        <w:rPr>
          <w:rStyle w:val="Song"/>
          <w:sz w:val="24"/>
        </w:rPr>
        <w:br/>
        <w:t xml:space="preserve">    int f = fa[u], ff = fa[f], du = dir(u);</w:t>
      </w:r>
      <w:r>
        <w:rPr>
          <w:rStyle w:val="Song"/>
          <w:sz w:val="24"/>
        </w:rPr>
        <w:br/>
        <w:t xml:space="preserve">    if (!f) return;  //</w:t>
      </w:r>
      <w:r>
        <w:rPr>
          <w:rStyle w:val="Song"/>
          <w:sz w:val="24"/>
        </w:rPr>
        <w:t>已经是根节点</w:t>
      </w:r>
      <w:r>
        <w:rPr>
          <w:rStyle w:val="Song"/>
          <w:sz w:val="24"/>
        </w:rPr>
        <w:br/>
        <w:t xml:space="preserve">    int df = dir(f);</w:t>
      </w:r>
      <w:r>
        <w:rPr>
          <w:rStyle w:val="Song"/>
          <w:sz w:val="24"/>
        </w:rPr>
        <w:br/>
        <w:t xml:space="preserve">    connect(u, ff, df), connect(ch[u][du ^ 1], f, du)</w:t>
      </w:r>
      <w:r>
        <w:rPr>
          <w:rStyle w:val="Song"/>
          <w:sz w:val="24"/>
        </w:rPr>
        <w:t>, connect(f, u, du ^ 1);</w:t>
      </w:r>
      <w:r>
        <w:rPr>
          <w:rStyle w:val="Song"/>
          <w:sz w:val="24"/>
        </w:rPr>
        <w:br/>
        <w:t xml:space="preserve">    pushup(f), pushup(u);</w:t>
      </w:r>
      <w:r>
        <w:rPr>
          <w:rStyle w:val="Song"/>
          <w:sz w:val="24"/>
        </w:rPr>
        <w:br/>
        <w:t>}</w:t>
      </w:r>
      <w:r>
        <w:rPr>
          <w:rStyle w:val="Song"/>
          <w:sz w:val="24"/>
        </w:rPr>
        <w:br/>
        <w:t>void splay(int u, int rt) {</w:t>
      </w:r>
      <w:r>
        <w:rPr>
          <w:rStyle w:val="Song"/>
          <w:sz w:val="24"/>
        </w:rPr>
        <w:br/>
        <w:t xml:space="preserve">    for (int f = fa[u]; f != rt; f = fa[u]) {</w:t>
      </w:r>
      <w:r>
        <w:rPr>
          <w:rStyle w:val="Song"/>
          <w:sz w:val="24"/>
        </w:rPr>
        <w:br/>
        <w:t xml:space="preserve">        if (fa[f] != rt) (dir(u) ^ dir(f)) ? rotate(u) : rotate(f);</w:t>
      </w:r>
      <w:r>
        <w:rPr>
          <w:rStyle w:val="Song"/>
          <w:sz w:val="24"/>
        </w:rPr>
        <w:br/>
        <w:t xml:space="preserve">        rotate(u);</w:t>
      </w:r>
      <w:r>
        <w:rPr>
          <w:rStyle w:val="Song"/>
          <w:sz w:val="24"/>
        </w:rPr>
        <w:br/>
        <w:t xml:space="preserve">    }</w:t>
      </w:r>
      <w:r>
        <w:rPr>
          <w:rStyle w:val="Song"/>
          <w:sz w:val="24"/>
        </w:rPr>
        <w:br/>
        <w:t xml:space="preserve">    if (!rt) root = u;</w:t>
      </w:r>
      <w:r>
        <w:rPr>
          <w:rStyle w:val="Song"/>
          <w:sz w:val="24"/>
        </w:rPr>
        <w:br/>
        <w:t>}</w:t>
      </w:r>
      <w:r>
        <w:rPr>
          <w:rStyle w:val="Song"/>
          <w:sz w:val="24"/>
        </w:rPr>
        <w:br/>
      </w:r>
      <w:r>
        <w:rPr>
          <w:rStyle w:val="Song"/>
          <w:sz w:val="24"/>
        </w:rPr>
        <w:br/>
        <w:t>void inser</w:t>
      </w:r>
      <w:r>
        <w:rPr>
          <w:rStyle w:val="Song"/>
          <w:sz w:val="24"/>
        </w:rPr>
        <w:t>t(int x) {</w:t>
      </w:r>
      <w:r>
        <w:rPr>
          <w:rStyle w:val="Song"/>
          <w:sz w:val="24"/>
        </w:rPr>
        <w:br/>
        <w:t xml:space="preserve">    int u = root, f = 0;</w:t>
      </w:r>
      <w:r>
        <w:rPr>
          <w:rStyle w:val="Song"/>
          <w:sz w:val="24"/>
        </w:rPr>
        <w:br/>
        <w:t xml:space="preserve">    while (u &amp;&amp; val[u] != x) {</w:t>
      </w:r>
      <w:r>
        <w:rPr>
          <w:rStyle w:val="Song"/>
          <w:sz w:val="24"/>
        </w:rPr>
        <w:br/>
        <w:t xml:space="preserve">        f = u;</w:t>
      </w:r>
      <w:r>
        <w:rPr>
          <w:rStyle w:val="Song"/>
          <w:sz w:val="24"/>
        </w:rPr>
        <w:br/>
        <w:t xml:space="preserve">        u = ch[u][x &gt; val[u]];</w:t>
      </w:r>
      <w:r>
        <w:rPr>
          <w:rStyle w:val="Song"/>
          <w:sz w:val="24"/>
        </w:rPr>
        <w:br/>
        <w:t xml:space="preserve">    }</w:t>
      </w:r>
      <w:r>
        <w:rPr>
          <w:rStyle w:val="Song"/>
          <w:sz w:val="24"/>
        </w:rPr>
        <w:br/>
        <w:t xml:space="preserve">    if (u)</w:t>
      </w:r>
      <w:r>
        <w:rPr>
          <w:rStyle w:val="Song"/>
          <w:sz w:val="24"/>
        </w:rPr>
        <w:br/>
        <w:t xml:space="preserve">        splay(u, 0), cnt[u]++;</w:t>
      </w:r>
      <w:r>
        <w:rPr>
          <w:rStyle w:val="Song"/>
          <w:sz w:val="24"/>
        </w:rPr>
        <w:br/>
        <w:t xml:space="preserve">    else {</w:t>
      </w:r>
      <w:r>
        <w:rPr>
          <w:rStyle w:val="Song"/>
          <w:sz w:val="24"/>
        </w:rPr>
        <w:br/>
        <w:t xml:space="preserve">        u = ++tot;</w:t>
      </w:r>
      <w:r>
        <w:rPr>
          <w:rStyle w:val="Song"/>
          <w:sz w:val="24"/>
        </w:rPr>
        <w:br/>
        <w:t xml:space="preserve">        val[u] = x;</w:t>
      </w:r>
      <w:r>
        <w:rPr>
          <w:rStyle w:val="Song"/>
          <w:sz w:val="24"/>
        </w:rPr>
        <w:br/>
        <w:t xml:space="preserve">        cnt[u] = sz[u] = 1;</w:t>
      </w:r>
      <w:r>
        <w:rPr>
          <w:rStyle w:val="Song"/>
          <w:sz w:val="24"/>
        </w:rPr>
        <w:br/>
        <w:t xml:space="preserve">        connect(u</w:t>
      </w:r>
      <w:r>
        <w:rPr>
          <w:rStyle w:val="Song"/>
          <w:sz w:val="24"/>
        </w:rPr>
        <w:t>, f, x &gt; val[f]);</w:t>
      </w:r>
      <w:r>
        <w:rPr>
          <w:rStyle w:val="Song"/>
          <w:sz w:val="24"/>
        </w:rPr>
        <w:br/>
        <w:t xml:space="preserve">        splay(u, 0);</w:t>
      </w:r>
      <w:r>
        <w:rPr>
          <w:rStyle w:val="Song"/>
          <w:sz w:val="24"/>
        </w:rPr>
        <w:br/>
        <w:t xml:space="preserve">    }</w:t>
      </w:r>
      <w:r>
        <w:rPr>
          <w:rStyle w:val="Song"/>
          <w:sz w:val="24"/>
        </w:rPr>
        <w:br/>
        <w:t>}</w:t>
      </w:r>
      <w:r>
        <w:rPr>
          <w:rStyle w:val="Song"/>
          <w:sz w:val="24"/>
        </w:rPr>
        <w:br/>
        <w:t>int fd(int x) {</w:t>
      </w:r>
      <w:r>
        <w:rPr>
          <w:rStyle w:val="Song"/>
          <w:sz w:val="24"/>
        </w:rPr>
        <w:br/>
        <w:t xml:space="preserve">    int u = root;</w:t>
      </w:r>
      <w:r>
        <w:rPr>
          <w:rStyle w:val="Song"/>
          <w:sz w:val="24"/>
        </w:rPr>
        <w:br/>
        <w:t xml:space="preserve">    while (u &amp;&amp; val[u] != x) {</w:t>
      </w:r>
      <w:r>
        <w:rPr>
          <w:rStyle w:val="Song"/>
          <w:sz w:val="24"/>
        </w:rPr>
        <w:br/>
        <w:t xml:space="preserve">        u = ch[u][x &gt; val[u]];</w:t>
      </w:r>
      <w:r>
        <w:rPr>
          <w:rStyle w:val="Song"/>
          <w:sz w:val="24"/>
        </w:rPr>
        <w:br/>
        <w:t xml:space="preserve">    }</w:t>
      </w:r>
      <w:r>
        <w:rPr>
          <w:rStyle w:val="Song"/>
          <w:sz w:val="24"/>
        </w:rPr>
        <w:br/>
        <w:t xml:space="preserve">    if (u) splay(u, 0);</w:t>
      </w:r>
      <w:r>
        <w:rPr>
          <w:rStyle w:val="Song"/>
          <w:sz w:val="24"/>
        </w:rPr>
        <w:br/>
        <w:t xml:space="preserve">    return u;</w:t>
      </w:r>
      <w:r>
        <w:rPr>
          <w:rStyle w:val="Song"/>
          <w:sz w:val="24"/>
        </w:rPr>
        <w:br/>
        <w:t>}</w:t>
      </w:r>
      <w:r>
        <w:rPr>
          <w:rStyle w:val="Song"/>
          <w:sz w:val="24"/>
        </w:rPr>
        <w:br/>
      </w:r>
      <w:r>
        <w:rPr>
          <w:rStyle w:val="Song"/>
          <w:sz w:val="24"/>
        </w:rPr>
        <w:lastRenderedPageBreak/>
        <w:t>void del(int x) {</w:t>
      </w:r>
      <w:r>
        <w:rPr>
          <w:rStyle w:val="Song"/>
          <w:sz w:val="24"/>
        </w:rPr>
        <w:br/>
        <w:t xml:space="preserve">    int u = fd(x);</w:t>
      </w:r>
      <w:r>
        <w:rPr>
          <w:rStyle w:val="Song"/>
          <w:sz w:val="24"/>
        </w:rPr>
        <w:br/>
        <w:t xml:space="preserve">    if (!u) return;</w:t>
      </w:r>
      <w:r>
        <w:rPr>
          <w:rStyle w:val="Song"/>
          <w:sz w:val="24"/>
        </w:rPr>
        <w:br/>
        <w:t xml:space="preserve">    if (cn</w:t>
      </w:r>
      <w:r>
        <w:rPr>
          <w:rStyle w:val="Song"/>
          <w:sz w:val="24"/>
        </w:rPr>
        <w:t>t[u] &gt; 1)</w:t>
      </w:r>
      <w:r>
        <w:rPr>
          <w:rStyle w:val="Song"/>
          <w:sz w:val="24"/>
        </w:rPr>
        <w:br/>
        <w:t xml:space="preserve">        cnt[u]--;</w:t>
      </w:r>
      <w:r>
        <w:rPr>
          <w:rStyle w:val="Song"/>
          <w:sz w:val="24"/>
        </w:rPr>
        <w:br/>
        <w:t xml:space="preserve">    else {</w:t>
      </w:r>
      <w:r>
        <w:rPr>
          <w:rStyle w:val="Song"/>
          <w:sz w:val="24"/>
        </w:rPr>
        <w:br/>
        <w:t xml:space="preserve">        int v = ch[u][0];</w:t>
      </w:r>
      <w:r>
        <w:rPr>
          <w:rStyle w:val="Song"/>
          <w:sz w:val="24"/>
        </w:rPr>
        <w:br/>
        <w:t xml:space="preserve">        if (!v) {</w:t>
      </w:r>
      <w:r>
        <w:rPr>
          <w:rStyle w:val="Song"/>
          <w:sz w:val="24"/>
        </w:rPr>
        <w:br/>
        <w:t xml:space="preserve">            root = ch[u][1];</w:t>
      </w:r>
      <w:r>
        <w:rPr>
          <w:rStyle w:val="Song"/>
          <w:sz w:val="24"/>
        </w:rPr>
        <w:br/>
        <w:t xml:space="preserve">            destory(root, u);</w:t>
      </w:r>
      <w:r>
        <w:rPr>
          <w:rStyle w:val="Song"/>
          <w:sz w:val="24"/>
        </w:rPr>
        <w:br/>
        <w:t xml:space="preserve">        } else {</w:t>
      </w:r>
      <w:r>
        <w:rPr>
          <w:rStyle w:val="Song"/>
          <w:sz w:val="24"/>
        </w:rPr>
        <w:br/>
        <w:t xml:space="preserve">            while (ch[v][1])</w:t>
      </w:r>
      <w:r>
        <w:rPr>
          <w:rStyle w:val="Song"/>
          <w:sz w:val="24"/>
        </w:rPr>
        <w:br/>
        <w:t xml:space="preserve">                v = ch[v][1];</w:t>
      </w:r>
      <w:r>
        <w:rPr>
          <w:rStyle w:val="Song"/>
          <w:sz w:val="24"/>
        </w:rPr>
        <w:br/>
        <w:t xml:space="preserve">            splay(v, u);</w:t>
      </w:r>
      <w:r>
        <w:rPr>
          <w:rStyle w:val="Song"/>
          <w:sz w:val="24"/>
        </w:rPr>
        <w:br/>
        <w:t xml:space="preserve">            u</w:t>
      </w:r>
      <w:r>
        <w:rPr>
          <w:rStyle w:val="Song"/>
          <w:sz w:val="24"/>
        </w:rPr>
        <w:t xml:space="preserve"> = ch[u][1];</w:t>
      </w:r>
      <w:r>
        <w:rPr>
          <w:rStyle w:val="Song"/>
          <w:sz w:val="24"/>
        </w:rPr>
        <w:br/>
        <w:t xml:space="preserve">            destory(v, root);</w:t>
      </w:r>
      <w:r>
        <w:rPr>
          <w:rStyle w:val="Song"/>
          <w:sz w:val="24"/>
        </w:rPr>
        <w:br/>
        <w:t xml:space="preserve">            destory(u, root);</w:t>
      </w:r>
      <w:r>
        <w:rPr>
          <w:rStyle w:val="Song"/>
          <w:sz w:val="24"/>
        </w:rPr>
        <w:br/>
        <w:t xml:space="preserve">            connect(u, v, 1);</w:t>
      </w:r>
      <w:r>
        <w:rPr>
          <w:rStyle w:val="Song"/>
          <w:sz w:val="24"/>
        </w:rPr>
        <w:br/>
        <w:t xml:space="preserve">            pushup(v);</w:t>
      </w:r>
      <w:r>
        <w:rPr>
          <w:rStyle w:val="Song"/>
          <w:sz w:val="24"/>
        </w:rPr>
        <w:br/>
        <w:t xml:space="preserve">            root = v;</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rankx(int x) {</w:t>
      </w:r>
      <w:r>
        <w:rPr>
          <w:rStyle w:val="Song"/>
          <w:sz w:val="24"/>
        </w:rPr>
        <w:br/>
        <w:t xml:space="preserve">    return sz[ch[fd(x)][0]] + 1;</w:t>
      </w:r>
      <w:r>
        <w:rPr>
          <w:rStyle w:val="Song"/>
          <w:sz w:val="24"/>
        </w:rPr>
        <w:br/>
        <w:t>}</w:t>
      </w:r>
      <w:r>
        <w:rPr>
          <w:rStyle w:val="Song"/>
          <w:sz w:val="24"/>
        </w:rPr>
        <w:br/>
        <w:t>int findk(int k) {</w:t>
      </w:r>
      <w:r>
        <w:rPr>
          <w:rStyle w:val="Song"/>
          <w:sz w:val="24"/>
        </w:rPr>
        <w:br/>
        <w:t xml:space="preserve">    int u = root</w:t>
      </w:r>
      <w:r>
        <w:rPr>
          <w:rStyle w:val="Song"/>
          <w:sz w:val="24"/>
        </w:rPr>
        <w:t>;</w:t>
      </w:r>
      <w:r>
        <w:rPr>
          <w:rStyle w:val="Song"/>
          <w:sz w:val="24"/>
        </w:rPr>
        <w:br/>
        <w:t xml:space="preserve">    while (u) {</w:t>
      </w:r>
      <w:r>
        <w:rPr>
          <w:rStyle w:val="Song"/>
          <w:sz w:val="24"/>
        </w:rPr>
        <w:br/>
        <w:t xml:space="preserve">        if (sz[ch[u][0]] + cnt[u] &gt;= k) {</w:t>
      </w:r>
      <w:r>
        <w:rPr>
          <w:rStyle w:val="Song"/>
          <w:sz w:val="24"/>
        </w:rPr>
        <w:br/>
        <w:t xml:space="preserve">            if (sz[ch[u][0]] &lt; k) {</w:t>
      </w:r>
      <w:r>
        <w:rPr>
          <w:rStyle w:val="Song"/>
          <w:sz w:val="24"/>
        </w:rPr>
        <w:br/>
        <w:t xml:space="preserve">                splay(u, 0);</w:t>
      </w:r>
      <w:r>
        <w:rPr>
          <w:rStyle w:val="Song"/>
          <w:sz w:val="24"/>
        </w:rPr>
        <w:br/>
        <w:t xml:space="preserve">                return val[u];</w:t>
      </w:r>
      <w:r>
        <w:rPr>
          <w:rStyle w:val="Song"/>
          <w:sz w:val="24"/>
        </w:rPr>
        <w:br/>
        <w:t xml:space="preserve">            } else</w:t>
      </w:r>
      <w:r>
        <w:rPr>
          <w:rStyle w:val="Song"/>
          <w:sz w:val="24"/>
        </w:rPr>
        <w:br/>
        <w:t xml:space="preserve">                u = ch[u][0];</w:t>
      </w:r>
      <w:r>
        <w:rPr>
          <w:rStyle w:val="Song"/>
          <w:sz w:val="24"/>
        </w:rPr>
        <w:br/>
        <w:t xml:space="preserve">        } else</w:t>
      </w:r>
      <w:r>
        <w:rPr>
          <w:rStyle w:val="Song"/>
          <w:sz w:val="24"/>
        </w:rPr>
        <w:br/>
        <w:t xml:space="preserve">            k -= sz[ch[u][0]] + cnt[</w:t>
      </w:r>
      <w:r>
        <w:rPr>
          <w:rStyle w:val="Song"/>
          <w:sz w:val="24"/>
        </w:rPr>
        <w:t>u], u = ch[u][1];</w:t>
      </w:r>
      <w:r>
        <w:rPr>
          <w:rStyle w:val="Song"/>
          <w:sz w:val="24"/>
        </w:rPr>
        <w:br/>
        <w:t xml:space="preserve">    }</w:t>
      </w:r>
      <w:r>
        <w:rPr>
          <w:rStyle w:val="Song"/>
          <w:sz w:val="24"/>
        </w:rPr>
        <w:br/>
        <w:t xml:space="preserve">    return -1;</w:t>
      </w:r>
      <w:r>
        <w:rPr>
          <w:rStyle w:val="Song"/>
          <w:sz w:val="24"/>
        </w:rPr>
        <w:br/>
        <w:t>}</w:t>
      </w:r>
      <w:r>
        <w:rPr>
          <w:rStyle w:val="Song"/>
          <w:sz w:val="24"/>
        </w:rPr>
        <w:br/>
      </w:r>
      <w:r>
        <w:rPr>
          <w:rStyle w:val="Song"/>
          <w:sz w:val="24"/>
        </w:rPr>
        <w:lastRenderedPageBreak/>
        <w:br/>
        <w:t>int pre(int x) {</w:t>
      </w:r>
      <w:r>
        <w:rPr>
          <w:rStyle w:val="Song"/>
          <w:sz w:val="24"/>
        </w:rPr>
        <w:br/>
        <w:t xml:space="preserve">    int u = root, ans = -inf, id = 0;</w:t>
      </w:r>
      <w:r>
        <w:rPr>
          <w:rStyle w:val="Song"/>
          <w:sz w:val="24"/>
        </w:rPr>
        <w:br/>
        <w:t xml:space="preserve">    while (u) {</w:t>
      </w:r>
      <w:r>
        <w:rPr>
          <w:rStyle w:val="Song"/>
          <w:sz w:val="24"/>
        </w:rPr>
        <w:br/>
        <w:t xml:space="preserve">        if (val[u] &lt; x &amp;&amp; val[u] &gt; ans) ans = val[u], id = u;</w:t>
      </w:r>
      <w:r>
        <w:rPr>
          <w:rStyle w:val="Song"/>
          <w:sz w:val="24"/>
        </w:rPr>
        <w:br/>
        <w:t xml:space="preserve">        u = ch[u][x &gt; val[u]];</w:t>
      </w:r>
      <w:r>
        <w:rPr>
          <w:rStyle w:val="Song"/>
          <w:sz w:val="24"/>
        </w:rPr>
        <w:br/>
        <w:t xml:space="preserve">    }</w:t>
      </w:r>
      <w:r>
        <w:rPr>
          <w:rStyle w:val="Song"/>
          <w:sz w:val="24"/>
        </w:rPr>
        <w:br/>
        <w:t xml:space="preserve">    splay(id, 0);</w:t>
      </w:r>
      <w:r>
        <w:rPr>
          <w:rStyle w:val="Song"/>
          <w:sz w:val="24"/>
        </w:rPr>
        <w:br/>
        <w:t xml:space="preserve">    return ans;</w:t>
      </w:r>
      <w:r>
        <w:rPr>
          <w:rStyle w:val="Song"/>
          <w:sz w:val="24"/>
        </w:rPr>
        <w:br/>
        <w:t>}</w:t>
      </w:r>
      <w:r>
        <w:rPr>
          <w:rStyle w:val="Song"/>
          <w:sz w:val="24"/>
        </w:rPr>
        <w:br/>
        <w:t>int nxt(</w:t>
      </w:r>
      <w:r>
        <w:rPr>
          <w:rStyle w:val="Song"/>
          <w:sz w:val="24"/>
        </w:rPr>
        <w:t>int x) {</w:t>
      </w:r>
      <w:r>
        <w:rPr>
          <w:rStyle w:val="Song"/>
          <w:sz w:val="24"/>
        </w:rPr>
        <w:br/>
        <w:t xml:space="preserve">    int u = root, ans = inf, id = 0;</w:t>
      </w:r>
      <w:r>
        <w:rPr>
          <w:rStyle w:val="Song"/>
          <w:sz w:val="24"/>
        </w:rPr>
        <w:br/>
        <w:t xml:space="preserve">    while (u) {</w:t>
      </w:r>
      <w:r>
        <w:rPr>
          <w:rStyle w:val="Song"/>
          <w:sz w:val="24"/>
        </w:rPr>
        <w:br/>
        <w:t xml:space="preserve">        if (val[u] &gt; x &amp;&amp; val[u] &lt; ans) ans = val[u], id = u;</w:t>
      </w:r>
      <w:r>
        <w:rPr>
          <w:rStyle w:val="Song"/>
          <w:sz w:val="24"/>
        </w:rPr>
        <w:br/>
        <w:t xml:space="preserve">        u = ch[u][x &gt;= val[u]];</w:t>
      </w:r>
      <w:r>
        <w:rPr>
          <w:rStyle w:val="Song"/>
          <w:sz w:val="24"/>
        </w:rPr>
        <w:br/>
        <w:t xml:space="preserve">    }</w:t>
      </w:r>
      <w:r>
        <w:rPr>
          <w:rStyle w:val="Song"/>
          <w:sz w:val="24"/>
        </w:rPr>
        <w:br/>
        <w:t xml:space="preserve">    splay(id, 0);</w:t>
      </w:r>
      <w:r>
        <w:rPr>
          <w:rStyle w:val="Song"/>
          <w:sz w:val="24"/>
        </w:rPr>
        <w:br/>
        <w:t xml:space="preserve">    return ans;</w:t>
      </w:r>
      <w:r>
        <w:rPr>
          <w:rStyle w:val="Song"/>
          <w:sz w:val="24"/>
        </w:rPr>
        <w:br/>
        <w:t>}</w:t>
      </w:r>
      <w:r>
        <w:rPr>
          <w:rStyle w:val="Song"/>
          <w:sz w:val="24"/>
        </w:rPr>
        <w:br/>
        <w:t>// void display(int u) {  //</w:t>
      </w:r>
      <w:r>
        <w:rPr>
          <w:rStyle w:val="Song"/>
          <w:sz w:val="24"/>
        </w:rPr>
        <w:t>用于调试，功能是打印整棵树的所有节点信息</w:t>
      </w:r>
      <w:r>
        <w:rPr>
          <w:rStyle w:val="Song"/>
          <w:sz w:val="24"/>
        </w:rPr>
        <w:br/>
        <w:t>//     if</w:t>
      </w:r>
      <w:r>
        <w:rPr>
          <w:rStyle w:val="Song"/>
          <w:sz w:val="24"/>
        </w:rPr>
        <w:t xml:space="preserve"> (!u) return;</w:t>
      </w:r>
      <w:r>
        <w:rPr>
          <w:rStyle w:val="Song"/>
          <w:sz w:val="24"/>
        </w:rPr>
        <w:br/>
        <w:t>//     printf("%d,%d,%d,%d,%d,%d\n", u, val[u], cnt[u], sz[u], ch[u][0], ch[u][1]);</w:t>
      </w:r>
      <w:r>
        <w:rPr>
          <w:rStyle w:val="Song"/>
          <w:sz w:val="24"/>
        </w:rPr>
        <w:br/>
        <w:t>//     display(ch[u][0]);</w:t>
      </w:r>
      <w:r>
        <w:rPr>
          <w:rStyle w:val="Song"/>
          <w:sz w:val="24"/>
        </w:rPr>
        <w:br/>
        <w:t>//     display(ch[u][1]);</w:t>
      </w:r>
      <w:r>
        <w:rPr>
          <w:rStyle w:val="Song"/>
          <w:sz w:val="24"/>
        </w:rPr>
        <w:br/>
        <w:t>// }</w:t>
      </w:r>
      <w:r>
        <w:rPr>
          <w:rStyle w:val="Song"/>
          <w:sz w:val="24"/>
        </w:rPr>
        <w:br/>
        <w:t>void use_example() {</w:t>
      </w:r>
      <w:r>
        <w:rPr>
          <w:rStyle w:val="Song"/>
          <w:sz w:val="24"/>
        </w:rPr>
        <w:br/>
        <w:t xml:space="preserve">    int n;</w:t>
      </w:r>
      <w:r>
        <w:rPr>
          <w:rStyle w:val="Song"/>
          <w:sz w:val="24"/>
        </w:rPr>
        <w:br/>
        <w:t xml:space="preserve">    scanf("%d", &amp;n);</w:t>
      </w:r>
      <w:r>
        <w:rPr>
          <w:rStyle w:val="Song"/>
          <w:sz w:val="24"/>
        </w:rPr>
        <w:br/>
        <w:t xml:space="preserve">    for (int i = 1; i &lt;= n; ++i) {</w:t>
      </w:r>
      <w:r>
        <w:rPr>
          <w:rStyle w:val="Song"/>
          <w:sz w:val="24"/>
        </w:rPr>
        <w:br/>
        <w:t xml:space="preserve">        int o</w:t>
      </w:r>
      <w:r>
        <w:rPr>
          <w:rStyle w:val="Song"/>
          <w:sz w:val="24"/>
        </w:rPr>
        <w:t>p, x;</w:t>
      </w:r>
      <w:r>
        <w:rPr>
          <w:rStyle w:val="Song"/>
          <w:sz w:val="24"/>
        </w:rPr>
        <w:br/>
        <w:t xml:space="preserve">        scanf("%d%d", &amp;op, &amp;x);</w:t>
      </w:r>
      <w:r>
        <w:rPr>
          <w:rStyle w:val="Song"/>
          <w:sz w:val="24"/>
        </w:rPr>
        <w:br/>
        <w:t xml:space="preserve">        if (op == 1) {</w:t>
      </w:r>
      <w:r>
        <w:rPr>
          <w:rStyle w:val="Song"/>
          <w:sz w:val="24"/>
        </w:rPr>
        <w:br/>
        <w:t xml:space="preserve">            insert(x);</w:t>
      </w:r>
      <w:r>
        <w:rPr>
          <w:rStyle w:val="Song"/>
          <w:sz w:val="24"/>
        </w:rPr>
        <w:br/>
        <w:t xml:space="preserve">        } else if (op == 2) {</w:t>
      </w:r>
      <w:r>
        <w:rPr>
          <w:rStyle w:val="Song"/>
          <w:sz w:val="24"/>
        </w:rPr>
        <w:br/>
        <w:t xml:space="preserve">            del(x);</w:t>
      </w:r>
      <w:r>
        <w:rPr>
          <w:rStyle w:val="Song"/>
          <w:sz w:val="24"/>
        </w:rPr>
        <w:br/>
        <w:t xml:space="preserve">        } else if (op == 3) {</w:t>
      </w:r>
      <w:r>
        <w:rPr>
          <w:rStyle w:val="Song"/>
          <w:sz w:val="24"/>
        </w:rPr>
        <w:br/>
        <w:t xml:space="preserve">            printf("%d\n", rankx(x));</w:t>
      </w:r>
      <w:r>
        <w:rPr>
          <w:rStyle w:val="Song"/>
          <w:sz w:val="24"/>
        </w:rPr>
        <w:br/>
        <w:t xml:space="preserve">        } else if (op == 4) {</w:t>
      </w:r>
      <w:r>
        <w:rPr>
          <w:rStyle w:val="Song"/>
          <w:sz w:val="24"/>
        </w:rPr>
        <w:br/>
        <w:t xml:space="preserve">            printf("%d\n</w:t>
      </w:r>
      <w:r>
        <w:rPr>
          <w:rStyle w:val="Song"/>
          <w:sz w:val="24"/>
        </w:rPr>
        <w:t>", findk(x));</w:t>
      </w:r>
      <w:r>
        <w:rPr>
          <w:rStyle w:val="Song"/>
          <w:sz w:val="24"/>
        </w:rPr>
        <w:br/>
        <w:t xml:space="preserve">        } else if (op == 5) {</w:t>
      </w:r>
      <w:r>
        <w:rPr>
          <w:rStyle w:val="Song"/>
          <w:sz w:val="24"/>
        </w:rPr>
        <w:br/>
      </w:r>
      <w:r>
        <w:rPr>
          <w:rStyle w:val="Song"/>
          <w:sz w:val="24"/>
        </w:rPr>
        <w:lastRenderedPageBreak/>
        <w:t xml:space="preserve">            printf("%d\n", pre(x));</w:t>
      </w:r>
      <w:r>
        <w:rPr>
          <w:rStyle w:val="Song"/>
          <w:sz w:val="24"/>
        </w:rPr>
        <w:br/>
        <w:t xml:space="preserve">        } else if (op == 6) {</w:t>
      </w:r>
      <w:r>
        <w:rPr>
          <w:rStyle w:val="Song"/>
          <w:sz w:val="24"/>
        </w:rPr>
        <w:br/>
        <w:t xml:space="preserve">            printf("%d\n", nxt(x));</w:t>
      </w:r>
      <w:r>
        <w:rPr>
          <w:rStyle w:val="Song"/>
          <w:sz w:val="24"/>
        </w:rPr>
        <w:br/>
        <w:t xml:space="preserve">        }</w:t>
      </w:r>
      <w:r>
        <w:rPr>
          <w:rStyle w:val="Song"/>
          <w:sz w:val="24"/>
        </w:rPr>
        <w:br/>
        <w:t xml:space="preserve">    }</w:t>
      </w:r>
      <w:r>
        <w:rPr>
          <w:rStyle w:val="Song"/>
          <w:sz w:val="24"/>
        </w:rPr>
        <w:br/>
        <w:t>}</w:t>
      </w:r>
      <w:r>
        <w:rPr>
          <w:rStyle w:val="Song"/>
          <w:sz w:val="24"/>
        </w:rPr>
        <w:br/>
      </w:r>
    </w:p>
    <w:p w14:paraId="313139BB" w14:textId="77777777" w:rsidR="002145E0" w:rsidRDefault="00D71CD4">
      <w:pPr>
        <w:pStyle w:val="21"/>
      </w:pPr>
      <w:bookmarkStart w:id="107" w:name="_Toc133698738"/>
      <w:r>
        <w:rPr>
          <w:rStyle w:val="Song"/>
          <w:sz w:val="36"/>
        </w:rPr>
        <w:t>st</w:t>
      </w:r>
      <w:r>
        <w:rPr>
          <w:rStyle w:val="Song"/>
          <w:sz w:val="36"/>
        </w:rPr>
        <w:t>表</w:t>
      </w:r>
      <w:r>
        <w:rPr>
          <w:rStyle w:val="Song"/>
          <w:sz w:val="36"/>
        </w:rPr>
        <w:t>.cpp</w:t>
      </w:r>
      <w:bookmarkEnd w:id="107"/>
    </w:p>
    <w:p w14:paraId="4880868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1000000;</w:t>
      </w:r>
      <w:r>
        <w:rPr>
          <w:rStyle w:val="Song"/>
          <w:sz w:val="24"/>
        </w:rPr>
        <w:br/>
      </w:r>
      <w:r>
        <w:rPr>
          <w:rStyle w:val="Song"/>
          <w:sz w:val="24"/>
        </w:rPr>
        <w:br/>
        <w:t>// init</w:t>
      </w:r>
      <w:r>
        <w:rPr>
          <w:rStyle w:val="Song"/>
          <w:sz w:val="24"/>
        </w:rPr>
        <w:t>时间复杂度</w:t>
      </w:r>
      <w:r>
        <w:rPr>
          <w:rStyle w:val="Song"/>
          <w:sz w:val="24"/>
        </w:rPr>
        <w:t>（</w:t>
      </w:r>
      <w:r>
        <w:rPr>
          <w:rStyle w:val="Song"/>
          <w:sz w:val="24"/>
        </w:rPr>
        <w:t>nlogn</w:t>
      </w:r>
      <w:r>
        <w:rPr>
          <w:rStyle w:val="Song"/>
          <w:sz w:val="24"/>
        </w:rPr>
        <w:t>）查询时间复杂度</w:t>
      </w:r>
      <w:r>
        <w:rPr>
          <w:rStyle w:val="Song"/>
          <w:sz w:val="24"/>
        </w:rPr>
        <w:t>O1</w:t>
      </w:r>
      <w:r>
        <w:rPr>
          <w:rStyle w:val="Song"/>
          <w:sz w:val="24"/>
        </w:rPr>
        <w:br/>
      </w:r>
      <w:r>
        <w:rPr>
          <w:rStyle w:val="Song"/>
          <w:sz w:val="24"/>
        </w:rPr>
        <w:br/>
        <w:t>int st[N][__lg(N) + 1];  // N</w:t>
      </w:r>
      <w:r>
        <w:rPr>
          <w:rStyle w:val="Song"/>
          <w:sz w:val="24"/>
        </w:rPr>
        <w:t>为要查询的最大范围</w:t>
      </w:r>
      <w:r>
        <w:rPr>
          <w:rStyle w:val="Song"/>
          <w:sz w:val="24"/>
        </w:rPr>
        <w:br/>
      </w:r>
      <w:r>
        <w:rPr>
          <w:rStyle w:val="Song"/>
          <w:sz w:val="24"/>
        </w:rPr>
        <w:br/>
        <w:t>// __lg(n)</w:t>
      </w:r>
      <w:r>
        <w:rPr>
          <w:rStyle w:val="Song"/>
          <w:sz w:val="24"/>
        </w:rPr>
        <w:t>返回</w:t>
      </w:r>
      <w:r>
        <w:rPr>
          <w:rStyle w:val="Song"/>
          <w:sz w:val="24"/>
        </w:rPr>
        <w:t>log2(n)</w:t>
      </w:r>
      <w:r>
        <w:rPr>
          <w:rStyle w:val="Song"/>
          <w:sz w:val="24"/>
        </w:rPr>
        <w:t>向向下取整</w:t>
      </w:r>
      <w:r>
        <w:rPr>
          <w:rStyle w:val="Song"/>
          <w:sz w:val="24"/>
        </w:rPr>
        <w:t>,</w:t>
      </w:r>
      <w:r>
        <w:rPr>
          <w:rStyle w:val="Song"/>
          <w:sz w:val="24"/>
        </w:rPr>
        <w:t>最高位的位数减一</w:t>
      </w:r>
      <w:r>
        <w:rPr>
          <w:rStyle w:val="Song"/>
          <w:sz w:val="24"/>
        </w:rPr>
        <w:t>,</w:t>
      </w:r>
      <w:r>
        <w:rPr>
          <w:rStyle w:val="Song"/>
          <w:sz w:val="24"/>
        </w:rPr>
        <w:t>可理解为将</w:t>
      </w:r>
      <w:r>
        <w:rPr>
          <w:rStyle w:val="Song"/>
          <w:sz w:val="24"/>
        </w:rPr>
        <w:t>n</w:t>
      </w:r>
      <w:r>
        <w:rPr>
          <w:rStyle w:val="Song"/>
          <w:sz w:val="24"/>
        </w:rPr>
        <w:t>最高位移到</w:t>
      </w:r>
      <w:r>
        <w:rPr>
          <w:rStyle w:val="Song"/>
          <w:sz w:val="24"/>
        </w:rPr>
        <w:t>&amp;1</w:t>
      </w:r>
      <w:r>
        <w:rPr>
          <w:rStyle w:val="Song"/>
          <w:sz w:val="24"/>
        </w:rPr>
        <w:t>需要移动的位数</w:t>
      </w:r>
      <w:r>
        <w:rPr>
          <w:rStyle w:val="Song"/>
          <w:sz w:val="24"/>
        </w:rPr>
        <w:br/>
      </w:r>
      <w:r>
        <w:rPr>
          <w:rStyle w:val="Song"/>
          <w:sz w:val="24"/>
        </w:rPr>
        <w:br/>
        <w:t xml:space="preserve">// </w:t>
      </w:r>
      <w:r>
        <w:rPr>
          <w:rStyle w:val="Song"/>
          <w:sz w:val="24"/>
        </w:rPr>
        <w:t>在不使用第</w:t>
      </w:r>
      <w:r>
        <w:rPr>
          <w:rStyle w:val="Song"/>
          <w:sz w:val="24"/>
        </w:rPr>
        <w:t>0</w:t>
      </w:r>
      <w:r>
        <w:rPr>
          <w:rStyle w:val="Song"/>
          <w:sz w:val="24"/>
        </w:rPr>
        <w:t>层时</w:t>
      </w:r>
      <w:r>
        <w:rPr>
          <w:rStyle w:val="Song"/>
          <w:sz w:val="24"/>
        </w:rPr>
        <w:t>st</w:t>
      </w:r>
      <w:r>
        <w:rPr>
          <w:rStyle w:val="Song"/>
          <w:sz w:val="24"/>
        </w:rPr>
        <w:t>表不会访问第</w:t>
      </w:r>
      <w:r>
        <w:rPr>
          <w:rStyle w:val="Song"/>
          <w:sz w:val="24"/>
        </w:rPr>
        <w:t>0</w:t>
      </w:r>
      <w:r>
        <w:rPr>
          <w:rStyle w:val="Song"/>
          <w:sz w:val="24"/>
        </w:rPr>
        <w:t>层，当然</w:t>
      </w:r>
      <w:r>
        <w:rPr>
          <w:rStyle w:val="Song"/>
          <w:sz w:val="24"/>
        </w:rPr>
        <w:t>st</w:t>
      </w:r>
      <w:r>
        <w:rPr>
          <w:rStyle w:val="Song"/>
          <w:sz w:val="24"/>
        </w:rPr>
        <w:t>表可以使用第</w:t>
      </w:r>
      <w:r>
        <w:rPr>
          <w:rStyle w:val="Song"/>
          <w:sz w:val="24"/>
        </w:rPr>
        <w:t>0</w:t>
      </w:r>
      <w:r>
        <w:rPr>
          <w:rStyle w:val="Song"/>
          <w:sz w:val="24"/>
        </w:rPr>
        <w:t>层</w:t>
      </w:r>
      <w:r>
        <w:rPr>
          <w:rStyle w:val="Song"/>
          <w:sz w:val="24"/>
        </w:rPr>
        <w:br/>
        <w:t xml:space="preserve">// </w:t>
      </w:r>
      <w:r>
        <w:rPr>
          <w:rStyle w:val="Song"/>
          <w:sz w:val="24"/>
        </w:rPr>
        <w:t>使用</w:t>
      </w:r>
      <w:r>
        <w:rPr>
          <w:rStyle w:val="Song"/>
          <w:sz w:val="24"/>
        </w:rPr>
        <w:t xml:space="preserve">st(i, j) </w:t>
      </w:r>
      <w:r>
        <w:rPr>
          <w:rStyle w:val="Song"/>
          <w:sz w:val="24"/>
        </w:rPr>
        <w:t>来表示区间</w:t>
      </w:r>
      <w:r>
        <w:rPr>
          <w:rStyle w:val="Song"/>
          <w:sz w:val="24"/>
        </w:rPr>
        <w:t xml:space="preserve">[i, i + 2 ^ j - 1] </w:t>
      </w:r>
      <w:r>
        <w:rPr>
          <w:rStyle w:val="Song"/>
          <w:sz w:val="24"/>
        </w:rPr>
        <w:t>中的最值</w:t>
      </w:r>
      <w:r>
        <w:rPr>
          <w:rStyle w:val="Song"/>
          <w:sz w:val="24"/>
        </w:rPr>
        <w:br/>
        <w:t>void init_st(int a[], int n) {</w:t>
      </w:r>
      <w:r>
        <w:rPr>
          <w:rStyle w:val="Song"/>
          <w:sz w:val="24"/>
        </w:rPr>
        <w:br/>
        <w:t xml:space="preserve">    for (int i = 1; i &lt;= n; i++) </w:t>
      </w:r>
      <w:r>
        <w:rPr>
          <w:rStyle w:val="Song"/>
          <w:sz w:val="24"/>
        </w:rPr>
        <w:t>{</w:t>
      </w:r>
      <w:r>
        <w:rPr>
          <w:rStyle w:val="Song"/>
          <w:sz w:val="24"/>
        </w:rPr>
        <w:br/>
        <w:t xml:space="preserve">        st[i][0] = a[i];</w:t>
      </w:r>
      <w:r>
        <w:rPr>
          <w:rStyle w:val="Song"/>
          <w:sz w:val="24"/>
        </w:rPr>
        <w:br/>
        <w:t xml:space="preserve">    }</w:t>
      </w:r>
      <w:r>
        <w:rPr>
          <w:rStyle w:val="Song"/>
          <w:sz w:val="24"/>
        </w:rPr>
        <w:br/>
        <w:t xml:space="preserve">    for (int j = 1; j &lt;= __lg(n); j++) {                                //__lg(len)len</w:t>
      </w:r>
      <w:r>
        <w:rPr>
          <w:rStyle w:val="Song"/>
          <w:sz w:val="24"/>
        </w:rPr>
        <w:t>为要查询的范围</w:t>
      </w:r>
      <w:r>
        <w:rPr>
          <w:rStyle w:val="Song"/>
          <w:sz w:val="24"/>
        </w:rPr>
        <w:br/>
        <w:t xml:space="preserve">        for (int i = 1; i + (1 &lt;&lt; j - 1) &lt;= n; i++) {                   // </w:t>
      </w:r>
      <w:r>
        <w:rPr>
          <w:rStyle w:val="Song"/>
          <w:sz w:val="24"/>
        </w:rPr>
        <w:t>防</w:t>
      </w:r>
      <w:r>
        <w:rPr>
          <w:rStyle w:val="Song"/>
          <w:sz w:val="24"/>
        </w:rPr>
        <w:t>RE,</w:t>
      </w:r>
      <w:r>
        <w:rPr>
          <w:rStyle w:val="Song"/>
          <w:sz w:val="24"/>
        </w:rPr>
        <w:t>多开</w:t>
      </w:r>
      <w:r>
        <w:rPr>
          <w:rStyle w:val="Song"/>
          <w:sz w:val="24"/>
        </w:rPr>
        <w:t>30</w:t>
      </w:r>
      <w:r>
        <w:rPr>
          <w:rStyle w:val="Song"/>
          <w:sz w:val="24"/>
        </w:rPr>
        <w:t>列可直接写</w:t>
      </w:r>
      <w:r>
        <w:rPr>
          <w:rStyle w:val="Song"/>
          <w:sz w:val="24"/>
        </w:rPr>
        <w:t>n,</w:t>
      </w:r>
      <w:r>
        <w:rPr>
          <w:rStyle w:val="Song"/>
          <w:sz w:val="24"/>
        </w:rPr>
        <w:t>标准写法</w:t>
      </w:r>
      <w:r>
        <w:rPr>
          <w:rStyle w:val="Song"/>
          <w:sz w:val="24"/>
        </w:rPr>
        <w:t>i + (1 &lt;&lt; j) - 1 &lt;= n</w:t>
      </w:r>
      <w:r>
        <w:rPr>
          <w:rStyle w:val="Song"/>
          <w:sz w:val="24"/>
        </w:rPr>
        <w:br/>
        <w:t xml:space="preserve">            s</w:t>
      </w:r>
      <w:r>
        <w:rPr>
          <w:rStyle w:val="Song"/>
          <w:sz w:val="24"/>
        </w:rPr>
        <w:t>t[i][j] = max(st[i][j - 1], st[i + (1 &lt;&lt; j - 1)][j - 1]);  // rmq(range max/min query)</w:t>
      </w:r>
      <w:r>
        <w:rPr>
          <w:rStyle w:val="Song"/>
          <w:sz w:val="24"/>
        </w:rPr>
        <w:t>问题的</w:t>
      </w:r>
      <w:r>
        <w:rPr>
          <w:rStyle w:val="Song"/>
          <w:sz w:val="24"/>
        </w:rPr>
        <w:t>st</w:t>
      </w:r>
      <w:r>
        <w:rPr>
          <w:rStyle w:val="Song"/>
          <w:sz w:val="24"/>
        </w:rPr>
        <w:t>表</w:t>
      </w:r>
      <w:r>
        <w:rPr>
          <w:rStyle w:val="Song"/>
          <w:sz w:val="24"/>
        </w:rPr>
        <w:br/>
        <w:t xml:space="preserve">            // st[i][j] = st[st[i][j - 1]][j - 1];                         //</w:t>
      </w:r>
      <w:r>
        <w:rPr>
          <w:rStyle w:val="Song"/>
          <w:sz w:val="24"/>
        </w:rPr>
        <w:t>路径倍增</w:t>
      </w:r>
      <w:r>
        <w:rPr>
          <w:rStyle w:val="Song"/>
          <w:sz w:val="24"/>
        </w:rPr>
        <w:t>st</w:t>
      </w:r>
      <w:r>
        <w:rPr>
          <w:rStyle w:val="Song"/>
          <w:sz w:val="24"/>
        </w:rPr>
        <w:t>表</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queryRMQst(int l, int r) {</w:t>
      </w:r>
      <w:r>
        <w:rPr>
          <w:rStyle w:val="Song"/>
          <w:sz w:val="24"/>
        </w:rPr>
        <w:br/>
      </w:r>
      <w:r>
        <w:rPr>
          <w:rStyle w:val="Song"/>
          <w:sz w:val="24"/>
        </w:rPr>
        <w:lastRenderedPageBreak/>
        <w:t xml:space="preserve">    int k = __lg(r - l + 1);</w:t>
      </w:r>
      <w:r>
        <w:rPr>
          <w:rStyle w:val="Song"/>
          <w:sz w:val="24"/>
        </w:rPr>
        <w:br/>
        <w:t xml:space="preserve">    return max(st[l][k], st[r - (1 &lt;&lt; k) + 1][k]);</w:t>
      </w:r>
      <w:r>
        <w:rPr>
          <w:rStyle w:val="Song"/>
          <w:sz w:val="24"/>
        </w:rPr>
        <w:br/>
        <w:t>}</w:t>
      </w:r>
      <w:r>
        <w:rPr>
          <w:rStyle w:val="Song"/>
          <w:sz w:val="24"/>
        </w:rPr>
        <w:br/>
      </w:r>
      <w:r>
        <w:rPr>
          <w:rStyle w:val="Song"/>
          <w:sz w:val="24"/>
        </w:rPr>
        <w:br/>
        <w:t>int queryRoadSt(int x, int k) {</w:t>
      </w:r>
      <w:r>
        <w:rPr>
          <w:rStyle w:val="Song"/>
          <w:sz w:val="24"/>
        </w:rPr>
        <w:br/>
        <w:t xml:space="preserve">    int i = __lg(k);  // </w:t>
      </w:r>
      <w:r>
        <w:rPr>
          <w:rStyle w:val="Song"/>
          <w:sz w:val="24"/>
        </w:rPr>
        <w:t>也行</w:t>
      </w:r>
      <w:r>
        <w:rPr>
          <w:rStyle w:val="Song"/>
          <w:sz w:val="24"/>
        </w:rPr>
        <w:t xml:space="preserve">, </w:t>
      </w:r>
      <w:r>
        <w:rPr>
          <w:rStyle w:val="Song"/>
          <w:sz w:val="24"/>
        </w:rPr>
        <w:t>加上</w:t>
      </w:r>
      <w:r>
        <w:rPr>
          <w:rStyle w:val="Song"/>
          <w:sz w:val="24"/>
        </w:rPr>
        <w:t xml:space="preserve"> if (k != 0) </w:t>
      </w:r>
      <w:r>
        <w:rPr>
          <w:rStyle w:val="Song"/>
          <w:sz w:val="24"/>
        </w:rPr>
        <w:t>即可</w:t>
      </w:r>
      <w:r>
        <w:rPr>
          <w:rStyle w:val="Song"/>
          <w:sz w:val="24"/>
        </w:rPr>
        <w:br/>
        <w:t xml:space="preserve">    if (k != 0)</w:t>
      </w:r>
      <w:r>
        <w:rPr>
          <w:rStyle w:val="Song"/>
          <w:sz w:val="24"/>
        </w:rPr>
        <w:br/>
        <w:t xml:space="preserve">        for (int i = __lg(k); i &gt;= 0; i--)</w:t>
      </w:r>
      <w:r>
        <w:rPr>
          <w:rStyle w:val="Song"/>
          <w:sz w:val="24"/>
        </w:rPr>
        <w:br/>
        <w:t xml:space="preserve">            if (x &amp; (1 &lt;&lt; i)) x = st[x][i];</w:t>
      </w:r>
      <w:r>
        <w:rPr>
          <w:rStyle w:val="Song"/>
          <w:sz w:val="24"/>
        </w:rPr>
        <w:br/>
        <w:t xml:space="preserve">    return x;</w:t>
      </w:r>
      <w:r>
        <w:rPr>
          <w:rStyle w:val="Song"/>
          <w:sz w:val="24"/>
        </w:rPr>
        <w:br/>
        <w:t>}</w:t>
      </w:r>
    </w:p>
    <w:p w14:paraId="05B61A2D" w14:textId="77777777" w:rsidR="002145E0" w:rsidRDefault="00D71CD4">
      <w:pPr>
        <w:pStyle w:val="21"/>
      </w:pPr>
      <w:bookmarkStart w:id="108" w:name="_Toc133698739"/>
      <w:r>
        <w:rPr>
          <w:rStyle w:val="Song"/>
          <w:sz w:val="36"/>
        </w:rPr>
        <w:t>tre</w:t>
      </w:r>
      <w:r>
        <w:rPr>
          <w:rStyle w:val="Song"/>
          <w:sz w:val="36"/>
        </w:rPr>
        <w:t>ap.cpp</w:t>
      </w:r>
      <w:bookmarkEnd w:id="108"/>
    </w:p>
    <w:p w14:paraId="3616F31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1e5 + 5;</w:t>
      </w:r>
      <w:r>
        <w:rPr>
          <w:rStyle w:val="Song"/>
          <w:sz w:val="24"/>
        </w:rPr>
        <w:br/>
        <w:t>const int inf = 2147483647;</w:t>
      </w:r>
      <w:r>
        <w:rPr>
          <w:rStyle w:val="Song"/>
          <w:sz w:val="24"/>
        </w:rPr>
        <w:br/>
      </w:r>
      <w:r>
        <w:rPr>
          <w:rStyle w:val="Song"/>
          <w:sz w:val="24"/>
        </w:rPr>
        <w:br/>
        <w:t>int ch[N][2], cnt[N], sz[N], val[N], tar[N], fa[N], tot, root;</w:t>
      </w:r>
      <w:r>
        <w:rPr>
          <w:rStyle w:val="Song"/>
          <w:sz w:val="24"/>
        </w:rPr>
        <w:br/>
      </w:r>
      <w:r>
        <w:rPr>
          <w:rStyle w:val="Song"/>
          <w:sz w:val="24"/>
        </w:rPr>
        <w:br/>
        <w:t>mt19937 rnd(time(0));</w:t>
      </w:r>
      <w:r>
        <w:rPr>
          <w:rStyle w:val="Song"/>
          <w:sz w:val="24"/>
        </w:rPr>
        <w:br/>
      </w:r>
      <w:r>
        <w:rPr>
          <w:rStyle w:val="Song"/>
          <w:sz w:val="24"/>
        </w:rPr>
        <w:br/>
        <w:t>void display(int u) {</w:t>
      </w:r>
      <w:r>
        <w:rPr>
          <w:rStyle w:val="Song"/>
          <w:sz w:val="24"/>
        </w:rPr>
        <w:br/>
        <w:t xml:space="preserve">    if (!u) return;</w:t>
      </w:r>
      <w:r>
        <w:rPr>
          <w:rStyle w:val="Song"/>
          <w:sz w:val="24"/>
        </w:rPr>
        <w:br/>
        <w:t xml:space="preserve">    printf("%d,%d,%d,</w:t>
      </w:r>
      <w:r>
        <w:rPr>
          <w:rStyle w:val="Song"/>
          <w:sz w:val="24"/>
        </w:rPr>
        <w:t>%d,%d,%d,%d,%d\n", u, val[u], cnt[u], sz[u], fa[u], tar[u], ch[u][0], ch[u][1]);</w:t>
      </w:r>
      <w:r>
        <w:rPr>
          <w:rStyle w:val="Song"/>
          <w:sz w:val="24"/>
        </w:rPr>
        <w:br/>
        <w:t xml:space="preserve">    display(ch[u][0]);</w:t>
      </w:r>
      <w:r>
        <w:rPr>
          <w:rStyle w:val="Song"/>
          <w:sz w:val="24"/>
        </w:rPr>
        <w:br/>
        <w:t xml:space="preserve">    display(ch[u][1]);</w:t>
      </w:r>
      <w:r>
        <w:rPr>
          <w:rStyle w:val="Song"/>
          <w:sz w:val="24"/>
        </w:rPr>
        <w:br/>
        <w:t>}</w:t>
      </w:r>
      <w:r>
        <w:rPr>
          <w:rStyle w:val="Song"/>
          <w:sz w:val="24"/>
        </w:rPr>
        <w:br/>
        <w:t>void pushup(int rt) {</w:t>
      </w:r>
      <w:r>
        <w:rPr>
          <w:rStyle w:val="Song"/>
          <w:sz w:val="24"/>
        </w:rPr>
        <w:br/>
        <w:t xml:space="preserve">    sz[rt] = sz[ch[rt][0]] + sz[ch[rt][1]] + cnt[rt];</w:t>
      </w:r>
      <w:r>
        <w:rPr>
          <w:rStyle w:val="Song"/>
          <w:sz w:val="24"/>
        </w:rPr>
        <w:br/>
        <w:t>}</w:t>
      </w:r>
      <w:r>
        <w:rPr>
          <w:rStyle w:val="Song"/>
          <w:sz w:val="24"/>
        </w:rPr>
        <w:br/>
        <w:t>int newnode(int f, int x) {</w:t>
      </w:r>
      <w:r>
        <w:rPr>
          <w:rStyle w:val="Song"/>
          <w:sz w:val="24"/>
        </w:rPr>
        <w:br/>
        <w:t xml:space="preserve">    val[++tot] = x;</w:t>
      </w:r>
      <w:r>
        <w:rPr>
          <w:rStyle w:val="Song"/>
          <w:sz w:val="24"/>
        </w:rPr>
        <w:br/>
        <w:t xml:space="preserve"> </w:t>
      </w:r>
      <w:r>
        <w:rPr>
          <w:rStyle w:val="Song"/>
          <w:sz w:val="24"/>
        </w:rPr>
        <w:t xml:space="preserve">   sz[tot] = cnt[tot] = 1;</w:t>
      </w:r>
      <w:r>
        <w:rPr>
          <w:rStyle w:val="Song"/>
          <w:sz w:val="24"/>
        </w:rPr>
        <w:br/>
        <w:t xml:space="preserve">    tar[tot] = rnd();</w:t>
      </w:r>
      <w:r>
        <w:rPr>
          <w:rStyle w:val="Song"/>
          <w:sz w:val="24"/>
        </w:rPr>
        <w:br/>
        <w:t xml:space="preserve">    fa[tot] = f;</w:t>
      </w:r>
      <w:r>
        <w:rPr>
          <w:rStyle w:val="Song"/>
          <w:sz w:val="24"/>
        </w:rPr>
        <w:br/>
        <w:t xml:space="preserve">    return tot;</w:t>
      </w:r>
      <w:r>
        <w:rPr>
          <w:rStyle w:val="Song"/>
          <w:sz w:val="24"/>
        </w:rPr>
        <w:br/>
        <w:t>}</w:t>
      </w:r>
      <w:r>
        <w:rPr>
          <w:rStyle w:val="Song"/>
          <w:sz w:val="24"/>
        </w:rPr>
        <w:br/>
        <w:t>int dir(int u) {</w:t>
      </w:r>
      <w:r>
        <w:rPr>
          <w:rStyle w:val="Song"/>
          <w:sz w:val="24"/>
        </w:rPr>
        <w:br/>
      </w:r>
      <w:r>
        <w:rPr>
          <w:rStyle w:val="Song"/>
          <w:sz w:val="24"/>
        </w:rPr>
        <w:lastRenderedPageBreak/>
        <w:t xml:space="preserve">    return ch[fa[u]][1] == u;</w:t>
      </w:r>
      <w:r>
        <w:rPr>
          <w:rStyle w:val="Song"/>
          <w:sz w:val="24"/>
        </w:rPr>
        <w:br/>
        <w:t>}</w:t>
      </w:r>
      <w:r>
        <w:rPr>
          <w:rStyle w:val="Song"/>
          <w:sz w:val="24"/>
        </w:rPr>
        <w:br/>
        <w:t>void connect(int u, int f, int d) {</w:t>
      </w:r>
      <w:r>
        <w:rPr>
          <w:rStyle w:val="Song"/>
          <w:sz w:val="24"/>
        </w:rPr>
        <w:br/>
        <w:t xml:space="preserve">    fa[u] = f;</w:t>
      </w:r>
      <w:r>
        <w:rPr>
          <w:rStyle w:val="Song"/>
          <w:sz w:val="24"/>
        </w:rPr>
        <w:br/>
        <w:t xml:space="preserve">    ch[f][d] = u;</w:t>
      </w:r>
      <w:r>
        <w:rPr>
          <w:rStyle w:val="Song"/>
          <w:sz w:val="24"/>
        </w:rPr>
        <w:br/>
        <w:t>}</w:t>
      </w:r>
      <w:r>
        <w:rPr>
          <w:rStyle w:val="Song"/>
          <w:sz w:val="24"/>
        </w:rPr>
        <w:br/>
        <w:t>void rotate(int u) {</w:t>
      </w:r>
      <w:r>
        <w:rPr>
          <w:rStyle w:val="Song"/>
          <w:sz w:val="24"/>
        </w:rPr>
        <w:br/>
        <w:t xml:space="preserve">    int f = fa[u], ff = fa[f], </w:t>
      </w:r>
      <w:r>
        <w:rPr>
          <w:rStyle w:val="Song"/>
          <w:sz w:val="24"/>
        </w:rPr>
        <w:t>du = dir(u);</w:t>
      </w:r>
      <w:r>
        <w:rPr>
          <w:rStyle w:val="Song"/>
          <w:sz w:val="24"/>
        </w:rPr>
        <w:br/>
        <w:t xml:space="preserve">    if (!f) return;</w:t>
      </w:r>
      <w:r>
        <w:rPr>
          <w:rStyle w:val="Song"/>
          <w:sz w:val="24"/>
        </w:rPr>
        <w:br/>
        <w:t xml:space="preserve">    int df = dir(f);</w:t>
      </w:r>
      <w:r>
        <w:rPr>
          <w:rStyle w:val="Song"/>
          <w:sz w:val="24"/>
        </w:rPr>
        <w:br/>
        <w:t xml:space="preserve">    connect(u, ff, df), connect(ch[u][du ^ 1], f, du), connect(f, u, du ^ 1);</w:t>
      </w:r>
      <w:r>
        <w:rPr>
          <w:rStyle w:val="Song"/>
          <w:sz w:val="24"/>
        </w:rPr>
        <w:br/>
        <w:t xml:space="preserve">    pushup(f), pushup(u);</w:t>
      </w:r>
      <w:r>
        <w:rPr>
          <w:rStyle w:val="Song"/>
          <w:sz w:val="24"/>
        </w:rPr>
        <w:br/>
        <w:t xml:space="preserve">    if (!ff) root = u;</w:t>
      </w:r>
      <w:r>
        <w:rPr>
          <w:rStyle w:val="Song"/>
          <w:sz w:val="24"/>
        </w:rPr>
        <w:br/>
        <w:t>}</w:t>
      </w:r>
      <w:r>
        <w:rPr>
          <w:rStyle w:val="Song"/>
          <w:sz w:val="24"/>
        </w:rPr>
        <w:br/>
        <w:t xml:space="preserve">void insert(int&amp; u, int f, int x) {  // </w:t>
      </w:r>
      <w:r>
        <w:rPr>
          <w:rStyle w:val="Song"/>
          <w:sz w:val="24"/>
        </w:rPr>
        <w:t>注意第一个参数是引用</w:t>
      </w:r>
      <w:r>
        <w:rPr>
          <w:rStyle w:val="Song"/>
          <w:sz w:val="24"/>
        </w:rPr>
        <w:br/>
        <w:t xml:space="preserve">    if (!u) {</w:t>
      </w:r>
      <w:r>
        <w:rPr>
          <w:rStyle w:val="Song"/>
          <w:sz w:val="24"/>
        </w:rPr>
        <w:br/>
        <w:t xml:space="preserve">        </w:t>
      </w:r>
      <w:r>
        <w:rPr>
          <w:rStyle w:val="Song"/>
          <w:sz w:val="24"/>
        </w:rPr>
        <w:t>u = newnode(f, x);</w:t>
      </w:r>
      <w:r>
        <w:rPr>
          <w:rStyle w:val="Song"/>
          <w:sz w:val="24"/>
        </w:rPr>
        <w:br/>
        <w:t xml:space="preserve">        return;</w:t>
      </w:r>
      <w:r>
        <w:rPr>
          <w:rStyle w:val="Song"/>
          <w:sz w:val="24"/>
        </w:rPr>
        <w:br/>
        <w:t xml:space="preserve">    }</w:t>
      </w:r>
      <w:r>
        <w:rPr>
          <w:rStyle w:val="Song"/>
          <w:sz w:val="24"/>
        </w:rPr>
        <w:br/>
        <w:t xml:space="preserve">    sz[u]++;</w:t>
      </w:r>
      <w:r>
        <w:rPr>
          <w:rStyle w:val="Song"/>
          <w:sz w:val="24"/>
        </w:rPr>
        <w:br/>
        <w:t xml:space="preserve">    if (val[u] == x) {</w:t>
      </w:r>
      <w:r>
        <w:rPr>
          <w:rStyle w:val="Song"/>
          <w:sz w:val="24"/>
        </w:rPr>
        <w:br/>
        <w:t xml:space="preserve">        cnt[u]++;</w:t>
      </w:r>
      <w:r>
        <w:rPr>
          <w:rStyle w:val="Song"/>
          <w:sz w:val="24"/>
        </w:rPr>
        <w:br/>
        <w:t xml:space="preserve">    } else</w:t>
      </w:r>
      <w:r>
        <w:rPr>
          <w:rStyle w:val="Song"/>
          <w:sz w:val="24"/>
        </w:rPr>
        <w:br/>
        <w:t xml:space="preserve">        insert(ch[u][x &gt; val[u]], u, x);</w:t>
      </w:r>
      <w:r>
        <w:rPr>
          <w:rStyle w:val="Song"/>
          <w:sz w:val="24"/>
        </w:rPr>
        <w:br/>
        <w:t xml:space="preserve">    if (ch[u][0] &amp;&amp; tar[u] &gt; tar[ch[u][0]]) {</w:t>
      </w:r>
      <w:r>
        <w:rPr>
          <w:rStyle w:val="Song"/>
          <w:sz w:val="24"/>
        </w:rPr>
        <w:br/>
        <w:t xml:space="preserve">        rotate(ch[u][0]);</w:t>
      </w:r>
      <w:r>
        <w:rPr>
          <w:rStyle w:val="Song"/>
          <w:sz w:val="24"/>
        </w:rPr>
        <w:br/>
        <w:t xml:space="preserve">    } else if (ch[u][1] &amp;&amp; tar[u] &gt; t</w:t>
      </w:r>
      <w:r>
        <w:rPr>
          <w:rStyle w:val="Song"/>
          <w:sz w:val="24"/>
        </w:rPr>
        <w:t>ar[ch[u][1]]) {</w:t>
      </w:r>
      <w:r>
        <w:rPr>
          <w:rStyle w:val="Song"/>
          <w:sz w:val="24"/>
        </w:rPr>
        <w:br/>
        <w:t xml:space="preserve">        rotate(ch[u][1]);</w:t>
      </w:r>
      <w:r>
        <w:rPr>
          <w:rStyle w:val="Song"/>
          <w:sz w:val="24"/>
        </w:rPr>
        <w:br/>
        <w:t xml:space="preserve">    }</w:t>
      </w:r>
      <w:r>
        <w:rPr>
          <w:rStyle w:val="Song"/>
          <w:sz w:val="24"/>
        </w:rPr>
        <w:br/>
        <w:t>}</w:t>
      </w:r>
      <w:r>
        <w:rPr>
          <w:rStyle w:val="Song"/>
          <w:sz w:val="24"/>
        </w:rPr>
        <w:br/>
        <w:t>void del(int&amp; u, int x) {</w:t>
      </w:r>
      <w:r>
        <w:rPr>
          <w:rStyle w:val="Song"/>
          <w:sz w:val="24"/>
        </w:rPr>
        <w:br/>
        <w:t xml:space="preserve">    if (!u)</w:t>
      </w:r>
      <w:r>
        <w:rPr>
          <w:rStyle w:val="Song"/>
          <w:sz w:val="24"/>
        </w:rPr>
        <w:br/>
        <w:t xml:space="preserve">        return;</w:t>
      </w:r>
      <w:r>
        <w:rPr>
          <w:rStyle w:val="Song"/>
          <w:sz w:val="24"/>
        </w:rPr>
        <w:br/>
        <w:t xml:space="preserve">    else if (val[u] == x) {</w:t>
      </w:r>
      <w:r>
        <w:rPr>
          <w:rStyle w:val="Song"/>
          <w:sz w:val="24"/>
        </w:rPr>
        <w:br/>
        <w:t xml:space="preserve">        if (cnt[u] &gt; 1) {</w:t>
      </w:r>
      <w:r>
        <w:rPr>
          <w:rStyle w:val="Song"/>
          <w:sz w:val="24"/>
        </w:rPr>
        <w:br/>
        <w:t xml:space="preserve">            cnt[u]--;</w:t>
      </w:r>
      <w:r>
        <w:rPr>
          <w:rStyle w:val="Song"/>
          <w:sz w:val="24"/>
        </w:rPr>
        <w:br/>
        <w:t xml:space="preserve">        } else if (ch[u][0] &amp;&amp; ch[u][1]) {</w:t>
      </w:r>
      <w:r>
        <w:rPr>
          <w:rStyle w:val="Song"/>
          <w:sz w:val="24"/>
        </w:rPr>
        <w:br/>
        <w:t xml:space="preserve">            int v;</w:t>
      </w:r>
      <w:r>
        <w:rPr>
          <w:rStyle w:val="Song"/>
          <w:sz w:val="24"/>
        </w:rPr>
        <w:br/>
        <w:t xml:space="preserve">            if</w:t>
      </w:r>
      <w:r>
        <w:rPr>
          <w:rStyle w:val="Song"/>
          <w:sz w:val="24"/>
        </w:rPr>
        <w:t xml:space="preserve"> (val[ch[u][0]] &lt; val[ch[u][1]]) {</w:t>
      </w:r>
      <w:r>
        <w:rPr>
          <w:rStyle w:val="Song"/>
          <w:sz w:val="24"/>
        </w:rPr>
        <w:br/>
        <w:t xml:space="preserve">                v = ch[u][0];</w:t>
      </w:r>
      <w:r>
        <w:rPr>
          <w:rStyle w:val="Song"/>
          <w:sz w:val="24"/>
        </w:rPr>
        <w:br/>
      </w:r>
      <w:r>
        <w:rPr>
          <w:rStyle w:val="Song"/>
          <w:sz w:val="24"/>
        </w:rPr>
        <w:lastRenderedPageBreak/>
        <w:t xml:space="preserve">                rotate(v);</w:t>
      </w:r>
      <w:r>
        <w:rPr>
          <w:rStyle w:val="Song"/>
          <w:sz w:val="24"/>
        </w:rPr>
        <w:br/>
        <w:t xml:space="preserve">                del(ch[v][1], x);</w:t>
      </w:r>
      <w:r>
        <w:rPr>
          <w:rStyle w:val="Song"/>
          <w:sz w:val="24"/>
        </w:rPr>
        <w:br/>
        <w:t xml:space="preserve">            } else {</w:t>
      </w:r>
      <w:r>
        <w:rPr>
          <w:rStyle w:val="Song"/>
          <w:sz w:val="24"/>
        </w:rPr>
        <w:br/>
        <w:t xml:space="preserve">                v = ch[u][1];</w:t>
      </w:r>
      <w:r>
        <w:rPr>
          <w:rStyle w:val="Song"/>
          <w:sz w:val="24"/>
        </w:rPr>
        <w:br/>
        <w:t xml:space="preserve">                rotate(v);</w:t>
      </w:r>
      <w:r>
        <w:rPr>
          <w:rStyle w:val="Song"/>
          <w:sz w:val="24"/>
        </w:rPr>
        <w:br/>
        <w:t xml:space="preserve">                del(ch[v][0], x);</w:t>
      </w:r>
      <w:r>
        <w:rPr>
          <w:rStyle w:val="Song"/>
          <w:sz w:val="24"/>
        </w:rPr>
        <w:br/>
        <w:t xml:space="preserve">            }</w:t>
      </w:r>
      <w:r>
        <w:rPr>
          <w:rStyle w:val="Song"/>
          <w:sz w:val="24"/>
        </w:rPr>
        <w:br/>
        <w:t xml:space="preserve">    </w:t>
      </w:r>
      <w:r>
        <w:rPr>
          <w:rStyle w:val="Song"/>
          <w:sz w:val="24"/>
        </w:rPr>
        <w:t xml:space="preserve">    } else {</w:t>
      </w:r>
      <w:r>
        <w:rPr>
          <w:rStyle w:val="Song"/>
          <w:sz w:val="24"/>
        </w:rPr>
        <w:br/>
        <w:t xml:space="preserve">            int v = fa[u];</w:t>
      </w:r>
      <w:r>
        <w:rPr>
          <w:rStyle w:val="Song"/>
          <w:sz w:val="24"/>
        </w:rPr>
        <w:br/>
        <w:t xml:space="preserve">            fa[u] = 0;</w:t>
      </w:r>
      <w:r>
        <w:rPr>
          <w:rStyle w:val="Song"/>
          <w:sz w:val="24"/>
        </w:rPr>
        <w:br/>
        <w:t xml:space="preserve">            u = ch[u][0] + ch[u][1];</w:t>
      </w:r>
      <w:r>
        <w:rPr>
          <w:rStyle w:val="Song"/>
          <w:sz w:val="24"/>
        </w:rPr>
        <w:br/>
        <w:t xml:space="preserve">            fa[u] = v;</w:t>
      </w:r>
      <w:r>
        <w:rPr>
          <w:rStyle w:val="Song"/>
          <w:sz w:val="24"/>
        </w:rPr>
        <w:br/>
        <w:t xml:space="preserve">            return;</w:t>
      </w:r>
      <w:r>
        <w:rPr>
          <w:rStyle w:val="Song"/>
          <w:sz w:val="24"/>
        </w:rPr>
        <w:br/>
        <w:t xml:space="preserve">        }</w:t>
      </w:r>
      <w:r>
        <w:rPr>
          <w:rStyle w:val="Song"/>
          <w:sz w:val="24"/>
        </w:rPr>
        <w:br/>
        <w:t xml:space="preserve">    } else</w:t>
      </w:r>
      <w:r>
        <w:rPr>
          <w:rStyle w:val="Song"/>
          <w:sz w:val="24"/>
        </w:rPr>
        <w:br/>
        <w:t xml:space="preserve">        del(ch[u][x &gt; val[u]], x);</w:t>
      </w:r>
      <w:r>
        <w:rPr>
          <w:rStyle w:val="Song"/>
          <w:sz w:val="24"/>
        </w:rPr>
        <w:br/>
        <w:t xml:space="preserve">    pushup(u);</w:t>
      </w:r>
      <w:r>
        <w:rPr>
          <w:rStyle w:val="Song"/>
          <w:sz w:val="24"/>
        </w:rPr>
        <w:br/>
        <w:t>}</w:t>
      </w:r>
      <w:r>
        <w:rPr>
          <w:rStyle w:val="Song"/>
          <w:sz w:val="24"/>
        </w:rPr>
        <w:br/>
      </w:r>
      <w:r>
        <w:rPr>
          <w:rStyle w:val="Song"/>
          <w:sz w:val="24"/>
        </w:rPr>
        <w:br/>
        <w:t>int rankx(int x) {</w:t>
      </w:r>
      <w:r>
        <w:rPr>
          <w:rStyle w:val="Song"/>
          <w:sz w:val="24"/>
        </w:rPr>
        <w:br/>
        <w:t xml:space="preserve">    int u = root, an</w:t>
      </w:r>
      <w:r>
        <w:rPr>
          <w:rStyle w:val="Song"/>
          <w:sz w:val="24"/>
        </w:rPr>
        <w:t>s = 0;</w:t>
      </w:r>
      <w:r>
        <w:rPr>
          <w:rStyle w:val="Song"/>
          <w:sz w:val="24"/>
        </w:rPr>
        <w:br/>
        <w:t xml:space="preserve">    while (u) {</w:t>
      </w:r>
      <w:r>
        <w:rPr>
          <w:rStyle w:val="Song"/>
          <w:sz w:val="24"/>
        </w:rPr>
        <w:br/>
        <w:t xml:space="preserve">        if (val[u] &lt; x)</w:t>
      </w:r>
      <w:r>
        <w:rPr>
          <w:rStyle w:val="Song"/>
          <w:sz w:val="24"/>
        </w:rPr>
        <w:br/>
        <w:t xml:space="preserve">            ans += sz[ch[u][0]] + cnt[u], u = ch[u][1];</w:t>
      </w:r>
      <w:r>
        <w:rPr>
          <w:rStyle w:val="Song"/>
          <w:sz w:val="24"/>
        </w:rPr>
        <w:br/>
        <w:t xml:space="preserve">        else</w:t>
      </w:r>
      <w:r>
        <w:rPr>
          <w:rStyle w:val="Song"/>
          <w:sz w:val="24"/>
        </w:rPr>
        <w:br/>
        <w:t xml:space="preserve">            u = ch[u][0];</w:t>
      </w:r>
      <w:r>
        <w:rPr>
          <w:rStyle w:val="Song"/>
          <w:sz w:val="24"/>
        </w:rPr>
        <w:br/>
        <w:t xml:space="preserve">    }</w:t>
      </w:r>
      <w:r>
        <w:rPr>
          <w:rStyle w:val="Song"/>
          <w:sz w:val="24"/>
        </w:rPr>
        <w:br/>
        <w:t xml:space="preserve">    return ans + 1;</w:t>
      </w:r>
      <w:r>
        <w:rPr>
          <w:rStyle w:val="Song"/>
          <w:sz w:val="24"/>
        </w:rPr>
        <w:br/>
        <w:t>}</w:t>
      </w:r>
      <w:r>
        <w:rPr>
          <w:rStyle w:val="Song"/>
          <w:sz w:val="24"/>
        </w:rPr>
        <w:br/>
        <w:t>int findk(int k) {</w:t>
      </w:r>
      <w:r>
        <w:rPr>
          <w:rStyle w:val="Song"/>
          <w:sz w:val="24"/>
        </w:rPr>
        <w:br/>
        <w:t xml:space="preserve">    int u = root;</w:t>
      </w:r>
      <w:r>
        <w:rPr>
          <w:rStyle w:val="Song"/>
          <w:sz w:val="24"/>
        </w:rPr>
        <w:br/>
        <w:t xml:space="preserve">    while (u) {</w:t>
      </w:r>
      <w:r>
        <w:rPr>
          <w:rStyle w:val="Song"/>
          <w:sz w:val="24"/>
        </w:rPr>
        <w:br/>
        <w:t xml:space="preserve">        if (sz[ch[u][0]] + cnt[u]</w:t>
      </w:r>
      <w:r>
        <w:rPr>
          <w:rStyle w:val="Song"/>
          <w:sz w:val="24"/>
        </w:rPr>
        <w:t xml:space="preserve"> &gt;= k) {</w:t>
      </w:r>
      <w:r>
        <w:rPr>
          <w:rStyle w:val="Song"/>
          <w:sz w:val="24"/>
        </w:rPr>
        <w:br/>
        <w:t xml:space="preserve">            if (sz[ch[u][0]] &lt; k)</w:t>
      </w:r>
      <w:r>
        <w:rPr>
          <w:rStyle w:val="Song"/>
          <w:sz w:val="24"/>
        </w:rPr>
        <w:br/>
        <w:t xml:space="preserve">                return val[u];</w:t>
      </w:r>
      <w:r>
        <w:rPr>
          <w:rStyle w:val="Song"/>
          <w:sz w:val="24"/>
        </w:rPr>
        <w:br/>
        <w:t xml:space="preserve">            else</w:t>
      </w:r>
      <w:r>
        <w:rPr>
          <w:rStyle w:val="Song"/>
          <w:sz w:val="24"/>
        </w:rPr>
        <w:br/>
        <w:t xml:space="preserve">                u = ch[u][0];</w:t>
      </w:r>
      <w:r>
        <w:rPr>
          <w:rStyle w:val="Song"/>
          <w:sz w:val="24"/>
        </w:rPr>
        <w:br/>
        <w:t xml:space="preserve">        } else</w:t>
      </w:r>
      <w:r>
        <w:rPr>
          <w:rStyle w:val="Song"/>
          <w:sz w:val="24"/>
        </w:rPr>
        <w:br/>
        <w:t xml:space="preserve">            k -= sz[ch[u][0]] + cnt[u], u = ch[u][1];</w:t>
      </w:r>
      <w:r>
        <w:rPr>
          <w:rStyle w:val="Song"/>
          <w:sz w:val="24"/>
        </w:rPr>
        <w:br/>
        <w:t xml:space="preserve">    }</w:t>
      </w:r>
      <w:r>
        <w:rPr>
          <w:rStyle w:val="Song"/>
          <w:sz w:val="24"/>
        </w:rPr>
        <w:br/>
        <w:t xml:space="preserve">    return -1;</w:t>
      </w:r>
      <w:r>
        <w:rPr>
          <w:rStyle w:val="Song"/>
          <w:sz w:val="24"/>
        </w:rPr>
        <w:br/>
      </w:r>
      <w:r>
        <w:rPr>
          <w:rStyle w:val="Song"/>
          <w:sz w:val="24"/>
        </w:rPr>
        <w:lastRenderedPageBreak/>
        <w:t>}</w:t>
      </w:r>
      <w:r>
        <w:rPr>
          <w:rStyle w:val="Song"/>
          <w:sz w:val="24"/>
        </w:rPr>
        <w:br/>
        <w:t>int pre(int x) {</w:t>
      </w:r>
      <w:r>
        <w:rPr>
          <w:rStyle w:val="Song"/>
          <w:sz w:val="24"/>
        </w:rPr>
        <w:br/>
        <w:t xml:space="preserve">    int u = root, ans = -i</w:t>
      </w:r>
      <w:r>
        <w:rPr>
          <w:rStyle w:val="Song"/>
          <w:sz w:val="24"/>
        </w:rPr>
        <w:t>nf;</w:t>
      </w:r>
      <w:r>
        <w:rPr>
          <w:rStyle w:val="Song"/>
          <w:sz w:val="24"/>
        </w:rPr>
        <w:br/>
        <w:t xml:space="preserve">    while (u) {</w:t>
      </w:r>
      <w:r>
        <w:rPr>
          <w:rStyle w:val="Song"/>
          <w:sz w:val="24"/>
        </w:rPr>
        <w:br/>
        <w:t xml:space="preserve">        if (val[u] &lt; x &amp;&amp; val[u] &gt; ans) ans = val[u];</w:t>
      </w:r>
      <w:r>
        <w:rPr>
          <w:rStyle w:val="Song"/>
          <w:sz w:val="24"/>
        </w:rPr>
        <w:br/>
        <w:t xml:space="preserve">        u = ch[u][x &gt; val[u]];</w:t>
      </w:r>
      <w:r>
        <w:rPr>
          <w:rStyle w:val="Song"/>
          <w:sz w:val="24"/>
        </w:rPr>
        <w:br/>
        <w:t xml:space="preserve">    }</w:t>
      </w:r>
      <w:r>
        <w:rPr>
          <w:rStyle w:val="Song"/>
          <w:sz w:val="24"/>
        </w:rPr>
        <w:br/>
        <w:t xml:space="preserve">    return ans;</w:t>
      </w:r>
      <w:r>
        <w:rPr>
          <w:rStyle w:val="Song"/>
          <w:sz w:val="24"/>
        </w:rPr>
        <w:br/>
        <w:t>}</w:t>
      </w:r>
      <w:r>
        <w:rPr>
          <w:rStyle w:val="Song"/>
          <w:sz w:val="24"/>
        </w:rPr>
        <w:br/>
        <w:t>int nxt(int x) {</w:t>
      </w:r>
      <w:r>
        <w:rPr>
          <w:rStyle w:val="Song"/>
          <w:sz w:val="24"/>
        </w:rPr>
        <w:br/>
        <w:t xml:space="preserve">    int u = root, ans = inf;</w:t>
      </w:r>
      <w:r>
        <w:rPr>
          <w:rStyle w:val="Song"/>
          <w:sz w:val="24"/>
        </w:rPr>
        <w:br/>
        <w:t xml:space="preserve">    while (u) {</w:t>
      </w:r>
      <w:r>
        <w:rPr>
          <w:rStyle w:val="Song"/>
          <w:sz w:val="24"/>
        </w:rPr>
        <w:br/>
        <w:t xml:space="preserve">        if (val[u] &gt; x &amp;&amp; val[u] &lt; ans) ans = val[u];</w:t>
      </w:r>
      <w:r>
        <w:rPr>
          <w:rStyle w:val="Song"/>
          <w:sz w:val="24"/>
        </w:rPr>
        <w:br/>
        <w:t xml:space="preserve">        u =</w:t>
      </w:r>
      <w:r>
        <w:rPr>
          <w:rStyle w:val="Song"/>
          <w:sz w:val="24"/>
        </w:rPr>
        <w:t xml:space="preserve"> ch[u][x &gt;= val[u]];</w:t>
      </w:r>
      <w:r>
        <w:rPr>
          <w:rStyle w:val="Song"/>
          <w:sz w:val="24"/>
        </w:rPr>
        <w:br/>
        <w:t xml:space="preserve">    }</w:t>
      </w:r>
      <w:r>
        <w:rPr>
          <w:rStyle w:val="Song"/>
          <w:sz w:val="24"/>
        </w:rPr>
        <w:br/>
        <w:t xml:space="preserve">    return ans;</w:t>
      </w:r>
      <w:r>
        <w:rPr>
          <w:rStyle w:val="Song"/>
          <w:sz w:val="24"/>
        </w:rPr>
        <w:br/>
        <w:t>}</w:t>
      </w:r>
      <w:r>
        <w:rPr>
          <w:rStyle w:val="Song"/>
          <w:sz w:val="24"/>
        </w:rPr>
        <w:br/>
        <w:t>void example_use() {</w:t>
      </w:r>
      <w:r>
        <w:rPr>
          <w:rStyle w:val="Song"/>
          <w:sz w:val="24"/>
        </w:rPr>
        <w:br/>
        <w:t xml:space="preserve">    int n;</w:t>
      </w:r>
      <w:r>
        <w:rPr>
          <w:rStyle w:val="Song"/>
          <w:sz w:val="24"/>
        </w:rPr>
        <w:br/>
        <w:t xml:space="preserve">    scanf("%d", &amp;n);</w:t>
      </w:r>
      <w:r>
        <w:rPr>
          <w:rStyle w:val="Song"/>
          <w:sz w:val="24"/>
        </w:rPr>
        <w:br/>
        <w:t xml:space="preserve">    for (int i = 1; i &lt;= n; ++i) {</w:t>
      </w:r>
      <w:r>
        <w:rPr>
          <w:rStyle w:val="Song"/>
          <w:sz w:val="24"/>
        </w:rPr>
        <w:br/>
        <w:t xml:space="preserve">        int op, x;</w:t>
      </w:r>
      <w:r>
        <w:rPr>
          <w:rStyle w:val="Song"/>
          <w:sz w:val="24"/>
        </w:rPr>
        <w:br/>
        <w:t xml:space="preserve">        scanf("%d%d", &amp;op, &amp;x);</w:t>
      </w:r>
      <w:r>
        <w:rPr>
          <w:rStyle w:val="Song"/>
          <w:sz w:val="24"/>
        </w:rPr>
        <w:br/>
        <w:t xml:space="preserve">        if (op == 1) {</w:t>
      </w:r>
      <w:r>
        <w:rPr>
          <w:rStyle w:val="Song"/>
          <w:sz w:val="24"/>
        </w:rPr>
        <w:br/>
        <w:t xml:space="preserve">            insert(root, 0, x);</w:t>
      </w:r>
      <w:r>
        <w:rPr>
          <w:rStyle w:val="Song"/>
          <w:sz w:val="24"/>
        </w:rPr>
        <w:br/>
        <w:t xml:space="preserve">        } else if</w:t>
      </w:r>
      <w:r>
        <w:rPr>
          <w:rStyle w:val="Song"/>
          <w:sz w:val="24"/>
        </w:rPr>
        <w:t xml:space="preserve"> (op == 2) {</w:t>
      </w:r>
      <w:r>
        <w:rPr>
          <w:rStyle w:val="Song"/>
          <w:sz w:val="24"/>
        </w:rPr>
        <w:br/>
        <w:t xml:space="preserve">            del(root, x);</w:t>
      </w:r>
      <w:r>
        <w:rPr>
          <w:rStyle w:val="Song"/>
          <w:sz w:val="24"/>
        </w:rPr>
        <w:br/>
        <w:t xml:space="preserve">        } else if (op == 3) {</w:t>
      </w:r>
      <w:r>
        <w:rPr>
          <w:rStyle w:val="Song"/>
          <w:sz w:val="24"/>
        </w:rPr>
        <w:br/>
        <w:t xml:space="preserve">            printf("%d\n", rankx(x));</w:t>
      </w:r>
      <w:r>
        <w:rPr>
          <w:rStyle w:val="Song"/>
          <w:sz w:val="24"/>
        </w:rPr>
        <w:br/>
        <w:t xml:space="preserve">        } else if (op == 4) {</w:t>
      </w:r>
      <w:r>
        <w:rPr>
          <w:rStyle w:val="Song"/>
          <w:sz w:val="24"/>
        </w:rPr>
        <w:br/>
        <w:t xml:space="preserve">            printf("%d\n", findk(x));</w:t>
      </w:r>
      <w:r>
        <w:rPr>
          <w:rStyle w:val="Song"/>
          <w:sz w:val="24"/>
        </w:rPr>
        <w:br/>
        <w:t xml:space="preserve">        } else if (op == 5) {</w:t>
      </w:r>
      <w:r>
        <w:rPr>
          <w:rStyle w:val="Song"/>
          <w:sz w:val="24"/>
        </w:rPr>
        <w:br/>
        <w:t xml:space="preserve">            printf("%d\n", pre(x));</w:t>
      </w:r>
      <w:r>
        <w:rPr>
          <w:rStyle w:val="Song"/>
          <w:sz w:val="24"/>
        </w:rPr>
        <w:br/>
        <w:t xml:space="preserve">        } else </w:t>
      </w:r>
      <w:r>
        <w:rPr>
          <w:rStyle w:val="Song"/>
          <w:sz w:val="24"/>
        </w:rPr>
        <w:t>if (op == 6) {</w:t>
      </w:r>
      <w:r>
        <w:rPr>
          <w:rStyle w:val="Song"/>
          <w:sz w:val="24"/>
        </w:rPr>
        <w:br/>
        <w:t xml:space="preserve">            printf("%d\n", nxt(x));</w:t>
      </w:r>
      <w:r>
        <w:rPr>
          <w:rStyle w:val="Song"/>
          <w:sz w:val="24"/>
        </w:rPr>
        <w:br/>
        <w:t xml:space="preserve">        }</w:t>
      </w:r>
      <w:r>
        <w:rPr>
          <w:rStyle w:val="Song"/>
          <w:sz w:val="24"/>
        </w:rPr>
        <w:br/>
        <w:t xml:space="preserve">    }</w:t>
      </w:r>
      <w:r>
        <w:rPr>
          <w:rStyle w:val="Song"/>
          <w:sz w:val="24"/>
        </w:rPr>
        <w:br/>
        <w:t>}</w:t>
      </w:r>
      <w:r>
        <w:rPr>
          <w:rStyle w:val="Song"/>
          <w:sz w:val="24"/>
        </w:rPr>
        <w:br/>
      </w:r>
    </w:p>
    <w:p w14:paraId="29794CF2" w14:textId="77777777" w:rsidR="002145E0" w:rsidRDefault="00D71CD4">
      <w:pPr>
        <w:pStyle w:val="21"/>
      </w:pPr>
      <w:bookmarkStart w:id="109" w:name="_Toc133698740"/>
      <w:r>
        <w:rPr>
          <w:rStyle w:val="Song"/>
          <w:sz w:val="36"/>
        </w:rPr>
        <w:lastRenderedPageBreak/>
        <w:t>treap_fhqtreap.cpp</w:t>
      </w:r>
      <w:bookmarkEnd w:id="109"/>
    </w:p>
    <w:p w14:paraId="2D89963D"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const int N = 1e5 + 5;</w:t>
      </w:r>
      <w:r>
        <w:rPr>
          <w:rStyle w:val="Song"/>
          <w:sz w:val="24"/>
        </w:rPr>
        <w:br/>
      </w:r>
      <w:r>
        <w:rPr>
          <w:rStyle w:val="Song"/>
          <w:sz w:val="24"/>
        </w:rPr>
        <w:br/>
        <w:t>int ch[N][2], tot, sz[N], val[N], tar[N], root;</w:t>
      </w:r>
      <w:r>
        <w:rPr>
          <w:rStyle w:val="Song"/>
          <w:sz w:val="24"/>
        </w:rPr>
        <w:br/>
        <w:t>mt19937 rnd(time(0));</w:t>
      </w:r>
      <w:r>
        <w:rPr>
          <w:rStyle w:val="Song"/>
          <w:sz w:val="24"/>
        </w:rPr>
        <w:br/>
        <w:t>void display(int u) {</w:t>
      </w:r>
      <w:r>
        <w:rPr>
          <w:rStyle w:val="Song"/>
          <w:sz w:val="24"/>
        </w:rPr>
        <w:br/>
        <w:t xml:space="preserve">    </w:t>
      </w:r>
      <w:r>
        <w:rPr>
          <w:rStyle w:val="Song"/>
          <w:sz w:val="24"/>
        </w:rPr>
        <w:t>if (!u) return;</w:t>
      </w:r>
      <w:r>
        <w:rPr>
          <w:rStyle w:val="Song"/>
          <w:sz w:val="24"/>
        </w:rPr>
        <w:br/>
        <w:t xml:space="preserve">    printf("%d,%d,%d,%d,%d,%d\n", u, val[u], tar[u], sz[u], ch[u][0], ch[u][1]);</w:t>
      </w:r>
      <w:r>
        <w:rPr>
          <w:rStyle w:val="Song"/>
          <w:sz w:val="24"/>
        </w:rPr>
        <w:br/>
        <w:t xml:space="preserve">    display(ch[u][0]);</w:t>
      </w:r>
      <w:r>
        <w:rPr>
          <w:rStyle w:val="Song"/>
          <w:sz w:val="24"/>
        </w:rPr>
        <w:br/>
        <w:t xml:space="preserve">    display(ch[u][1]);</w:t>
      </w:r>
      <w:r>
        <w:rPr>
          <w:rStyle w:val="Song"/>
          <w:sz w:val="24"/>
        </w:rPr>
        <w:br/>
        <w:t>}</w:t>
      </w:r>
      <w:r>
        <w:rPr>
          <w:rStyle w:val="Song"/>
          <w:sz w:val="24"/>
        </w:rPr>
        <w:br/>
        <w:t>void pushup(int rt) {</w:t>
      </w:r>
      <w:r>
        <w:rPr>
          <w:rStyle w:val="Song"/>
          <w:sz w:val="24"/>
        </w:rPr>
        <w:br/>
        <w:t xml:space="preserve">    sz[rt] = sz[ch[rt][0]] + sz[ch[rt][1]] + 1;</w:t>
      </w:r>
      <w:r>
        <w:rPr>
          <w:rStyle w:val="Song"/>
          <w:sz w:val="24"/>
        </w:rPr>
        <w:br/>
        <w:t>}</w:t>
      </w:r>
      <w:r>
        <w:rPr>
          <w:rStyle w:val="Song"/>
          <w:sz w:val="24"/>
        </w:rPr>
        <w:br/>
        <w:t>int merge(int u, int v) {  //</w:t>
      </w:r>
      <w:r>
        <w:rPr>
          <w:rStyle w:val="Song"/>
          <w:sz w:val="24"/>
        </w:rPr>
        <w:t>保证</w:t>
      </w:r>
      <w:r>
        <w:rPr>
          <w:rStyle w:val="Song"/>
          <w:sz w:val="24"/>
        </w:rPr>
        <w:t>u</w:t>
      </w:r>
      <w:r>
        <w:rPr>
          <w:rStyle w:val="Song"/>
          <w:sz w:val="24"/>
        </w:rPr>
        <w:t>树的最大权值小</w:t>
      </w:r>
      <w:r>
        <w:rPr>
          <w:rStyle w:val="Song"/>
          <w:sz w:val="24"/>
        </w:rPr>
        <w:t>于等于</w:t>
      </w:r>
      <w:r>
        <w:rPr>
          <w:rStyle w:val="Song"/>
          <w:sz w:val="24"/>
        </w:rPr>
        <w:t>v</w:t>
      </w:r>
      <w:r>
        <w:rPr>
          <w:rStyle w:val="Song"/>
          <w:sz w:val="24"/>
        </w:rPr>
        <w:t>树的最小权值</w:t>
      </w:r>
      <w:r>
        <w:rPr>
          <w:rStyle w:val="Song"/>
          <w:sz w:val="24"/>
        </w:rPr>
        <w:br/>
        <w:t xml:space="preserve">    if (!u || !v) return u + v;</w:t>
      </w:r>
      <w:r>
        <w:rPr>
          <w:rStyle w:val="Song"/>
          <w:sz w:val="24"/>
        </w:rPr>
        <w:br/>
        <w:t xml:space="preserve">    if (tar[u] &lt; tar[v]) {</w:t>
      </w:r>
      <w:r>
        <w:rPr>
          <w:rStyle w:val="Song"/>
          <w:sz w:val="24"/>
        </w:rPr>
        <w:br/>
        <w:t xml:space="preserve">        ch[u][1] = merge(ch[u][1], v);</w:t>
      </w:r>
      <w:r>
        <w:rPr>
          <w:rStyle w:val="Song"/>
          <w:sz w:val="24"/>
        </w:rPr>
        <w:br/>
        <w:t xml:space="preserve">        pushup(u);</w:t>
      </w:r>
      <w:r>
        <w:rPr>
          <w:rStyle w:val="Song"/>
          <w:sz w:val="24"/>
        </w:rPr>
        <w:br/>
        <w:t xml:space="preserve">        return u;</w:t>
      </w:r>
      <w:r>
        <w:rPr>
          <w:rStyle w:val="Song"/>
          <w:sz w:val="24"/>
        </w:rPr>
        <w:br/>
        <w:t xml:space="preserve">    }</w:t>
      </w:r>
      <w:r>
        <w:rPr>
          <w:rStyle w:val="Song"/>
          <w:sz w:val="24"/>
        </w:rPr>
        <w:br/>
        <w:t xml:space="preserve">    ch[v][0] = merge(u, ch[v][0]);</w:t>
      </w:r>
      <w:r>
        <w:rPr>
          <w:rStyle w:val="Song"/>
          <w:sz w:val="24"/>
        </w:rPr>
        <w:br/>
        <w:t xml:space="preserve">    pushup(v);</w:t>
      </w:r>
      <w:r>
        <w:rPr>
          <w:rStyle w:val="Song"/>
          <w:sz w:val="24"/>
        </w:rPr>
        <w:br/>
        <w:t xml:space="preserve">    return v;</w:t>
      </w:r>
      <w:r>
        <w:rPr>
          <w:rStyle w:val="Song"/>
          <w:sz w:val="24"/>
        </w:rPr>
        <w:br/>
        <w:t>}</w:t>
      </w:r>
      <w:r>
        <w:rPr>
          <w:rStyle w:val="Song"/>
          <w:sz w:val="24"/>
        </w:rPr>
        <w:br/>
        <w:t>void splitv(int rt, int v, int&amp; x, int</w:t>
      </w:r>
      <w:r>
        <w:rPr>
          <w:rStyle w:val="Song"/>
          <w:sz w:val="24"/>
        </w:rPr>
        <w:t>&amp; y) {</w:t>
      </w:r>
      <w:r>
        <w:rPr>
          <w:rStyle w:val="Song"/>
          <w:sz w:val="24"/>
        </w:rPr>
        <w:br/>
        <w:t xml:space="preserve">    if (!rt) {</w:t>
      </w:r>
      <w:r>
        <w:rPr>
          <w:rStyle w:val="Song"/>
          <w:sz w:val="24"/>
        </w:rPr>
        <w:br/>
        <w:t xml:space="preserve">        x = y = 0;</w:t>
      </w:r>
      <w:r>
        <w:rPr>
          <w:rStyle w:val="Song"/>
          <w:sz w:val="24"/>
        </w:rPr>
        <w:br/>
        <w:t xml:space="preserve">        return;</w:t>
      </w:r>
      <w:r>
        <w:rPr>
          <w:rStyle w:val="Song"/>
          <w:sz w:val="24"/>
        </w:rPr>
        <w:br/>
        <w:t xml:space="preserve">    }</w:t>
      </w:r>
      <w:r>
        <w:rPr>
          <w:rStyle w:val="Song"/>
          <w:sz w:val="24"/>
        </w:rPr>
        <w:br/>
        <w:t xml:space="preserve">    if (val[rt] &lt;= v) {</w:t>
      </w:r>
      <w:r>
        <w:rPr>
          <w:rStyle w:val="Song"/>
          <w:sz w:val="24"/>
        </w:rPr>
        <w:br/>
        <w:t xml:space="preserve">        x = rt;</w:t>
      </w:r>
      <w:r>
        <w:rPr>
          <w:rStyle w:val="Song"/>
          <w:sz w:val="24"/>
        </w:rPr>
        <w:br/>
        <w:t xml:space="preserve">        splitv(ch[rt][1], v, ch[x][1], y);</w:t>
      </w:r>
      <w:r>
        <w:rPr>
          <w:rStyle w:val="Song"/>
          <w:sz w:val="24"/>
        </w:rPr>
        <w:br/>
        <w:t xml:space="preserve">    } else {</w:t>
      </w:r>
      <w:r>
        <w:rPr>
          <w:rStyle w:val="Song"/>
          <w:sz w:val="24"/>
        </w:rPr>
        <w:br/>
        <w:t xml:space="preserve">        y = rt;</w:t>
      </w:r>
      <w:r>
        <w:rPr>
          <w:rStyle w:val="Song"/>
          <w:sz w:val="24"/>
        </w:rPr>
        <w:br/>
        <w:t xml:space="preserve">        splitv(ch[rt][0], v, x, ch[y][0]);</w:t>
      </w:r>
      <w:r>
        <w:rPr>
          <w:rStyle w:val="Song"/>
          <w:sz w:val="24"/>
        </w:rPr>
        <w:br/>
      </w:r>
      <w:r>
        <w:rPr>
          <w:rStyle w:val="Song"/>
          <w:sz w:val="24"/>
        </w:rPr>
        <w:lastRenderedPageBreak/>
        <w:t xml:space="preserve">    }</w:t>
      </w:r>
      <w:r>
        <w:rPr>
          <w:rStyle w:val="Song"/>
          <w:sz w:val="24"/>
        </w:rPr>
        <w:br/>
        <w:t xml:space="preserve">    pushup(rt);</w:t>
      </w:r>
      <w:r>
        <w:rPr>
          <w:rStyle w:val="Song"/>
          <w:sz w:val="24"/>
        </w:rPr>
        <w:br/>
        <w:t>}</w:t>
      </w:r>
      <w:r>
        <w:rPr>
          <w:rStyle w:val="Song"/>
          <w:sz w:val="24"/>
        </w:rPr>
        <w:br/>
        <w:t>void splitk(in</w:t>
      </w:r>
      <w:r>
        <w:rPr>
          <w:rStyle w:val="Song"/>
          <w:sz w:val="24"/>
        </w:rPr>
        <w:t>t rt, int k, int&amp; x, int&amp; y) {</w:t>
      </w:r>
      <w:r>
        <w:rPr>
          <w:rStyle w:val="Song"/>
          <w:sz w:val="24"/>
        </w:rPr>
        <w:br/>
        <w:t xml:space="preserve">    if (!rt) {</w:t>
      </w:r>
      <w:r>
        <w:rPr>
          <w:rStyle w:val="Song"/>
          <w:sz w:val="24"/>
        </w:rPr>
        <w:br/>
        <w:t xml:space="preserve">        x = y = 0;</w:t>
      </w:r>
      <w:r>
        <w:rPr>
          <w:rStyle w:val="Song"/>
          <w:sz w:val="24"/>
        </w:rPr>
        <w:br/>
        <w:t xml:space="preserve">        return;</w:t>
      </w:r>
      <w:r>
        <w:rPr>
          <w:rStyle w:val="Song"/>
          <w:sz w:val="24"/>
        </w:rPr>
        <w:br/>
        <w:t xml:space="preserve">    }</w:t>
      </w:r>
      <w:r>
        <w:rPr>
          <w:rStyle w:val="Song"/>
          <w:sz w:val="24"/>
        </w:rPr>
        <w:br/>
        <w:t xml:space="preserve">    if (sz[ch[rt][0]] + 1 &lt;= k) {</w:t>
      </w:r>
      <w:r>
        <w:rPr>
          <w:rStyle w:val="Song"/>
          <w:sz w:val="24"/>
        </w:rPr>
        <w:br/>
        <w:t xml:space="preserve">        x = rt;</w:t>
      </w:r>
      <w:r>
        <w:rPr>
          <w:rStyle w:val="Song"/>
          <w:sz w:val="24"/>
        </w:rPr>
        <w:br/>
        <w:t xml:space="preserve">        splitk(ch[rt][1], k - sz[ch[rt][0]] - 1, ch[x][1], y);</w:t>
      </w:r>
      <w:r>
        <w:rPr>
          <w:rStyle w:val="Song"/>
          <w:sz w:val="24"/>
        </w:rPr>
        <w:br/>
        <w:t xml:space="preserve">    } else {</w:t>
      </w:r>
      <w:r>
        <w:rPr>
          <w:rStyle w:val="Song"/>
          <w:sz w:val="24"/>
        </w:rPr>
        <w:br/>
        <w:t xml:space="preserve">        y = rt;</w:t>
      </w:r>
      <w:r>
        <w:rPr>
          <w:rStyle w:val="Song"/>
          <w:sz w:val="24"/>
        </w:rPr>
        <w:br/>
        <w:t xml:space="preserve">        splitk(ch[rt][0], k</w:t>
      </w:r>
      <w:r>
        <w:rPr>
          <w:rStyle w:val="Song"/>
          <w:sz w:val="24"/>
        </w:rPr>
        <w:t>, x, ch[y][0]);</w:t>
      </w:r>
      <w:r>
        <w:rPr>
          <w:rStyle w:val="Song"/>
          <w:sz w:val="24"/>
        </w:rPr>
        <w:br/>
        <w:t xml:space="preserve">    }</w:t>
      </w:r>
      <w:r>
        <w:rPr>
          <w:rStyle w:val="Song"/>
          <w:sz w:val="24"/>
        </w:rPr>
        <w:br/>
        <w:t xml:space="preserve">    pushup(rt);</w:t>
      </w:r>
      <w:r>
        <w:rPr>
          <w:rStyle w:val="Song"/>
          <w:sz w:val="24"/>
        </w:rPr>
        <w:br/>
        <w:t>}</w:t>
      </w:r>
      <w:r>
        <w:rPr>
          <w:rStyle w:val="Song"/>
          <w:sz w:val="24"/>
        </w:rPr>
        <w:br/>
        <w:t>int newnode(int x) {</w:t>
      </w:r>
      <w:r>
        <w:rPr>
          <w:rStyle w:val="Song"/>
          <w:sz w:val="24"/>
        </w:rPr>
        <w:br/>
        <w:t xml:space="preserve">    val[++tot] = x;</w:t>
      </w:r>
      <w:r>
        <w:rPr>
          <w:rStyle w:val="Song"/>
          <w:sz w:val="24"/>
        </w:rPr>
        <w:br/>
        <w:t xml:space="preserve">    sz[tot] = 1;</w:t>
      </w:r>
      <w:r>
        <w:rPr>
          <w:rStyle w:val="Song"/>
          <w:sz w:val="24"/>
        </w:rPr>
        <w:br/>
        <w:t xml:space="preserve">    tar[tot] = rnd();</w:t>
      </w:r>
      <w:r>
        <w:rPr>
          <w:rStyle w:val="Song"/>
          <w:sz w:val="24"/>
        </w:rPr>
        <w:br/>
        <w:t xml:space="preserve">    return tot;</w:t>
      </w:r>
      <w:r>
        <w:rPr>
          <w:rStyle w:val="Song"/>
          <w:sz w:val="24"/>
        </w:rPr>
        <w:br/>
        <w:t>}</w:t>
      </w:r>
      <w:r>
        <w:rPr>
          <w:rStyle w:val="Song"/>
          <w:sz w:val="24"/>
        </w:rPr>
        <w:br/>
        <w:t>void insert(int v) {</w:t>
      </w:r>
      <w:r>
        <w:rPr>
          <w:rStyle w:val="Song"/>
          <w:sz w:val="24"/>
        </w:rPr>
        <w:br/>
        <w:t xml:space="preserve">    if (!root) {</w:t>
      </w:r>
      <w:r>
        <w:rPr>
          <w:rStyle w:val="Song"/>
          <w:sz w:val="24"/>
        </w:rPr>
        <w:br/>
        <w:t xml:space="preserve">        root = newnode(v);</w:t>
      </w:r>
      <w:r>
        <w:rPr>
          <w:rStyle w:val="Song"/>
          <w:sz w:val="24"/>
        </w:rPr>
        <w:br/>
        <w:t xml:space="preserve">        return;</w:t>
      </w:r>
      <w:r>
        <w:rPr>
          <w:rStyle w:val="Song"/>
          <w:sz w:val="24"/>
        </w:rPr>
        <w:br/>
        <w:t xml:space="preserve">    }</w:t>
      </w:r>
      <w:r>
        <w:rPr>
          <w:rStyle w:val="Song"/>
          <w:sz w:val="24"/>
        </w:rPr>
        <w:br/>
        <w:t xml:space="preserve">    int x, y;</w:t>
      </w:r>
      <w:r>
        <w:rPr>
          <w:rStyle w:val="Song"/>
          <w:sz w:val="24"/>
        </w:rPr>
        <w:br/>
        <w:t xml:space="preserve">    splitv(root, </w:t>
      </w:r>
      <w:r>
        <w:rPr>
          <w:rStyle w:val="Song"/>
          <w:sz w:val="24"/>
        </w:rPr>
        <w:t>v, x, y);</w:t>
      </w:r>
      <w:r>
        <w:rPr>
          <w:rStyle w:val="Song"/>
          <w:sz w:val="24"/>
        </w:rPr>
        <w:br/>
        <w:t xml:space="preserve">    root = merge(merge(x, newnode(v)), y);</w:t>
      </w:r>
      <w:r>
        <w:rPr>
          <w:rStyle w:val="Song"/>
          <w:sz w:val="24"/>
        </w:rPr>
        <w:br/>
        <w:t>}</w:t>
      </w:r>
      <w:r>
        <w:rPr>
          <w:rStyle w:val="Song"/>
          <w:sz w:val="24"/>
        </w:rPr>
        <w:br/>
        <w:t>void del(int v) {</w:t>
      </w:r>
      <w:r>
        <w:rPr>
          <w:rStyle w:val="Song"/>
          <w:sz w:val="24"/>
        </w:rPr>
        <w:br/>
        <w:t xml:space="preserve">    int x, y, z;</w:t>
      </w:r>
      <w:r>
        <w:rPr>
          <w:rStyle w:val="Song"/>
          <w:sz w:val="24"/>
        </w:rPr>
        <w:br/>
        <w:t xml:space="preserve">    splitv(root, v, x, z);</w:t>
      </w:r>
      <w:r>
        <w:rPr>
          <w:rStyle w:val="Song"/>
          <w:sz w:val="24"/>
        </w:rPr>
        <w:br/>
        <w:t xml:space="preserve">    splitv(x, v - 1, x, y);</w:t>
      </w:r>
      <w:r>
        <w:rPr>
          <w:rStyle w:val="Song"/>
          <w:sz w:val="24"/>
        </w:rPr>
        <w:br/>
        <w:t xml:space="preserve">    root = merge(merge(x, merge(ch[y][0], ch[y][1])), z);</w:t>
      </w:r>
      <w:r>
        <w:rPr>
          <w:rStyle w:val="Song"/>
          <w:sz w:val="24"/>
        </w:rPr>
        <w:br/>
        <w:t>}</w:t>
      </w:r>
      <w:r>
        <w:rPr>
          <w:rStyle w:val="Song"/>
          <w:sz w:val="24"/>
        </w:rPr>
        <w:br/>
        <w:t>int maxt(int rt) {</w:t>
      </w:r>
      <w:r>
        <w:rPr>
          <w:rStyle w:val="Song"/>
          <w:sz w:val="24"/>
        </w:rPr>
        <w:br/>
        <w:t xml:space="preserve">    while (ch[rt][1])</w:t>
      </w:r>
      <w:r>
        <w:rPr>
          <w:rStyle w:val="Song"/>
          <w:sz w:val="24"/>
        </w:rPr>
        <w:br/>
        <w:t xml:space="preserve">        rt</w:t>
      </w:r>
      <w:r>
        <w:rPr>
          <w:rStyle w:val="Song"/>
          <w:sz w:val="24"/>
        </w:rPr>
        <w:t xml:space="preserve"> = ch[rt][1];</w:t>
      </w:r>
      <w:r>
        <w:rPr>
          <w:rStyle w:val="Song"/>
          <w:sz w:val="24"/>
        </w:rPr>
        <w:br/>
      </w:r>
      <w:r>
        <w:rPr>
          <w:rStyle w:val="Song"/>
          <w:sz w:val="24"/>
        </w:rPr>
        <w:lastRenderedPageBreak/>
        <w:t xml:space="preserve">    return val[rt];</w:t>
      </w:r>
      <w:r>
        <w:rPr>
          <w:rStyle w:val="Song"/>
          <w:sz w:val="24"/>
        </w:rPr>
        <w:br/>
        <w:t>}</w:t>
      </w:r>
      <w:r>
        <w:rPr>
          <w:rStyle w:val="Song"/>
          <w:sz w:val="24"/>
        </w:rPr>
        <w:br/>
        <w:t>int mint(int rt) {</w:t>
      </w:r>
      <w:r>
        <w:rPr>
          <w:rStyle w:val="Song"/>
          <w:sz w:val="24"/>
        </w:rPr>
        <w:br/>
        <w:t xml:space="preserve">    while (ch[rt][0])</w:t>
      </w:r>
      <w:r>
        <w:rPr>
          <w:rStyle w:val="Song"/>
          <w:sz w:val="24"/>
        </w:rPr>
        <w:br/>
        <w:t xml:space="preserve">        rt = ch[rt][0];</w:t>
      </w:r>
      <w:r>
        <w:rPr>
          <w:rStyle w:val="Song"/>
          <w:sz w:val="24"/>
        </w:rPr>
        <w:br/>
        <w:t xml:space="preserve">    return val[rt];</w:t>
      </w:r>
      <w:r>
        <w:rPr>
          <w:rStyle w:val="Song"/>
          <w:sz w:val="24"/>
        </w:rPr>
        <w:br/>
        <w:t>}</w:t>
      </w:r>
      <w:r>
        <w:rPr>
          <w:rStyle w:val="Song"/>
          <w:sz w:val="24"/>
        </w:rPr>
        <w:br/>
        <w:t>int rankx(int v) {</w:t>
      </w:r>
      <w:r>
        <w:rPr>
          <w:rStyle w:val="Song"/>
          <w:sz w:val="24"/>
        </w:rPr>
        <w:br/>
        <w:t xml:space="preserve">    int x, y, ans;</w:t>
      </w:r>
      <w:r>
        <w:rPr>
          <w:rStyle w:val="Song"/>
          <w:sz w:val="24"/>
        </w:rPr>
        <w:br/>
        <w:t xml:space="preserve">    splitv(root, v - 1, x, y);</w:t>
      </w:r>
      <w:r>
        <w:rPr>
          <w:rStyle w:val="Song"/>
          <w:sz w:val="24"/>
        </w:rPr>
        <w:br/>
        <w:t xml:space="preserve">    ans = sz[x] + 1;</w:t>
      </w:r>
      <w:r>
        <w:rPr>
          <w:rStyle w:val="Song"/>
          <w:sz w:val="24"/>
        </w:rPr>
        <w:br/>
        <w:t xml:space="preserve">    root = merge(x, y);</w:t>
      </w:r>
      <w:r>
        <w:rPr>
          <w:rStyle w:val="Song"/>
          <w:sz w:val="24"/>
        </w:rPr>
        <w:br/>
        <w:t xml:space="preserve">    return ans;</w:t>
      </w:r>
      <w:r>
        <w:rPr>
          <w:rStyle w:val="Song"/>
          <w:sz w:val="24"/>
        </w:rPr>
        <w:br/>
        <w:t>}</w:t>
      </w:r>
      <w:r>
        <w:rPr>
          <w:rStyle w:val="Song"/>
          <w:sz w:val="24"/>
        </w:rPr>
        <w:br/>
        <w:t>i</w:t>
      </w:r>
      <w:r>
        <w:rPr>
          <w:rStyle w:val="Song"/>
          <w:sz w:val="24"/>
        </w:rPr>
        <w:t>nt findk(int k) {</w:t>
      </w:r>
      <w:r>
        <w:rPr>
          <w:rStyle w:val="Song"/>
          <w:sz w:val="24"/>
        </w:rPr>
        <w:br/>
        <w:t xml:space="preserve">    int x, y, ans;</w:t>
      </w:r>
      <w:r>
        <w:rPr>
          <w:rStyle w:val="Song"/>
          <w:sz w:val="24"/>
        </w:rPr>
        <w:br/>
        <w:t xml:space="preserve">    splitk(root, k, x, y);</w:t>
      </w:r>
      <w:r>
        <w:rPr>
          <w:rStyle w:val="Song"/>
          <w:sz w:val="24"/>
        </w:rPr>
        <w:br/>
        <w:t xml:space="preserve">    ans = maxt(x);</w:t>
      </w:r>
      <w:r>
        <w:rPr>
          <w:rStyle w:val="Song"/>
          <w:sz w:val="24"/>
        </w:rPr>
        <w:br/>
        <w:t xml:space="preserve">    root = merge(x, y);</w:t>
      </w:r>
      <w:r>
        <w:rPr>
          <w:rStyle w:val="Song"/>
          <w:sz w:val="24"/>
        </w:rPr>
        <w:br/>
        <w:t xml:space="preserve">    return ans;</w:t>
      </w:r>
      <w:r>
        <w:rPr>
          <w:rStyle w:val="Song"/>
          <w:sz w:val="24"/>
        </w:rPr>
        <w:br/>
        <w:t>}</w:t>
      </w:r>
      <w:r>
        <w:rPr>
          <w:rStyle w:val="Song"/>
          <w:sz w:val="24"/>
        </w:rPr>
        <w:br/>
        <w:t>int pre(int v) {</w:t>
      </w:r>
      <w:r>
        <w:rPr>
          <w:rStyle w:val="Song"/>
          <w:sz w:val="24"/>
        </w:rPr>
        <w:br/>
        <w:t xml:space="preserve">    int x, y, ans;</w:t>
      </w:r>
      <w:r>
        <w:rPr>
          <w:rStyle w:val="Song"/>
          <w:sz w:val="24"/>
        </w:rPr>
        <w:br/>
        <w:t xml:space="preserve">    splitv(root, v - 1, x, y);</w:t>
      </w:r>
      <w:r>
        <w:rPr>
          <w:rStyle w:val="Song"/>
          <w:sz w:val="24"/>
        </w:rPr>
        <w:br/>
        <w:t xml:space="preserve">    ans = maxt(x);</w:t>
      </w:r>
      <w:r>
        <w:rPr>
          <w:rStyle w:val="Song"/>
          <w:sz w:val="24"/>
        </w:rPr>
        <w:br/>
        <w:t xml:space="preserve">    root = merge(x, y);</w:t>
      </w:r>
      <w:r>
        <w:rPr>
          <w:rStyle w:val="Song"/>
          <w:sz w:val="24"/>
        </w:rPr>
        <w:br/>
        <w:t xml:space="preserve">    return ans;</w:t>
      </w:r>
      <w:r>
        <w:rPr>
          <w:rStyle w:val="Song"/>
          <w:sz w:val="24"/>
        </w:rPr>
        <w:br/>
        <w:t>}</w:t>
      </w:r>
      <w:r>
        <w:rPr>
          <w:rStyle w:val="Song"/>
          <w:sz w:val="24"/>
        </w:rPr>
        <w:br/>
        <w:t>int</w:t>
      </w:r>
      <w:r>
        <w:rPr>
          <w:rStyle w:val="Song"/>
          <w:sz w:val="24"/>
        </w:rPr>
        <w:t xml:space="preserve"> nxt(int v) {</w:t>
      </w:r>
      <w:r>
        <w:rPr>
          <w:rStyle w:val="Song"/>
          <w:sz w:val="24"/>
        </w:rPr>
        <w:br/>
        <w:t xml:space="preserve">    int x, y, ans;</w:t>
      </w:r>
      <w:r>
        <w:rPr>
          <w:rStyle w:val="Song"/>
          <w:sz w:val="24"/>
        </w:rPr>
        <w:br/>
        <w:t xml:space="preserve">    splitv(root, v, x, y);</w:t>
      </w:r>
      <w:r>
        <w:rPr>
          <w:rStyle w:val="Song"/>
          <w:sz w:val="24"/>
        </w:rPr>
        <w:br/>
        <w:t xml:space="preserve">    ans = mint(y);</w:t>
      </w:r>
      <w:r>
        <w:rPr>
          <w:rStyle w:val="Song"/>
          <w:sz w:val="24"/>
        </w:rPr>
        <w:br/>
        <w:t xml:space="preserve">    root = merge(x, y);</w:t>
      </w:r>
      <w:r>
        <w:rPr>
          <w:rStyle w:val="Song"/>
          <w:sz w:val="24"/>
        </w:rPr>
        <w:br/>
        <w:t xml:space="preserve">    return ans;</w:t>
      </w:r>
      <w:r>
        <w:rPr>
          <w:rStyle w:val="Song"/>
          <w:sz w:val="24"/>
        </w:rPr>
        <w:br/>
        <w:t>}</w:t>
      </w:r>
      <w:r>
        <w:rPr>
          <w:rStyle w:val="Song"/>
          <w:sz w:val="24"/>
        </w:rPr>
        <w:br/>
        <w:t>void use_example() {</w:t>
      </w:r>
      <w:r>
        <w:rPr>
          <w:rStyle w:val="Song"/>
          <w:sz w:val="24"/>
        </w:rPr>
        <w:br/>
        <w:t xml:space="preserve">    int n;</w:t>
      </w:r>
      <w:r>
        <w:rPr>
          <w:rStyle w:val="Song"/>
          <w:sz w:val="24"/>
        </w:rPr>
        <w:br/>
        <w:t xml:space="preserve">    scanf("%d", &amp;n);</w:t>
      </w:r>
      <w:r>
        <w:rPr>
          <w:rStyle w:val="Song"/>
          <w:sz w:val="24"/>
        </w:rPr>
        <w:br/>
        <w:t xml:space="preserve">    for (int i = 1; i &lt;= n; ++i) {</w:t>
      </w:r>
      <w:r>
        <w:rPr>
          <w:rStyle w:val="Song"/>
          <w:sz w:val="24"/>
        </w:rPr>
        <w:br/>
        <w:t xml:space="preserve">        int op, x;</w:t>
      </w:r>
      <w:r>
        <w:rPr>
          <w:rStyle w:val="Song"/>
          <w:sz w:val="24"/>
        </w:rPr>
        <w:br/>
        <w:t xml:space="preserve">        scanf("%d%d", &amp;op, &amp;</w:t>
      </w:r>
      <w:r>
        <w:rPr>
          <w:rStyle w:val="Song"/>
          <w:sz w:val="24"/>
        </w:rPr>
        <w:t>x);</w:t>
      </w:r>
      <w:r>
        <w:rPr>
          <w:rStyle w:val="Song"/>
          <w:sz w:val="24"/>
        </w:rPr>
        <w:br/>
      </w:r>
      <w:r>
        <w:rPr>
          <w:rStyle w:val="Song"/>
          <w:sz w:val="24"/>
        </w:rPr>
        <w:lastRenderedPageBreak/>
        <w:t xml:space="preserve">        if (op == 1) {</w:t>
      </w:r>
      <w:r>
        <w:rPr>
          <w:rStyle w:val="Song"/>
          <w:sz w:val="24"/>
        </w:rPr>
        <w:br/>
        <w:t xml:space="preserve">            insert(x);</w:t>
      </w:r>
      <w:r>
        <w:rPr>
          <w:rStyle w:val="Song"/>
          <w:sz w:val="24"/>
        </w:rPr>
        <w:br/>
        <w:t xml:space="preserve">        } else if (op == 2) {</w:t>
      </w:r>
      <w:r>
        <w:rPr>
          <w:rStyle w:val="Song"/>
          <w:sz w:val="24"/>
        </w:rPr>
        <w:br/>
        <w:t xml:space="preserve">            del(x);</w:t>
      </w:r>
      <w:r>
        <w:rPr>
          <w:rStyle w:val="Song"/>
          <w:sz w:val="24"/>
        </w:rPr>
        <w:br/>
        <w:t xml:space="preserve">        } else if (op == 3) {</w:t>
      </w:r>
      <w:r>
        <w:rPr>
          <w:rStyle w:val="Song"/>
          <w:sz w:val="24"/>
        </w:rPr>
        <w:br/>
        <w:t xml:space="preserve">            printf("%d\n", rankx(x));</w:t>
      </w:r>
      <w:r>
        <w:rPr>
          <w:rStyle w:val="Song"/>
          <w:sz w:val="24"/>
        </w:rPr>
        <w:br/>
        <w:t xml:space="preserve">        } else if (op == 4) {</w:t>
      </w:r>
      <w:r>
        <w:rPr>
          <w:rStyle w:val="Song"/>
          <w:sz w:val="24"/>
        </w:rPr>
        <w:br/>
        <w:t xml:space="preserve">            printf("%d\n", findk(x));</w:t>
      </w:r>
      <w:r>
        <w:rPr>
          <w:rStyle w:val="Song"/>
          <w:sz w:val="24"/>
        </w:rPr>
        <w:br/>
        <w:t xml:space="preserve">        } else if (o</w:t>
      </w:r>
      <w:r>
        <w:rPr>
          <w:rStyle w:val="Song"/>
          <w:sz w:val="24"/>
        </w:rPr>
        <w:t>p == 5) {</w:t>
      </w:r>
      <w:r>
        <w:rPr>
          <w:rStyle w:val="Song"/>
          <w:sz w:val="24"/>
        </w:rPr>
        <w:br/>
        <w:t xml:space="preserve">            printf("%d\n", pre(x));</w:t>
      </w:r>
      <w:r>
        <w:rPr>
          <w:rStyle w:val="Song"/>
          <w:sz w:val="24"/>
        </w:rPr>
        <w:br/>
        <w:t xml:space="preserve">        } else if (op == 6) {</w:t>
      </w:r>
      <w:r>
        <w:rPr>
          <w:rStyle w:val="Song"/>
          <w:sz w:val="24"/>
        </w:rPr>
        <w:br/>
        <w:t xml:space="preserve">            printf("%d\n", nxt(x));</w:t>
      </w:r>
      <w:r>
        <w:rPr>
          <w:rStyle w:val="Song"/>
          <w:sz w:val="24"/>
        </w:rPr>
        <w:br/>
        <w:t xml:space="preserve">        }</w:t>
      </w:r>
      <w:r>
        <w:rPr>
          <w:rStyle w:val="Song"/>
          <w:sz w:val="24"/>
        </w:rPr>
        <w:br/>
        <w:t xml:space="preserve">    }</w:t>
      </w:r>
      <w:r>
        <w:rPr>
          <w:rStyle w:val="Song"/>
          <w:sz w:val="24"/>
        </w:rPr>
        <w:br/>
        <w:t>}</w:t>
      </w:r>
      <w:r>
        <w:rPr>
          <w:rStyle w:val="Song"/>
          <w:sz w:val="24"/>
        </w:rPr>
        <w:br/>
      </w:r>
    </w:p>
    <w:p w14:paraId="12557017" w14:textId="77777777" w:rsidR="002145E0" w:rsidRDefault="00D71CD4">
      <w:pPr>
        <w:pStyle w:val="21"/>
      </w:pPr>
      <w:bookmarkStart w:id="110" w:name="_Toc133698741"/>
      <w:r>
        <w:rPr>
          <w:rStyle w:val="Song"/>
          <w:sz w:val="36"/>
        </w:rPr>
        <w:t>分块</w:t>
      </w:r>
      <w:r>
        <w:rPr>
          <w:rStyle w:val="Song"/>
          <w:sz w:val="36"/>
        </w:rPr>
        <w:t>.cpp</w:t>
      </w:r>
      <w:bookmarkEnd w:id="110"/>
    </w:p>
    <w:p w14:paraId="72B9D23B"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int n;</w:t>
      </w:r>
      <w:r>
        <w:rPr>
          <w:rStyle w:val="Song"/>
          <w:sz w:val="24"/>
        </w:rPr>
        <w:br/>
        <w:t>const int N = 100000;</w:t>
      </w:r>
      <w:r>
        <w:rPr>
          <w:rStyle w:val="Song"/>
          <w:sz w:val="24"/>
        </w:rPr>
        <w:br/>
        <w:t>int a[N];</w:t>
      </w:r>
      <w:r>
        <w:rPr>
          <w:rStyle w:val="Song"/>
          <w:sz w:val="24"/>
        </w:rPr>
        <w:br/>
      </w:r>
      <w:r>
        <w:rPr>
          <w:rStyle w:val="Song"/>
          <w:sz w:val="24"/>
        </w:rPr>
        <w:br/>
        <w:t>// O(m¸ùn)</w:t>
      </w:r>
      <w:r>
        <w:rPr>
          <w:rStyle w:val="Song"/>
          <w:sz w:val="24"/>
        </w:rPr>
        <w:br/>
        <w:t>int bl[N], br[N], bt[</w:t>
      </w:r>
      <w:r>
        <w:rPr>
          <w:rStyle w:val="Song"/>
          <w:sz w:val="24"/>
        </w:rPr>
        <w:t>N];  // bl(block left)  br(block right) bt(belong to block)</w:t>
      </w:r>
      <w:r>
        <w:rPr>
          <w:rStyle w:val="Song"/>
          <w:sz w:val="24"/>
        </w:rPr>
        <w:br/>
        <w:t>int bval1[N];             // bval1(block value 1)</w:t>
      </w:r>
      <w:r>
        <w:rPr>
          <w:rStyle w:val="Song"/>
          <w:sz w:val="24"/>
        </w:rPr>
        <w:br/>
        <w:t>int btag1[N];</w:t>
      </w:r>
      <w:r>
        <w:rPr>
          <w:rStyle w:val="Song"/>
          <w:sz w:val="24"/>
        </w:rPr>
        <w:br/>
      </w:r>
      <w:r>
        <w:rPr>
          <w:rStyle w:val="Song"/>
          <w:sz w:val="24"/>
        </w:rPr>
        <w:br/>
        <w:t>void init() {</w:t>
      </w:r>
      <w:r>
        <w:rPr>
          <w:rStyle w:val="Song"/>
          <w:sz w:val="24"/>
        </w:rPr>
        <w:br/>
        <w:t xml:space="preserve">    int blen = sqrt(n);</w:t>
      </w:r>
      <w:r>
        <w:rPr>
          <w:rStyle w:val="Song"/>
          <w:sz w:val="24"/>
        </w:rPr>
        <w:br/>
        <w:t xml:space="preserve">    int cnt1 = (n + blen - 1) / blen;</w:t>
      </w:r>
      <w:r>
        <w:rPr>
          <w:rStyle w:val="Song"/>
          <w:sz w:val="24"/>
        </w:rPr>
        <w:br/>
        <w:t xml:space="preserve">    for (int i = 1; i &lt;= cnt1; i++) {</w:t>
      </w:r>
      <w:r>
        <w:rPr>
          <w:rStyle w:val="Song"/>
          <w:sz w:val="24"/>
        </w:rPr>
        <w:br/>
        <w:t xml:space="preserve">        bl[i] = (</w:t>
      </w:r>
      <w:r>
        <w:rPr>
          <w:rStyle w:val="Song"/>
          <w:sz w:val="24"/>
        </w:rPr>
        <w:t>i - 1) * blen + 1;</w:t>
      </w:r>
      <w:r>
        <w:rPr>
          <w:rStyle w:val="Song"/>
          <w:sz w:val="24"/>
        </w:rPr>
        <w:br/>
        <w:t xml:space="preserve">        br[i] = (i)*blen;</w:t>
      </w:r>
      <w:r>
        <w:rPr>
          <w:rStyle w:val="Song"/>
          <w:sz w:val="24"/>
        </w:rPr>
        <w:br/>
        <w:t xml:space="preserve">    }</w:t>
      </w:r>
      <w:r>
        <w:rPr>
          <w:rStyle w:val="Song"/>
          <w:sz w:val="24"/>
        </w:rPr>
        <w:br/>
        <w:t xml:space="preserve">    br[cnt1] = n;</w:t>
      </w:r>
      <w:r>
        <w:rPr>
          <w:rStyle w:val="Song"/>
          <w:sz w:val="24"/>
        </w:rPr>
        <w:br/>
        <w:t xml:space="preserve">    for (int i = 1; i &lt;= n; i++) {</w:t>
      </w:r>
      <w:r>
        <w:rPr>
          <w:rStyle w:val="Song"/>
          <w:sz w:val="24"/>
        </w:rPr>
        <w:br/>
        <w:t xml:space="preserve">        int t1 = (i - 1) / blen + 1;</w:t>
      </w:r>
      <w:r>
        <w:rPr>
          <w:rStyle w:val="Song"/>
          <w:sz w:val="24"/>
        </w:rPr>
        <w:br/>
        <w:t xml:space="preserve">        bt[i] = t1;</w:t>
      </w:r>
      <w:r>
        <w:rPr>
          <w:rStyle w:val="Song"/>
          <w:sz w:val="24"/>
        </w:rPr>
        <w:br/>
      </w:r>
      <w:r>
        <w:rPr>
          <w:rStyle w:val="Song"/>
          <w:sz w:val="24"/>
        </w:rPr>
        <w:lastRenderedPageBreak/>
        <w:t xml:space="preserve">        bval1[t1] += a[i];</w:t>
      </w:r>
      <w:r>
        <w:rPr>
          <w:rStyle w:val="Song"/>
          <w:sz w:val="24"/>
        </w:rPr>
        <w:br/>
        <w:t xml:space="preserve">    }</w:t>
      </w:r>
      <w:r>
        <w:rPr>
          <w:rStyle w:val="Song"/>
          <w:sz w:val="24"/>
        </w:rPr>
        <w:br/>
        <w:t>}</w:t>
      </w:r>
      <w:r>
        <w:rPr>
          <w:rStyle w:val="Song"/>
          <w:sz w:val="24"/>
        </w:rPr>
        <w:br/>
      </w:r>
      <w:r>
        <w:rPr>
          <w:rStyle w:val="Song"/>
          <w:sz w:val="24"/>
        </w:rPr>
        <w:br/>
        <w:t>void update(int l, int r, int val) {</w:t>
      </w:r>
      <w:r>
        <w:rPr>
          <w:rStyle w:val="Song"/>
          <w:sz w:val="24"/>
        </w:rPr>
        <w:br/>
        <w:t xml:space="preserve">    int pl = bt[l], pr</w:t>
      </w:r>
      <w:r>
        <w:rPr>
          <w:rStyle w:val="Song"/>
          <w:sz w:val="24"/>
        </w:rPr>
        <w:t xml:space="preserve"> = bt[r];</w:t>
      </w:r>
      <w:r>
        <w:rPr>
          <w:rStyle w:val="Song"/>
          <w:sz w:val="24"/>
        </w:rPr>
        <w:br/>
        <w:t xml:space="preserve">    if (pl == pr) {</w:t>
      </w:r>
      <w:r>
        <w:rPr>
          <w:rStyle w:val="Song"/>
          <w:sz w:val="24"/>
        </w:rPr>
        <w:br/>
        <w:t xml:space="preserve">        for (int i = l; i &lt;= r; i++) {</w:t>
      </w:r>
      <w:r>
        <w:rPr>
          <w:rStyle w:val="Song"/>
          <w:sz w:val="24"/>
        </w:rPr>
        <w:br/>
        <w:t xml:space="preserve">            a[i] += val;</w:t>
      </w:r>
      <w:r>
        <w:rPr>
          <w:rStyle w:val="Song"/>
          <w:sz w:val="24"/>
        </w:rPr>
        <w:br/>
        <w:t xml:space="preserve">        }</w:t>
      </w:r>
      <w:r>
        <w:rPr>
          <w:rStyle w:val="Song"/>
          <w:sz w:val="24"/>
        </w:rPr>
        <w:br/>
        <w:t xml:space="preserve">    } else {</w:t>
      </w:r>
      <w:r>
        <w:rPr>
          <w:rStyle w:val="Song"/>
          <w:sz w:val="24"/>
        </w:rPr>
        <w:br/>
        <w:t xml:space="preserve">        for (int i = pl + 1; i &lt;= pr - 1; i++) {</w:t>
      </w:r>
      <w:r>
        <w:rPr>
          <w:rStyle w:val="Song"/>
          <w:sz w:val="24"/>
        </w:rPr>
        <w:br/>
        <w:t xml:space="preserve">            btag1[i] += val;</w:t>
      </w:r>
      <w:r>
        <w:rPr>
          <w:rStyle w:val="Song"/>
          <w:sz w:val="24"/>
        </w:rPr>
        <w:br/>
        <w:t xml:space="preserve">        }</w:t>
      </w:r>
      <w:r>
        <w:rPr>
          <w:rStyle w:val="Song"/>
          <w:sz w:val="24"/>
        </w:rPr>
        <w:br/>
        <w:t xml:space="preserve">        for (int i = l; i &lt;= br[pl]; i++) {</w:t>
      </w:r>
      <w:r>
        <w:rPr>
          <w:rStyle w:val="Song"/>
          <w:sz w:val="24"/>
        </w:rPr>
        <w:br/>
        <w:t xml:space="preserve">       </w:t>
      </w:r>
      <w:r>
        <w:rPr>
          <w:rStyle w:val="Song"/>
          <w:sz w:val="24"/>
        </w:rPr>
        <w:t xml:space="preserve">     a[i] += val;</w:t>
      </w:r>
      <w:r>
        <w:rPr>
          <w:rStyle w:val="Song"/>
          <w:sz w:val="24"/>
        </w:rPr>
        <w:br/>
        <w:t xml:space="preserve">            bval1[pl] += val;</w:t>
      </w:r>
      <w:r>
        <w:rPr>
          <w:rStyle w:val="Song"/>
          <w:sz w:val="24"/>
        </w:rPr>
        <w:br/>
        <w:t xml:space="preserve">        }</w:t>
      </w:r>
      <w:r>
        <w:rPr>
          <w:rStyle w:val="Song"/>
          <w:sz w:val="24"/>
        </w:rPr>
        <w:br/>
        <w:t xml:space="preserve">        for (int i = bl[pr]; i &lt;= r; i++) {</w:t>
      </w:r>
      <w:r>
        <w:rPr>
          <w:rStyle w:val="Song"/>
          <w:sz w:val="24"/>
        </w:rPr>
        <w:br/>
        <w:t xml:space="preserve">            a[i] += val;</w:t>
      </w:r>
      <w:r>
        <w:rPr>
          <w:rStyle w:val="Song"/>
          <w:sz w:val="24"/>
        </w:rPr>
        <w:br/>
        <w:t xml:space="preserve">            bval1[pr] += val;</w:t>
      </w:r>
      <w:r>
        <w:rPr>
          <w:rStyle w:val="Song"/>
          <w:sz w:val="24"/>
        </w:rPr>
        <w:br/>
        <w:t xml:space="preserve">        }</w:t>
      </w:r>
      <w:r>
        <w:rPr>
          <w:rStyle w:val="Song"/>
          <w:sz w:val="24"/>
        </w:rPr>
        <w:br/>
        <w:t xml:space="preserve">    }</w:t>
      </w:r>
      <w:r>
        <w:rPr>
          <w:rStyle w:val="Song"/>
          <w:sz w:val="24"/>
        </w:rPr>
        <w:br/>
        <w:t>}</w:t>
      </w:r>
      <w:r>
        <w:rPr>
          <w:rStyle w:val="Song"/>
          <w:sz w:val="24"/>
        </w:rPr>
        <w:br/>
      </w:r>
      <w:r>
        <w:rPr>
          <w:rStyle w:val="Song"/>
          <w:sz w:val="24"/>
        </w:rPr>
        <w:br/>
        <w:t>int query(int l, int r) {</w:t>
      </w:r>
      <w:r>
        <w:rPr>
          <w:rStyle w:val="Song"/>
          <w:sz w:val="24"/>
        </w:rPr>
        <w:br/>
        <w:t xml:space="preserve">    int pl = bt[l], pr = bt[r];</w:t>
      </w:r>
      <w:r>
        <w:rPr>
          <w:rStyle w:val="Song"/>
          <w:sz w:val="24"/>
        </w:rPr>
        <w:br/>
        <w:t xml:space="preserve">    int res = 0;</w:t>
      </w:r>
      <w:r>
        <w:rPr>
          <w:rStyle w:val="Song"/>
          <w:sz w:val="24"/>
        </w:rPr>
        <w:br/>
        <w:t xml:space="preserve">    i</w:t>
      </w:r>
      <w:r>
        <w:rPr>
          <w:rStyle w:val="Song"/>
          <w:sz w:val="24"/>
        </w:rPr>
        <w:t>f (pl == pr) {</w:t>
      </w:r>
      <w:r>
        <w:rPr>
          <w:rStyle w:val="Song"/>
          <w:sz w:val="24"/>
        </w:rPr>
        <w:br/>
        <w:t xml:space="preserve">        for (int i = l; i &lt;= r; i++) {</w:t>
      </w:r>
      <w:r>
        <w:rPr>
          <w:rStyle w:val="Song"/>
          <w:sz w:val="24"/>
        </w:rPr>
        <w:br/>
        <w:t xml:space="preserve">            res += a[i] + btag1[pl];</w:t>
      </w:r>
      <w:r>
        <w:rPr>
          <w:rStyle w:val="Song"/>
          <w:sz w:val="24"/>
        </w:rPr>
        <w:br/>
        <w:t xml:space="preserve">        }</w:t>
      </w:r>
      <w:r>
        <w:rPr>
          <w:rStyle w:val="Song"/>
          <w:sz w:val="24"/>
        </w:rPr>
        <w:br/>
        <w:t xml:space="preserve">        return res;</w:t>
      </w:r>
      <w:r>
        <w:rPr>
          <w:rStyle w:val="Song"/>
          <w:sz w:val="24"/>
        </w:rPr>
        <w:br/>
        <w:t xml:space="preserve">    } else {</w:t>
      </w:r>
      <w:r>
        <w:rPr>
          <w:rStyle w:val="Song"/>
          <w:sz w:val="24"/>
        </w:rPr>
        <w:br/>
        <w:t xml:space="preserve">        for (int i = pl + 1; i &lt;= pr - 1; i++) {</w:t>
      </w:r>
      <w:r>
        <w:rPr>
          <w:rStyle w:val="Song"/>
          <w:sz w:val="24"/>
        </w:rPr>
        <w:br/>
        <w:t xml:space="preserve">            res += (br[i] - bl[i] + 1) * btag1[i] + bval1[i];</w:t>
      </w:r>
      <w:r>
        <w:rPr>
          <w:rStyle w:val="Song"/>
          <w:sz w:val="24"/>
        </w:rPr>
        <w:br/>
        <w:t xml:space="preserve">        }</w:t>
      </w:r>
      <w:r>
        <w:rPr>
          <w:rStyle w:val="Song"/>
          <w:sz w:val="24"/>
        </w:rPr>
        <w:br/>
        <w:t xml:space="preserve"> </w:t>
      </w:r>
      <w:r>
        <w:rPr>
          <w:rStyle w:val="Song"/>
          <w:sz w:val="24"/>
        </w:rPr>
        <w:t xml:space="preserve">       for (int i = l; i &lt;= br[pl]; i++) {</w:t>
      </w:r>
      <w:r>
        <w:rPr>
          <w:rStyle w:val="Song"/>
          <w:sz w:val="24"/>
        </w:rPr>
        <w:br/>
        <w:t xml:space="preserve">            res += (a[i] + btag1[pl]);</w:t>
      </w:r>
      <w:r>
        <w:rPr>
          <w:rStyle w:val="Song"/>
          <w:sz w:val="24"/>
        </w:rPr>
        <w:br/>
        <w:t xml:space="preserve">        }</w:t>
      </w:r>
      <w:r>
        <w:rPr>
          <w:rStyle w:val="Song"/>
          <w:sz w:val="24"/>
        </w:rPr>
        <w:br/>
        <w:t xml:space="preserve">        for (int i = bl[pr]; i &lt;= r; i++) {</w:t>
      </w:r>
      <w:r>
        <w:rPr>
          <w:rStyle w:val="Song"/>
          <w:sz w:val="24"/>
        </w:rPr>
        <w:br/>
      </w:r>
      <w:r>
        <w:rPr>
          <w:rStyle w:val="Song"/>
          <w:sz w:val="24"/>
        </w:rPr>
        <w:lastRenderedPageBreak/>
        <w:t xml:space="preserve">            res += (a[i] + btag1[pr]);</w:t>
      </w:r>
      <w:r>
        <w:rPr>
          <w:rStyle w:val="Song"/>
          <w:sz w:val="24"/>
        </w:rPr>
        <w:br/>
        <w:t xml:space="preserve">        }</w:t>
      </w:r>
      <w:r>
        <w:rPr>
          <w:rStyle w:val="Song"/>
          <w:sz w:val="24"/>
        </w:rPr>
        <w:br/>
        <w:t xml:space="preserve">    }</w:t>
      </w:r>
      <w:r>
        <w:rPr>
          <w:rStyle w:val="Song"/>
          <w:sz w:val="24"/>
        </w:rPr>
        <w:br/>
        <w:t xml:space="preserve">    return res;</w:t>
      </w:r>
      <w:r>
        <w:rPr>
          <w:rStyle w:val="Song"/>
          <w:sz w:val="24"/>
        </w:rPr>
        <w:br/>
        <w:t>}</w:t>
      </w:r>
    </w:p>
    <w:p w14:paraId="5DC32442" w14:textId="77777777" w:rsidR="002145E0" w:rsidRDefault="00D71CD4">
      <w:pPr>
        <w:pStyle w:val="21"/>
      </w:pPr>
      <w:bookmarkStart w:id="111" w:name="_Toc133698742"/>
      <w:r>
        <w:rPr>
          <w:rStyle w:val="Song"/>
          <w:sz w:val="36"/>
        </w:rPr>
        <w:t>回滚莫队</w:t>
      </w:r>
      <w:r>
        <w:rPr>
          <w:rStyle w:val="Song"/>
          <w:sz w:val="36"/>
        </w:rPr>
        <w:t>.cpp</w:t>
      </w:r>
      <w:bookmarkEnd w:id="111"/>
    </w:p>
    <w:p w14:paraId="2252D783" w14:textId="77777777" w:rsidR="002145E0" w:rsidRDefault="00D71CD4">
      <w:pPr>
        <w:spacing w:after="0" w:line="240" w:lineRule="auto"/>
      </w:pPr>
      <w:r>
        <w:rPr>
          <w:rStyle w:val="Song"/>
          <w:sz w:val="24"/>
        </w:rPr>
        <w:t xml:space="preserve">#include </w:t>
      </w:r>
      <w:r>
        <w:rPr>
          <w:rStyle w:val="Song"/>
          <w:sz w:val="24"/>
        </w:rPr>
        <w:t>&lt;bits/stdc++.h&gt;</w:t>
      </w:r>
      <w:r>
        <w:rPr>
          <w:rStyle w:val="Song"/>
          <w:sz w:val="24"/>
        </w:rPr>
        <w:br/>
        <w:t>#define int long long</w:t>
      </w:r>
      <w:r>
        <w:rPr>
          <w:rStyle w:val="Song"/>
          <w:sz w:val="24"/>
        </w:rPr>
        <w:br/>
        <w:t>// #define int __int128</w:t>
      </w:r>
      <w:r>
        <w:rPr>
          <w:rStyle w:val="Song"/>
          <w:sz w:val="24"/>
        </w:rPr>
        <w:br/>
        <w:t>// #define int unsigned long long</w:t>
      </w:r>
      <w:r>
        <w:rPr>
          <w:rStyle w:val="Song"/>
          <w:sz w:val="24"/>
        </w:rPr>
        <w:br/>
        <w:t>#define double long double  // %Lf</w:t>
      </w:r>
      <w:r>
        <w:rPr>
          <w:rStyle w:val="Song"/>
          <w:sz w:val="24"/>
        </w:rPr>
        <w:br/>
        <w:t>#define rep(a, b, c) for (register int a = b; a &lt;= c; a++)</w:t>
      </w:r>
      <w:r>
        <w:rPr>
          <w:rStyle w:val="Song"/>
          <w:sz w:val="24"/>
        </w:rPr>
        <w:br/>
        <w:t>#define rrep(a, b, c) for (register int a = b; a &gt;= c; a--)</w:t>
      </w:r>
      <w:r>
        <w:rPr>
          <w:rStyle w:val="Song"/>
          <w:sz w:val="24"/>
        </w:rPr>
        <w:br/>
        <w:t>#defin</w:t>
      </w:r>
      <w:r>
        <w:rPr>
          <w:rStyle w:val="Song"/>
          <w:sz w:val="24"/>
        </w:rPr>
        <w:t>e pb push_back</w:t>
      </w:r>
      <w:r>
        <w:rPr>
          <w:rStyle w:val="Song"/>
          <w:sz w:val="24"/>
        </w:rPr>
        <w:br/>
        <w:t>using namespace std;</w:t>
      </w:r>
      <w:r>
        <w:rPr>
          <w:rStyle w:val="Song"/>
          <w:sz w:val="24"/>
        </w:rPr>
        <w:br/>
        <w:t>typedef long long ll;</w:t>
      </w:r>
      <w:r>
        <w:rPr>
          <w:rStyle w:val="Song"/>
          <w:sz w:val="24"/>
        </w:rPr>
        <w:br/>
        <w:t>typedef pair&lt;int, int&gt; 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const ll INF = (ll)9e18;</w:t>
      </w:r>
      <w:r>
        <w:rPr>
          <w:rStyle w:val="Song"/>
          <w:sz w:val="24"/>
        </w:rPr>
        <w:br/>
        <w:t>const double PI = acosl(-1);</w:t>
      </w:r>
      <w:r>
        <w:rPr>
          <w:rStyle w:val="Song"/>
          <w:sz w:val="24"/>
        </w:rPr>
        <w:br/>
        <w:t>const int inf = 0x7fffffff;</w:t>
      </w:r>
      <w:r>
        <w:rPr>
          <w:rStyle w:val="Song"/>
          <w:sz w:val="24"/>
        </w:rPr>
        <w:br/>
        <w:t>const int maxn = 1e7 + 10;</w:t>
      </w:r>
      <w:r>
        <w:rPr>
          <w:rStyle w:val="Song"/>
          <w:sz w:val="24"/>
        </w:rPr>
        <w:br/>
        <w:t>const int mod = 1e9 + 7;</w:t>
      </w:r>
      <w:r>
        <w:rPr>
          <w:rStyle w:val="Song"/>
          <w:sz w:val="24"/>
        </w:rPr>
        <w:br/>
        <w:t>const int mod2 = 998244353;</w:t>
      </w:r>
      <w:r>
        <w:rPr>
          <w:rStyle w:val="Song"/>
          <w:sz w:val="24"/>
        </w:rPr>
        <w:br/>
        <w:t>const ull hashmod = 1e18 + 2049;</w:t>
      </w:r>
      <w:r>
        <w:rPr>
          <w:rStyle w:val="Song"/>
          <w:sz w:val="24"/>
        </w:rPr>
        <w:br/>
        <w:t>int n, m, x, y, z, k, t1, t2, op, ans, flagg,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node[maxn];</w:t>
      </w:r>
      <w:r>
        <w:rPr>
          <w:rStyle w:val="Song"/>
          <w:sz w:val="24"/>
        </w:rPr>
        <w:br/>
      </w:r>
      <w:r>
        <w:rPr>
          <w:rStyle w:val="Song"/>
          <w:sz w:val="24"/>
        </w:rPr>
        <w:br/>
        <w:t>int head[m</w:t>
      </w:r>
      <w:r>
        <w:rPr>
          <w:rStyle w:val="Song"/>
          <w:sz w:val="24"/>
        </w:rPr>
        <w:t>axn], vis[maxn];</w:t>
      </w:r>
      <w:r>
        <w:rPr>
          <w:rStyle w:val="Song"/>
          <w:sz w:val="24"/>
        </w:rPr>
        <w:br/>
      </w:r>
      <w:r>
        <w:rPr>
          <w:rStyle w:val="Song"/>
          <w:sz w:val="24"/>
        </w:rPr>
        <w:br/>
        <w:t>inline void add(int a, int b, int c = 0) {</w:t>
      </w:r>
      <w:r>
        <w:rPr>
          <w:rStyle w:val="Song"/>
          <w:sz w:val="24"/>
        </w:rPr>
        <w:br/>
        <w:t xml:space="preserve">    node[++tot] = {b, head[a], c, a};</w:t>
      </w:r>
      <w:r>
        <w:rPr>
          <w:rStyle w:val="Song"/>
          <w:sz w:val="24"/>
        </w:rPr>
        <w:br/>
        <w:t xml:space="preserve">    head[a] = tot;</w:t>
      </w:r>
      <w:r>
        <w:rPr>
          <w:rStyle w:val="Song"/>
          <w:sz w:val="24"/>
        </w:rPr>
        <w:br/>
      </w:r>
      <w:r>
        <w:rPr>
          <w:rStyle w:val="Song"/>
          <w:sz w:val="24"/>
        </w:rPr>
        <w:lastRenderedPageBreak/>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w:t>
      </w:r>
      <w:r>
        <w:rPr>
          <w:rStyle w:val="Song"/>
          <w:sz w:val="24"/>
        </w:rPr>
        <w:t xml:space="preserve"> = getchar();</w:t>
      </w:r>
      <w:r>
        <w:rPr>
          <w:rStyle w:val="Song"/>
          <w:sz w:val="24"/>
        </w:rPr>
        <w:br/>
        <w:t xml:space="preserve">    }</w:t>
      </w:r>
      <w:r>
        <w:rPr>
          <w:rStyle w:val="Song"/>
          <w:sz w:val="24"/>
        </w:rPr>
        <w:br/>
        <w:t xml:space="preserve">    while (ch &gt;= '0' &amp;&amp; ch &lt;= '9')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t>);</w:t>
      </w:r>
      <w:r>
        <w:rPr>
          <w:rStyle w:val="Song"/>
          <w:sz w:val="24"/>
        </w:rPr>
        <w:br/>
        <w:t xml:space="preserve">    putchar(x % 10 + '0');</w:t>
      </w:r>
      <w:r>
        <w:rPr>
          <w:rStyle w:val="Song"/>
          <w:sz w:val="24"/>
        </w:rPr>
        <w:br/>
        <w:t>}</w:t>
      </w:r>
      <w:r>
        <w:rPr>
          <w:rStyle w:val="Song"/>
          <w:sz w:val="24"/>
        </w:rPr>
        <w:br/>
        <w:t>// cur ctrl+enter  Insert line below</w:t>
      </w:r>
      <w:r>
        <w:rPr>
          <w:rStyle w:val="Song"/>
          <w:sz w:val="24"/>
        </w:rPr>
        <w:br/>
        <w:t>struct Block {</w:t>
      </w:r>
      <w:r>
        <w:rPr>
          <w:rStyle w:val="Song"/>
          <w:sz w:val="24"/>
        </w:rPr>
        <w:br/>
        <w:t xml:space="preserve">    int l, r, id, pos, ans;</w:t>
      </w:r>
      <w:r>
        <w:rPr>
          <w:rStyle w:val="Song"/>
          <w:sz w:val="24"/>
        </w:rPr>
        <w:br/>
        <w:t>} block[maxn];</w:t>
      </w:r>
      <w:r>
        <w:rPr>
          <w:rStyle w:val="Song"/>
          <w:sz w:val="24"/>
        </w:rPr>
        <w:br/>
      </w:r>
      <w:r>
        <w:rPr>
          <w:rStyle w:val="Song"/>
          <w:sz w:val="24"/>
        </w:rPr>
        <w:br/>
        <w:t>bool cmp(Block a, Block b) {</w:t>
      </w:r>
      <w:r>
        <w:rPr>
          <w:rStyle w:val="Song"/>
          <w:sz w:val="24"/>
        </w:rPr>
        <w:br/>
        <w:t xml:space="preserve">    if (a.pos == b.pos) return a.r &lt; b.r;</w:t>
      </w:r>
      <w:r>
        <w:rPr>
          <w:rStyle w:val="Song"/>
          <w:sz w:val="24"/>
        </w:rPr>
        <w:br/>
        <w:t xml:space="preserve">    return a.pos &lt; b.pos;</w:t>
      </w:r>
      <w:r>
        <w:rPr>
          <w:rStyle w:val="Song"/>
          <w:sz w:val="24"/>
        </w:rPr>
        <w:br/>
        <w:t>}</w:t>
      </w:r>
      <w:r>
        <w:rPr>
          <w:rStyle w:val="Song"/>
          <w:sz w:val="24"/>
        </w:rPr>
        <w:br/>
      </w:r>
      <w:r>
        <w:rPr>
          <w:rStyle w:val="Song"/>
          <w:sz w:val="24"/>
        </w:rPr>
        <w:br/>
        <w:t>bool cmp_id(Block a, Block b</w:t>
      </w:r>
      <w:r>
        <w:rPr>
          <w:rStyle w:val="Song"/>
          <w:sz w:val="24"/>
        </w:rPr>
        <w:t>) {</w:t>
      </w:r>
      <w:r>
        <w:rPr>
          <w:rStyle w:val="Song"/>
          <w:sz w:val="24"/>
        </w:rPr>
        <w:br/>
        <w:t xml:space="preserve">    return a.id &lt; b.id;</w:t>
      </w:r>
      <w:r>
        <w:rPr>
          <w:rStyle w:val="Song"/>
          <w:sz w:val="24"/>
        </w:rPr>
        <w:br/>
        <w:t>}</w:t>
      </w:r>
      <w:r>
        <w:rPr>
          <w:rStyle w:val="Song"/>
          <w:sz w:val="24"/>
        </w:rPr>
        <w:br/>
      </w:r>
      <w:r>
        <w:rPr>
          <w:rStyle w:val="Song"/>
          <w:sz w:val="24"/>
        </w:rPr>
        <w:br/>
        <w:t>int buc1[maxn];</w:t>
      </w:r>
      <w:r>
        <w:rPr>
          <w:rStyle w:val="Song"/>
          <w:sz w:val="24"/>
        </w:rPr>
        <w:br/>
        <w:t>int buc2[maxn];</w:t>
      </w:r>
      <w:r>
        <w:rPr>
          <w:rStyle w:val="Song"/>
          <w:sz w:val="24"/>
        </w:rPr>
        <w:br/>
        <w:t>int clear[maxn];</w:t>
      </w:r>
      <w:r>
        <w:rPr>
          <w:rStyle w:val="Song"/>
          <w:sz w:val="24"/>
        </w:rPr>
        <w:br/>
      </w:r>
      <w:r>
        <w:rPr>
          <w:rStyle w:val="Song"/>
          <w:sz w:val="24"/>
        </w:rPr>
        <w:lastRenderedPageBreak/>
        <w:br/>
        <w:t>void cal(Block&amp; blocki) {</w:t>
      </w:r>
      <w:r>
        <w:rPr>
          <w:rStyle w:val="Song"/>
          <w:sz w:val="24"/>
        </w:rPr>
        <w:br/>
        <w:t xml:space="preserve">    rep(i, blocki.l, blocki.r) {</w:t>
      </w:r>
      <w:r>
        <w:rPr>
          <w:rStyle w:val="Song"/>
          <w:sz w:val="24"/>
        </w:rPr>
        <w:br/>
        <w:t xml:space="preserve">        buc1[a[i]] = 0;</w:t>
      </w:r>
      <w:r>
        <w:rPr>
          <w:rStyle w:val="Song"/>
          <w:sz w:val="24"/>
        </w:rPr>
        <w:br/>
        <w:t xml:space="preserve">    }</w:t>
      </w:r>
      <w:r>
        <w:rPr>
          <w:rStyle w:val="Song"/>
          <w:sz w:val="24"/>
        </w:rPr>
        <w:br/>
        <w:t xml:space="preserve">    rep(i, blocki.l, blocki.r) {</w:t>
      </w:r>
      <w:r>
        <w:rPr>
          <w:rStyle w:val="Song"/>
          <w:sz w:val="24"/>
        </w:rPr>
        <w:br/>
        <w:t xml:space="preserve">        if (!buc1[a[i]]) {</w:t>
      </w:r>
      <w:r>
        <w:rPr>
          <w:rStyle w:val="Song"/>
          <w:sz w:val="24"/>
        </w:rPr>
        <w:br/>
        <w:t xml:space="preserve">            buc1[a[i]] = i</w:t>
      </w:r>
      <w:r>
        <w:rPr>
          <w:rStyle w:val="Song"/>
          <w:sz w:val="24"/>
        </w:rPr>
        <w:t>;</w:t>
      </w:r>
      <w:r>
        <w:rPr>
          <w:rStyle w:val="Song"/>
          <w:sz w:val="24"/>
        </w:rPr>
        <w:br/>
        <w:t xml:space="preserve">        } else {</w:t>
      </w:r>
      <w:r>
        <w:rPr>
          <w:rStyle w:val="Song"/>
          <w:sz w:val="24"/>
        </w:rPr>
        <w:br/>
        <w:t xml:space="preserve">            blocki.ans = max(blocki.ans, i - buc1[a[i]]);</w:t>
      </w:r>
      <w:r>
        <w:rPr>
          <w:rStyle w:val="Song"/>
          <w:sz w:val="24"/>
        </w:rPr>
        <w:br/>
        <w:t xml:space="preserve">        }</w:t>
      </w:r>
      <w:r>
        <w:rPr>
          <w:rStyle w:val="Song"/>
          <w:sz w:val="24"/>
        </w:rPr>
        <w:br/>
        <w:t xml:space="preserve">    }</w:t>
      </w:r>
      <w:r>
        <w:rPr>
          <w:rStyle w:val="Song"/>
          <w:sz w:val="24"/>
        </w:rPr>
        <w:br/>
        <w:t xml:space="preserve">    rep(i, blocki.l, blocki.r) {</w:t>
      </w:r>
      <w:r>
        <w:rPr>
          <w:rStyle w:val="Song"/>
          <w:sz w:val="24"/>
        </w:rPr>
        <w:br/>
        <w:t xml:space="preserve">        buc1[a[i]] = 0;</w:t>
      </w:r>
      <w:r>
        <w:rPr>
          <w:rStyle w:val="Song"/>
          <w:sz w:val="24"/>
        </w:rPr>
        <w:br/>
        <w:t xml:space="preserve">    }</w:t>
      </w:r>
      <w:r>
        <w:rPr>
          <w:rStyle w:val="Song"/>
          <w:sz w:val="24"/>
        </w:rPr>
        <w:br/>
        <w:t>}</w:t>
      </w:r>
      <w:r>
        <w:rPr>
          <w:rStyle w:val="Song"/>
          <w:sz w:val="24"/>
        </w:rPr>
        <w:br/>
      </w:r>
      <w:r>
        <w:rPr>
          <w:rStyle w:val="Song"/>
          <w:sz w:val="24"/>
        </w:rPr>
        <w:br/>
        <w:t>int discre[maxn];</w:t>
      </w:r>
      <w:r>
        <w:rPr>
          <w:rStyle w:val="Song"/>
          <w:sz w:val="24"/>
        </w:rPr>
        <w:br/>
        <w:t>// CPH ctrl + Alt + B Run All Test On CPH</w:t>
      </w:r>
      <w:r>
        <w:rPr>
          <w:rStyle w:val="Song"/>
          <w:sz w:val="24"/>
        </w:rPr>
        <w:br/>
        <w:t>signed use() {</w:t>
      </w:r>
      <w:r>
        <w:rPr>
          <w:rStyle w:val="Song"/>
          <w:sz w:val="24"/>
        </w:rPr>
        <w:br/>
        <w:t xml:space="preserve">    // ios::sync_with_</w:t>
      </w:r>
      <w:r>
        <w:rPr>
          <w:rStyle w:val="Song"/>
          <w:sz w:val="24"/>
        </w:rPr>
        <w:t>stdio(0);</w:t>
      </w:r>
      <w:r>
        <w:rPr>
          <w:rStyle w:val="Song"/>
          <w:sz w:val="24"/>
        </w:rPr>
        <w:br/>
        <w:t xml:space="preserve">    n = read();</w:t>
      </w:r>
      <w:r>
        <w:rPr>
          <w:rStyle w:val="Song"/>
          <w:sz w:val="24"/>
        </w:rPr>
        <w:br/>
        <w:t xml:space="preserve">    rep(i, 1, n) {</w:t>
      </w:r>
      <w:r>
        <w:rPr>
          <w:rStyle w:val="Song"/>
          <w:sz w:val="24"/>
        </w:rPr>
        <w:br/>
        <w:t xml:space="preserve">        discre[i] = a[i] = read();</w:t>
      </w:r>
      <w:r>
        <w:rPr>
          <w:rStyle w:val="Song"/>
          <w:sz w:val="24"/>
        </w:rPr>
        <w:br/>
        <w:t xml:space="preserve">    }</w:t>
      </w:r>
      <w:r>
        <w:rPr>
          <w:rStyle w:val="Song"/>
          <w:sz w:val="24"/>
        </w:rPr>
        <w:br/>
      </w:r>
      <w:r>
        <w:rPr>
          <w:rStyle w:val="Song"/>
          <w:sz w:val="24"/>
        </w:rPr>
        <w:br/>
        <w:t xml:space="preserve">    sort(discre + 1, discre + n + 1);</w:t>
      </w:r>
      <w:r>
        <w:rPr>
          <w:rStyle w:val="Song"/>
          <w:sz w:val="24"/>
        </w:rPr>
        <w:br/>
        <w:t xml:space="preserve">    int num1 = unique(discre + 1, discre + n + 1) - discre - 1;</w:t>
      </w:r>
      <w:r>
        <w:rPr>
          <w:rStyle w:val="Song"/>
          <w:sz w:val="24"/>
        </w:rPr>
        <w:br/>
        <w:t xml:space="preserve">    rep(i, 1, n) {</w:t>
      </w:r>
      <w:r>
        <w:rPr>
          <w:rStyle w:val="Song"/>
          <w:sz w:val="24"/>
        </w:rPr>
        <w:br/>
        <w:t xml:space="preserve">        a[i] = lower_bound(discre + 1, discre + </w:t>
      </w:r>
      <w:r>
        <w:rPr>
          <w:rStyle w:val="Song"/>
          <w:sz w:val="24"/>
        </w:rPr>
        <w:t>num1 + 1, a[i]) - discre;</w:t>
      </w:r>
      <w:r>
        <w:rPr>
          <w:rStyle w:val="Song"/>
          <w:sz w:val="24"/>
        </w:rPr>
        <w:br/>
        <w:t xml:space="preserve">    }</w:t>
      </w:r>
      <w:r>
        <w:rPr>
          <w:rStyle w:val="Song"/>
          <w:sz w:val="24"/>
        </w:rPr>
        <w:br/>
      </w:r>
      <w:r>
        <w:rPr>
          <w:rStyle w:val="Song"/>
          <w:sz w:val="24"/>
        </w:rPr>
        <w:br/>
        <w:t xml:space="preserve">    // rep(i, 1, n) {</w:t>
      </w:r>
      <w:r>
        <w:rPr>
          <w:rStyle w:val="Song"/>
          <w:sz w:val="24"/>
        </w:rPr>
        <w:br/>
        <w:t xml:space="preserve">    //     cout &lt;&lt; a[i] &lt;&lt; ' ';</w:t>
      </w:r>
      <w:r>
        <w:rPr>
          <w:rStyle w:val="Song"/>
          <w:sz w:val="24"/>
        </w:rPr>
        <w:br/>
        <w:t xml:space="preserve">    // }</w:t>
      </w:r>
      <w:r>
        <w:rPr>
          <w:rStyle w:val="Song"/>
          <w:sz w:val="24"/>
        </w:rPr>
        <w:br/>
      </w:r>
      <w:r>
        <w:rPr>
          <w:rStyle w:val="Song"/>
          <w:sz w:val="24"/>
        </w:rPr>
        <w:br/>
        <w:t xml:space="preserve">    int blen = sqrt(n - 1) + 1;</w:t>
      </w:r>
      <w:r>
        <w:rPr>
          <w:rStyle w:val="Song"/>
          <w:sz w:val="24"/>
        </w:rPr>
        <w:br/>
      </w:r>
      <w:r>
        <w:rPr>
          <w:rStyle w:val="Song"/>
          <w:sz w:val="24"/>
        </w:rPr>
        <w:br/>
        <w:t xml:space="preserve">    m = read();</w:t>
      </w:r>
      <w:r>
        <w:rPr>
          <w:rStyle w:val="Song"/>
          <w:sz w:val="24"/>
        </w:rPr>
        <w:br/>
        <w:t xml:space="preserve">    rep(i, 1, m) {</w:t>
      </w:r>
      <w:r>
        <w:rPr>
          <w:rStyle w:val="Song"/>
          <w:sz w:val="24"/>
        </w:rPr>
        <w:br/>
        <w:t xml:space="preserve">        x = read();</w:t>
      </w:r>
      <w:r>
        <w:rPr>
          <w:rStyle w:val="Song"/>
          <w:sz w:val="24"/>
        </w:rPr>
        <w:br/>
      </w:r>
      <w:r>
        <w:rPr>
          <w:rStyle w:val="Song"/>
          <w:sz w:val="24"/>
        </w:rPr>
        <w:lastRenderedPageBreak/>
        <w:t xml:space="preserve">        y = read();</w:t>
      </w:r>
      <w:r>
        <w:rPr>
          <w:rStyle w:val="Song"/>
          <w:sz w:val="24"/>
        </w:rPr>
        <w:br/>
        <w:t xml:space="preserve">        block[i] = {x, y, i, (x - 1) / blen + 1};</w:t>
      </w:r>
      <w:r>
        <w:rPr>
          <w:rStyle w:val="Song"/>
          <w:sz w:val="24"/>
        </w:rPr>
        <w:br/>
        <w:t xml:space="preserve"> </w:t>
      </w:r>
      <w:r>
        <w:rPr>
          <w:rStyle w:val="Song"/>
          <w:sz w:val="24"/>
        </w:rPr>
        <w:t xml:space="preserve">   }</w:t>
      </w:r>
      <w:r>
        <w:rPr>
          <w:rStyle w:val="Song"/>
          <w:sz w:val="24"/>
        </w:rPr>
        <w:br/>
      </w:r>
      <w:r>
        <w:rPr>
          <w:rStyle w:val="Song"/>
          <w:sz w:val="24"/>
        </w:rPr>
        <w:br/>
        <w:t xml:space="preserve">    sort(block + 1, block + m + 1, cmp);</w:t>
      </w:r>
      <w:r>
        <w:rPr>
          <w:rStyle w:val="Song"/>
          <w:sz w:val="24"/>
        </w:rPr>
        <w:br/>
        <w:t xml:space="preserve">    int pl = 1, pr = 0;</w:t>
      </w:r>
      <w:r>
        <w:rPr>
          <w:rStyle w:val="Song"/>
          <w:sz w:val="24"/>
        </w:rPr>
        <w:br/>
        <w:t xml:space="preserve">    int cnt1 = 0;</w:t>
      </w:r>
      <w:r>
        <w:rPr>
          <w:rStyle w:val="Song"/>
          <w:sz w:val="24"/>
        </w:rPr>
        <w:br/>
        <w:t xml:space="preserve">    for (int i = 1; i &lt;= m;) {</w:t>
      </w:r>
      <w:r>
        <w:rPr>
          <w:rStyle w:val="Song"/>
          <w:sz w:val="24"/>
        </w:rPr>
        <w:br/>
        <w:t xml:space="preserve">        int br = min(block[i].pos * blen, n);</w:t>
      </w:r>
      <w:r>
        <w:rPr>
          <w:rStyle w:val="Song"/>
          <w:sz w:val="24"/>
        </w:rPr>
        <w:br/>
        <w:t xml:space="preserve">        pr = br;</w:t>
      </w:r>
      <w:r>
        <w:rPr>
          <w:rStyle w:val="Song"/>
          <w:sz w:val="24"/>
        </w:rPr>
        <w:br/>
        <w:t xml:space="preserve">        int ans = 0;</w:t>
      </w:r>
      <w:r>
        <w:rPr>
          <w:rStyle w:val="Song"/>
          <w:sz w:val="24"/>
        </w:rPr>
        <w:br/>
        <w:t xml:space="preserve">        for (int j = block[i].pos; i &lt;= m &amp;&amp; j == bl</w:t>
      </w:r>
      <w:r>
        <w:rPr>
          <w:rStyle w:val="Song"/>
          <w:sz w:val="24"/>
        </w:rPr>
        <w:t>ock[i].pos; i++) {</w:t>
      </w:r>
      <w:r>
        <w:rPr>
          <w:rStyle w:val="Song"/>
          <w:sz w:val="24"/>
        </w:rPr>
        <w:br/>
        <w:t xml:space="preserve">            pl = br + 1;</w:t>
      </w:r>
      <w:r>
        <w:rPr>
          <w:rStyle w:val="Song"/>
          <w:sz w:val="24"/>
        </w:rPr>
        <w:br/>
        <w:t xml:space="preserve">            if (block[i].r &lt;= br) {</w:t>
      </w:r>
      <w:r>
        <w:rPr>
          <w:rStyle w:val="Song"/>
          <w:sz w:val="24"/>
        </w:rPr>
        <w:br/>
        <w:t xml:space="preserve">                cal(block[i]);</w:t>
      </w:r>
      <w:r>
        <w:rPr>
          <w:rStyle w:val="Song"/>
          <w:sz w:val="24"/>
        </w:rPr>
        <w:br/>
        <w:t xml:space="preserve">                continue;</w:t>
      </w:r>
      <w:r>
        <w:rPr>
          <w:rStyle w:val="Song"/>
          <w:sz w:val="24"/>
        </w:rPr>
        <w:br/>
        <w:t xml:space="preserve">            }</w:t>
      </w:r>
      <w:r>
        <w:rPr>
          <w:rStyle w:val="Song"/>
          <w:sz w:val="24"/>
        </w:rPr>
        <w:br/>
        <w:t xml:space="preserve">            while (block[i].r &gt; pr) {</w:t>
      </w:r>
      <w:r>
        <w:rPr>
          <w:rStyle w:val="Song"/>
          <w:sz w:val="24"/>
        </w:rPr>
        <w:br/>
        <w:t xml:space="preserve">                ++pr;</w:t>
      </w:r>
      <w:r>
        <w:rPr>
          <w:rStyle w:val="Song"/>
          <w:sz w:val="24"/>
        </w:rPr>
        <w:br/>
        <w:t xml:space="preserve">                buc2[a[pr]] = pr;</w:t>
      </w:r>
      <w:r>
        <w:rPr>
          <w:rStyle w:val="Song"/>
          <w:sz w:val="24"/>
        </w:rPr>
        <w:br/>
        <w:t xml:space="preserve">           </w:t>
      </w:r>
      <w:r>
        <w:rPr>
          <w:rStyle w:val="Song"/>
          <w:sz w:val="24"/>
        </w:rPr>
        <w:t xml:space="preserve">     if (buc1[a[pr]] == 0) {</w:t>
      </w:r>
      <w:r>
        <w:rPr>
          <w:rStyle w:val="Song"/>
          <w:sz w:val="24"/>
        </w:rPr>
        <w:br/>
        <w:t xml:space="preserve">                    buc1[a[pr]] = pr;</w:t>
      </w:r>
      <w:r>
        <w:rPr>
          <w:rStyle w:val="Song"/>
          <w:sz w:val="24"/>
        </w:rPr>
        <w:br/>
        <w:t xml:space="preserve">                    clear[++cnt1] = a[pr];</w:t>
      </w:r>
      <w:r>
        <w:rPr>
          <w:rStyle w:val="Song"/>
          <w:sz w:val="24"/>
        </w:rPr>
        <w:br/>
        <w:t xml:space="preserve">                }</w:t>
      </w:r>
      <w:r>
        <w:rPr>
          <w:rStyle w:val="Song"/>
          <w:sz w:val="24"/>
        </w:rPr>
        <w:br/>
        <w:t xml:space="preserve">                ans = max(ans, pr - buc1[a[pr]]);</w:t>
      </w:r>
      <w:r>
        <w:rPr>
          <w:rStyle w:val="Song"/>
          <w:sz w:val="24"/>
        </w:rPr>
        <w:br/>
        <w:t xml:space="preserve">            }</w:t>
      </w:r>
      <w:r>
        <w:rPr>
          <w:rStyle w:val="Song"/>
          <w:sz w:val="24"/>
        </w:rPr>
        <w:br/>
        <w:t xml:space="preserve">            int t1 = ans;</w:t>
      </w:r>
      <w:r>
        <w:rPr>
          <w:rStyle w:val="Song"/>
          <w:sz w:val="24"/>
        </w:rPr>
        <w:br/>
        <w:t xml:space="preserve">            while (block[i].l &lt; pl) {</w:t>
      </w:r>
      <w:r>
        <w:rPr>
          <w:rStyle w:val="Song"/>
          <w:sz w:val="24"/>
        </w:rPr>
        <w:br/>
      </w:r>
      <w:r>
        <w:rPr>
          <w:rStyle w:val="Song"/>
          <w:sz w:val="24"/>
        </w:rPr>
        <w:t xml:space="preserve">                --pl;</w:t>
      </w:r>
      <w:r>
        <w:rPr>
          <w:rStyle w:val="Song"/>
          <w:sz w:val="24"/>
        </w:rPr>
        <w:br/>
        <w:t xml:space="preserve">                if (!buc2[a[pl]]) {</w:t>
      </w:r>
      <w:r>
        <w:rPr>
          <w:rStyle w:val="Song"/>
          <w:sz w:val="24"/>
        </w:rPr>
        <w:br/>
        <w:t xml:space="preserve">                    buc2[a[pl]] = pl;</w:t>
      </w:r>
      <w:r>
        <w:rPr>
          <w:rStyle w:val="Song"/>
          <w:sz w:val="24"/>
        </w:rPr>
        <w:br/>
        <w:t xml:space="preserve">                } else {</w:t>
      </w:r>
      <w:r>
        <w:rPr>
          <w:rStyle w:val="Song"/>
          <w:sz w:val="24"/>
        </w:rPr>
        <w:br/>
        <w:t xml:space="preserve">                    ans = max(buc2[a[pl]] - pl, ans);</w:t>
      </w:r>
      <w:r>
        <w:rPr>
          <w:rStyle w:val="Song"/>
          <w:sz w:val="24"/>
        </w:rPr>
        <w:br/>
        <w:t xml:space="preserve">                }</w:t>
      </w:r>
      <w:r>
        <w:rPr>
          <w:rStyle w:val="Song"/>
          <w:sz w:val="24"/>
        </w:rPr>
        <w:br/>
        <w:t xml:space="preserve">            }</w:t>
      </w:r>
      <w:r>
        <w:rPr>
          <w:rStyle w:val="Song"/>
          <w:sz w:val="24"/>
        </w:rPr>
        <w:br/>
        <w:t xml:space="preserve">            block[i].ans = ans;</w:t>
      </w:r>
      <w:r>
        <w:rPr>
          <w:rStyle w:val="Song"/>
          <w:sz w:val="24"/>
        </w:rPr>
        <w:br/>
        <w:t xml:space="preserve">            while</w:t>
      </w:r>
      <w:r>
        <w:rPr>
          <w:rStyle w:val="Song"/>
          <w:sz w:val="24"/>
        </w:rPr>
        <w:t xml:space="preserve"> (pl &lt;= br) {</w:t>
      </w:r>
      <w:r>
        <w:rPr>
          <w:rStyle w:val="Song"/>
          <w:sz w:val="24"/>
        </w:rPr>
        <w:br/>
        <w:t xml:space="preserve">                if (buc2[a[pl]] == pl) buc2[a[pl]] = 0;</w:t>
      </w:r>
      <w:r>
        <w:rPr>
          <w:rStyle w:val="Song"/>
          <w:sz w:val="24"/>
        </w:rPr>
        <w:br/>
        <w:t xml:space="preserve">                ++pl;</w:t>
      </w:r>
      <w:r>
        <w:rPr>
          <w:rStyle w:val="Song"/>
          <w:sz w:val="24"/>
        </w:rPr>
        <w:br/>
        <w:t xml:space="preserve">            }</w:t>
      </w:r>
      <w:r>
        <w:rPr>
          <w:rStyle w:val="Song"/>
          <w:sz w:val="24"/>
        </w:rPr>
        <w:br/>
        <w:t xml:space="preserve">            ans = t1;</w:t>
      </w:r>
      <w:r>
        <w:rPr>
          <w:rStyle w:val="Song"/>
          <w:sz w:val="24"/>
        </w:rPr>
        <w:br/>
      </w:r>
      <w:r>
        <w:rPr>
          <w:rStyle w:val="Song"/>
          <w:sz w:val="24"/>
        </w:rPr>
        <w:lastRenderedPageBreak/>
        <w:t xml:space="preserve">        }</w:t>
      </w:r>
      <w:r>
        <w:rPr>
          <w:rStyle w:val="Song"/>
          <w:sz w:val="24"/>
        </w:rPr>
        <w:br/>
        <w:t xml:space="preserve">        rep(i, 1, cnt1) {</w:t>
      </w:r>
      <w:r>
        <w:rPr>
          <w:rStyle w:val="Song"/>
          <w:sz w:val="24"/>
        </w:rPr>
        <w:br/>
        <w:t xml:space="preserve">            buc1[clear[i]] = buc2[clear[i]] = 0;</w:t>
      </w:r>
      <w:r>
        <w:rPr>
          <w:rStyle w:val="Song"/>
          <w:sz w:val="24"/>
        </w:rPr>
        <w:br/>
        <w:t xml:space="preserve">        }</w:t>
      </w:r>
      <w:r>
        <w:rPr>
          <w:rStyle w:val="Song"/>
          <w:sz w:val="24"/>
        </w:rPr>
        <w:br/>
        <w:t xml:space="preserve">        cnt1 = 0;</w:t>
      </w:r>
      <w:r>
        <w:rPr>
          <w:rStyle w:val="Song"/>
          <w:sz w:val="24"/>
        </w:rPr>
        <w:br/>
        <w:t xml:space="preserve">    }</w:t>
      </w:r>
      <w:r>
        <w:rPr>
          <w:rStyle w:val="Song"/>
          <w:sz w:val="24"/>
        </w:rPr>
        <w:br/>
      </w:r>
      <w:r>
        <w:rPr>
          <w:rStyle w:val="Song"/>
          <w:sz w:val="24"/>
        </w:rPr>
        <w:br/>
        <w:t xml:space="preserve">    sort</w:t>
      </w:r>
      <w:r>
        <w:rPr>
          <w:rStyle w:val="Song"/>
          <w:sz w:val="24"/>
        </w:rPr>
        <w:t>(block + 1, block + m + 1, cmp_id);</w:t>
      </w:r>
      <w:r>
        <w:rPr>
          <w:rStyle w:val="Song"/>
          <w:sz w:val="24"/>
        </w:rPr>
        <w:br/>
      </w:r>
      <w:r>
        <w:rPr>
          <w:rStyle w:val="Song"/>
          <w:sz w:val="24"/>
        </w:rPr>
        <w:br/>
        <w:t xml:space="preserve">    rep(i, 1, m) {</w:t>
      </w:r>
      <w:r>
        <w:rPr>
          <w:rStyle w:val="Song"/>
          <w:sz w:val="24"/>
        </w:rPr>
        <w:br/>
        <w:t xml:space="preserve">        write(block[i].ans);</w:t>
      </w:r>
      <w:r>
        <w:rPr>
          <w:rStyle w:val="Song"/>
          <w:sz w:val="24"/>
        </w:rPr>
        <w:br/>
        <w:t xml:space="preserve">        putchar('\n');</w:t>
      </w:r>
      <w:r>
        <w:rPr>
          <w:rStyle w:val="Song"/>
          <w:sz w:val="24"/>
        </w:rPr>
        <w:br/>
        <w:t xml:space="preserve">    }</w:t>
      </w:r>
      <w:r>
        <w:rPr>
          <w:rStyle w:val="Song"/>
          <w:sz w:val="24"/>
        </w:rPr>
        <w:br/>
      </w:r>
      <w:r>
        <w:rPr>
          <w:rStyle w:val="Song"/>
          <w:sz w:val="24"/>
        </w:rPr>
        <w:br/>
        <w:t xml:space="preserve">    return 0;</w:t>
      </w:r>
      <w:r>
        <w:rPr>
          <w:rStyle w:val="Song"/>
          <w:sz w:val="24"/>
        </w:rPr>
        <w:br/>
        <w:t>}</w:t>
      </w:r>
    </w:p>
    <w:p w14:paraId="5F2286C4" w14:textId="77777777" w:rsidR="002145E0" w:rsidRDefault="00D71CD4">
      <w:pPr>
        <w:pStyle w:val="21"/>
      </w:pPr>
      <w:bookmarkStart w:id="112" w:name="_Toc133698743"/>
      <w:r>
        <w:rPr>
          <w:rStyle w:val="Song"/>
          <w:sz w:val="36"/>
        </w:rPr>
        <w:t>带修莫队</w:t>
      </w:r>
      <w:r>
        <w:rPr>
          <w:rStyle w:val="Song"/>
          <w:sz w:val="36"/>
        </w:rPr>
        <w:t>.cpp</w:t>
      </w:r>
      <w:bookmarkEnd w:id="112"/>
    </w:p>
    <w:p w14:paraId="4A9906A9"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rep(a, b, c) for (int a = b; a &lt;= c; a++)</w:t>
      </w:r>
      <w:r>
        <w:rPr>
          <w:rStyle w:val="Song"/>
          <w:sz w:val="24"/>
        </w:rPr>
        <w:br/>
        <w:t>int n, m, x, y, z, k</w:t>
      </w:r>
      <w:r>
        <w:rPr>
          <w:rStyle w:val="Song"/>
          <w:sz w:val="24"/>
        </w:rPr>
        <w:t>, t1, t2, op, ans, flagg, cnt, tot;</w:t>
      </w:r>
      <w:r>
        <w:rPr>
          <w:rStyle w:val="Song"/>
          <w:sz w:val="24"/>
        </w:rPr>
        <w:br/>
        <w:t>int a[100000];</w:t>
      </w:r>
      <w:r>
        <w:rPr>
          <w:rStyle w:val="Song"/>
          <w:sz w:val="24"/>
        </w:rPr>
        <w:br/>
        <w:t>char ch;</w:t>
      </w:r>
      <w:r>
        <w:rPr>
          <w:rStyle w:val="Song"/>
          <w:sz w:val="24"/>
        </w:rPr>
        <w:br/>
        <w:t>int read() {</w:t>
      </w:r>
      <w:r>
        <w:rPr>
          <w:rStyle w:val="Song"/>
          <w:sz w:val="24"/>
        </w:rPr>
        <w:br/>
        <w:t xml:space="preserve">    return 1;</w:t>
      </w:r>
      <w:r>
        <w:rPr>
          <w:rStyle w:val="Song"/>
          <w:sz w:val="24"/>
        </w:rPr>
        <w:br/>
        <w:t>}</w:t>
      </w:r>
      <w:r>
        <w:rPr>
          <w:rStyle w:val="Song"/>
          <w:sz w:val="24"/>
        </w:rPr>
        <w:br/>
        <w:t>void write(int num) {</w:t>
      </w:r>
      <w:r>
        <w:rPr>
          <w:rStyle w:val="Song"/>
          <w:sz w:val="24"/>
        </w:rPr>
        <w:br/>
        <w:t xml:space="preserve">    ;</w:t>
      </w:r>
      <w:r>
        <w:rPr>
          <w:rStyle w:val="Song"/>
          <w:sz w:val="24"/>
        </w:rPr>
        <w:br/>
        <w:t>}</w:t>
      </w:r>
      <w:r>
        <w:rPr>
          <w:rStyle w:val="Song"/>
          <w:sz w:val="24"/>
        </w:rPr>
        <w:br/>
        <w:t>const int N = 100000;</w:t>
      </w:r>
      <w:r>
        <w:rPr>
          <w:rStyle w:val="Song"/>
          <w:sz w:val="24"/>
        </w:rPr>
        <w:br/>
      </w:r>
      <w:r>
        <w:rPr>
          <w:rStyle w:val="Song"/>
          <w:sz w:val="24"/>
        </w:rPr>
        <w:br/>
        <w:t>// O((1/4)*n^(5/3)</w:t>
      </w:r>
      <w:r>
        <w:rPr>
          <w:rStyle w:val="Song"/>
          <w:sz w:val="24"/>
        </w:rPr>
        <w:t>常数如下可被化为</w:t>
      </w:r>
      <w:r>
        <w:rPr>
          <w:rStyle w:val="Song"/>
          <w:sz w:val="24"/>
        </w:rPr>
        <w:t>1/4)</w:t>
      </w:r>
      <w:r>
        <w:rPr>
          <w:rStyle w:val="Song"/>
          <w:sz w:val="24"/>
        </w:rPr>
        <w:br/>
      </w:r>
      <w:r>
        <w:rPr>
          <w:rStyle w:val="Song"/>
          <w:sz w:val="24"/>
        </w:rPr>
        <w:br/>
        <w:t>int buc[N];</w:t>
      </w:r>
      <w:r>
        <w:rPr>
          <w:rStyle w:val="Song"/>
          <w:sz w:val="24"/>
        </w:rPr>
        <w:br/>
      </w:r>
      <w:r>
        <w:rPr>
          <w:rStyle w:val="Song"/>
          <w:sz w:val="24"/>
        </w:rPr>
        <w:br/>
        <w:t>struct Block {</w:t>
      </w:r>
      <w:r>
        <w:rPr>
          <w:rStyle w:val="Song"/>
          <w:sz w:val="24"/>
        </w:rPr>
        <w:br/>
        <w:t xml:space="preserve">    int l, r, id, pos1, pos2, tim, ans;</w:t>
      </w:r>
      <w:r>
        <w:rPr>
          <w:rStyle w:val="Song"/>
          <w:sz w:val="24"/>
        </w:rPr>
        <w:br/>
        <w:t>} block[N];</w:t>
      </w:r>
      <w:r>
        <w:rPr>
          <w:rStyle w:val="Song"/>
          <w:sz w:val="24"/>
        </w:rPr>
        <w:br/>
      </w:r>
      <w:r>
        <w:rPr>
          <w:rStyle w:val="Song"/>
          <w:sz w:val="24"/>
        </w:rPr>
        <w:br/>
        <w:t>s</w:t>
      </w:r>
      <w:r>
        <w:rPr>
          <w:rStyle w:val="Song"/>
          <w:sz w:val="24"/>
        </w:rPr>
        <w:t>truct Update {</w:t>
      </w:r>
      <w:r>
        <w:rPr>
          <w:rStyle w:val="Song"/>
          <w:sz w:val="24"/>
        </w:rPr>
        <w:br/>
      </w:r>
      <w:r>
        <w:rPr>
          <w:rStyle w:val="Song"/>
          <w:sz w:val="24"/>
        </w:rPr>
        <w:lastRenderedPageBreak/>
        <w:t xml:space="preserve">    int id, pos, pre, aft;</w:t>
      </w:r>
      <w:r>
        <w:rPr>
          <w:rStyle w:val="Song"/>
          <w:sz w:val="24"/>
        </w:rPr>
        <w:br/>
        <w:t>} update[N];</w:t>
      </w:r>
      <w:r>
        <w:rPr>
          <w:rStyle w:val="Song"/>
          <w:sz w:val="24"/>
        </w:rPr>
        <w:br/>
      </w:r>
      <w:r>
        <w:rPr>
          <w:rStyle w:val="Song"/>
          <w:sz w:val="24"/>
        </w:rPr>
        <w:br/>
        <w:t xml:space="preserve">// </w:t>
      </w:r>
      <w:r>
        <w:rPr>
          <w:rStyle w:val="Song"/>
          <w:sz w:val="24"/>
        </w:rPr>
        <w:t>实测比一般排序快近一倍</w:t>
      </w:r>
      <w:r>
        <w:rPr>
          <w:rStyle w:val="Song"/>
          <w:sz w:val="24"/>
        </w:rPr>
        <w:br/>
        <w:t>bool cmp(Block a, Block b) {</w:t>
      </w:r>
      <w:r>
        <w:rPr>
          <w:rStyle w:val="Song"/>
          <w:sz w:val="24"/>
        </w:rPr>
        <w:br/>
        <w:t xml:space="preserve">    if (a.pos1 == b.pos1) {</w:t>
      </w:r>
      <w:r>
        <w:rPr>
          <w:rStyle w:val="Song"/>
          <w:sz w:val="24"/>
        </w:rPr>
        <w:br/>
        <w:t xml:space="preserve">        if (a.pos2 == b.pos2) {</w:t>
      </w:r>
      <w:r>
        <w:rPr>
          <w:rStyle w:val="Song"/>
          <w:sz w:val="24"/>
        </w:rPr>
        <w:br/>
        <w:t xml:space="preserve">            if ((a.pos2 &amp; 1) ^ (a.pos1 &amp; 1) ^ 1) { return a.tim &gt; b.tim; }  // </w:t>
      </w:r>
      <w:r>
        <w:rPr>
          <w:rStyle w:val="Song"/>
          <w:sz w:val="24"/>
        </w:rPr>
        <w:t>因为时间序最开始在最后</w:t>
      </w:r>
      <w:r>
        <w:rPr>
          <w:rStyle w:val="Song"/>
          <w:sz w:val="24"/>
        </w:rPr>
        <w:br/>
        <w:t xml:space="preserve">     </w:t>
      </w:r>
      <w:r>
        <w:rPr>
          <w:rStyle w:val="Song"/>
          <w:sz w:val="24"/>
        </w:rPr>
        <w:t xml:space="preserve">       return a.tim &lt; b.tim;</w:t>
      </w:r>
      <w:r>
        <w:rPr>
          <w:rStyle w:val="Song"/>
          <w:sz w:val="24"/>
        </w:rPr>
        <w:br/>
        <w:t xml:space="preserve">        }</w:t>
      </w:r>
      <w:r>
        <w:rPr>
          <w:rStyle w:val="Song"/>
          <w:sz w:val="24"/>
        </w:rPr>
        <w:br/>
        <w:t xml:space="preserve">        if (a.pos1 &amp; 1) return a.pos2 &lt; b.pos2;</w:t>
      </w:r>
      <w:r>
        <w:rPr>
          <w:rStyle w:val="Song"/>
          <w:sz w:val="24"/>
        </w:rPr>
        <w:br/>
        <w:t xml:space="preserve">        return a.pos2 &gt; b.pos2;</w:t>
      </w:r>
      <w:r>
        <w:rPr>
          <w:rStyle w:val="Song"/>
          <w:sz w:val="24"/>
        </w:rPr>
        <w:br/>
        <w:t xml:space="preserve">    }</w:t>
      </w:r>
      <w:r>
        <w:rPr>
          <w:rStyle w:val="Song"/>
          <w:sz w:val="24"/>
        </w:rPr>
        <w:br/>
        <w:t xml:space="preserve">    return a.pos1 &lt; b.pos1;</w:t>
      </w:r>
      <w:r>
        <w:rPr>
          <w:rStyle w:val="Song"/>
          <w:sz w:val="24"/>
        </w:rPr>
        <w:br/>
        <w:t>}</w:t>
      </w:r>
      <w:r>
        <w:rPr>
          <w:rStyle w:val="Song"/>
          <w:sz w:val="24"/>
        </w:rPr>
        <w:br/>
      </w:r>
      <w:r>
        <w:rPr>
          <w:rStyle w:val="Song"/>
          <w:sz w:val="24"/>
        </w:rPr>
        <w:br/>
        <w:t>bool cmp_bak(Block a, Block b) {</w:t>
      </w:r>
      <w:r>
        <w:rPr>
          <w:rStyle w:val="Song"/>
          <w:sz w:val="24"/>
        </w:rPr>
        <w:br/>
        <w:t xml:space="preserve">    if (a.pos1 == b.pos1) {</w:t>
      </w:r>
      <w:r>
        <w:rPr>
          <w:rStyle w:val="Song"/>
          <w:sz w:val="24"/>
        </w:rPr>
        <w:br/>
        <w:t xml:space="preserve">        if (a.pos2 == b.pos2) { return </w:t>
      </w:r>
      <w:r>
        <w:rPr>
          <w:rStyle w:val="Song"/>
          <w:sz w:val="24"/>
        </w:rPr>
        <w:t>a.tim &lt; b.tim; }</w:t>
      </w:r>
      <w:r>
        <w:rPr>
          <w:rStyle w:val="Song"/>
          <w:sz w:val="24"/>
        </w:rPr>
        <w:br/>
        <w:t xml:space="preserve">        return a.pos2 &lt; b.pos2;</w:t>
      </w:r>
      <w:r>
        <w:rPr>
          <w:rStyle w:val="Song"/>
          <w:sz w:val="24"/>
        </w:rPr>
        <w:br/>
        <w:t xml:space="preserve">    }</w:t>
      </w:r>
      <w:r>
        <w:rPr>
          <w:rStyle w:val="Song"/>
          <w:sz w:val="24"/>
        </w:rPr>
        <w:br/>
        <w:t xml:space="preserve">    return a.pos1 &lt; b.pos1;</w:t>
      </w:r>
      <w:r>
        <w:rPr>
          <w:rStyle w:val="Song"/>
          <w:sz w:val="24"/>
        </w:rPr>
        <w:br/>
        <w:t>}</w:t>
      </w:r>
      <w:r>
        <w:rPr>
          <w:rStyle w:val="Song"/>
          <w:sz w:val="24"/>
        </w:rPr>
        <w:br/>
      </w:r>
      <w:r>
        <w:rPr>
          <w:rStyle w:val="Song"/>
          <w:sz w:val="24"/>
        </w:rPr>
        <w:br/>
        <w:t>bool cmp_id(Block a, Block b) {</w:t>
      </w:r>
      <w:r>
        <w:rPr>
          <w:rStyle w:val="Song"/>
          <w:sz w:val="24"/>
        </w:rPr>
        <w:br/>
        <w:t xml:space="preserve">    return a.id &lt; b.id;</w:t>
      </w:r>
      <w:r>
        <w:rPr>
          <w:rStyle w:val="Song"/>
          <w:sz w:val="24"/>
        </w:rPr>
        <w:br/>
        <w:t>}</w:t>
      </w:r>
      <w:r>
        <w:rPr>
          <w:rStyle w:val="Song"/>
          <w:sz w:val="24"/>
        </w:rPr>
        <w:br/>
      </w:r>
      <w:r>
        <w:rPr>
          <w:rStyle w:val="Song"/>
          <w:sz w:val="24"/>
        </w:rPr>
        <w:br/>
        <w:t>void updatef(int p, int op) {</w:t>
      </w:r>
      <w:r>
        <w:rPr>
          <w:rStyle w:val="Song"/>
          <w:sz w:val="24"/>
        </w:rPr>
        <w:br/>
        <w:t xml:space="preserve">    if (op == 1) {</w:t>
      </w:r>
      <w:r>
        <w:rPr>
          <w:rStyle w:val="Song"/>
          <w:sz w:val="24"/>
        </w:rPr>
        <w:br/>
        <w:t xml:space="preserve">        if (buc[p] == 0) { ans++; }</w:t>
      </w:r>
      <w:r>
        <w:rPr>
          <w:rStyle w:val="Song"/>
          <w:sz w:val="24"/>
        </w:rPr>
        <w:br/>
        <w:t xml:space="preserve">        buc[p]++;</w:t>
      </w:r>
      <w:r>
        <w:rPr>
          <w:rStyle w:val="Song"/>
          <w:sz w:val="24"/>
        </w:rPr>
        <w:br/>
      </w:r>
      <w:r>
        <w:rPr>
          <w:rStyle w:val="Song"/>
          <w:sz w:val="24"/>
        </w:rPr>
        <w:br/>
        <w:t xml:space="preserve">    } e</w:t>
      </w:r>
      <w:r>
        <w:rPr>
          <w:rStyle w:val="Song"/>
          <w:sz w:val="24"/>
        </w:rPr>
        <w:t>lse {</w:t>
      </w:r>
      <w:r>
        <w:rPr>
          <w:rStyle w:val="Song"/>
          <w:sz w:val="24"/>
        </w:rPr>
        <w:br/>
        <w:t xml:space="preserve">        if (buc[p] == 1) { ans--; }</w:t>
      </w:r>
      <w:r>
        <w:rPr>
          <w:rStyle w:val="Song"/>
          <w:sz w:val="24"/>
        </w:rPr>
        <w:br/>
        <w:t xml:space="preserve">        buc[p]--;</w:t>
      </w:r>
      <w:r>
        <w:rPr>
          <w:rStyle w:val="Song"/>
          <w:sz w:val="24"/>
        </w:rPr>
        <w:br/>
        <w:t xml:space="preserve">    }</w:t>
      </w:r>
      <w:r>
        <w:rPr>
          <w:rStyle w:val="Song"/>
          <w:sz w:val="24"/>
        </w:rPr>
        <w:br/>
        <w:t>}</w:t>
      </w:r>
      <w:r>
        <w:rPr>
          <w:rStyle w:val="Song"/>
          <w:sz w:val="24"/>
        </w:rPr>
        <w:br/>
      </w:r>
      <w:r>
        <w:rPr>
          <w:rStyle w:val="Song"/>
          <w:sz w:val="24"/>
        </w:rPr>
        <w:br/>
        <w:t>signed use_example() {</w:t>
      </w:r>
      <w:r>
        <w:rPr>
          <w:rStyle w:val="Song"/>
          <w:sz w:val="24"/>
        </w:rPr>
        <w:br/>
      </w:r>
      <w:r>
        <w:rPr>
          <w:rStyle w:val="Song"/>
          <w:sz w:val="24"/>
        </w:rPr>
        <w:lastRenderedPageBreak/>
        <w:t xml:space="preserve">    int cnt1 = 0, cnt2 = 0;</w:t>
      </w:r>
      <w:r>
        <w:rPr>
          <w:rStyle w:val="Song"/>
          <w:sz w:val="24"/>
        </w:rPr>
        <w:br/>
        <w:t xml:space="preserve">    int blen = pow(n, 2.0 / 3.0);  // </w:t>
      </w:r>
      <w:r>
        <w:rPr>
          <w:rStyle w:val="Song"/>
          <w:sz w:val="24"/>
        </w:rPr>
        <w:t>实测</w:t>
      </w:r>
      <w:r>
        <w:rPr>
          <w:rStyle w:val="Song"/>
          <w:sz w:val="24"/>
        </w:rPr>
        <w:t>2/3</w:t>
      </w:r>
      <w:r>
        <w:rPr>
          <w:rStyle w:val="Song"/>
          <w:sz w:val="24"/>
        </w:rPr>
        <w:t>远快于</w:t>
      </w:r>
      <w:r>
        <w:rPr>
          <w:rStyle w:val="Song"/>
          <w:sz w:val="24"/>
        </w:rPr>
        <w:t>1/2(</w:t>
      </w:r>
      <w:r>
        <w:rPr>
          <w:rStyle w:val="Song"/>
          <w:sz w:val="24"/>
        </w:rPr>
        <w:t>至少</w:t>
      </w:r>
      <w:r>
        <w:rPr>
          <w:rStyle w:val="Song"/>
          <w:sz w:val="24"/>
        </w:rPr>
        <w:t>4</w:t>
      </w:r>
      <w:r>
        <w:rPr>
          <w:rStyle w:val="Song"/>
          <w:sz w:val="24"/>
        </w:rPr>
        <w:t>倍</w:t>
      </w:r>
      <w:r>
        <w:rPr>
          <w:rStyle w:val="Song"/>
          <w:sz w:val="24"/>
        </w:rPr>
        <w:t>)  1/2</w:t>
      </w:r>
      <w:r>
        <w:rPr>
          <w:rStyle w:val="Song"/>
          <w:sz w:val="24"/>
        </w:rPr>
        <w:t>还</w:t>
      </w:r>
      <w:r>
        <w:rPr>
          <w:rStyle w:val="Song"/>
          <w:sz w:val="24"/>
        </w:rPr>
        <w:t>T</w:t>
      </w:r>
      <w:r>
        <w:rPr>
          <w:rStyle w:val="Song"/>
          <w:sz w:val="24"/>
        </w:rPr>
        <w:t>了</w:t>
      </w:r>
      <w:r>
        <w:rPr>
          <w:rStyle w:val="Song"/>
          <w:sz w:val="24"/>
        </w:rPr>
        <w:br/>
        <w:t xml:space="preserve">    rep(i, 1, m) {</w:t>
      </w:r>
      <w:r>
        <w:rPr>
          <w:rStyle w:val="Song"/>
          <w:sz w:val="24"/>
        </w:rPr>
        <w:br/>
        <w:t xml:space="preserve">        ch = 0;</w:t>
      </w:r>
      <w:r>
        <w:rPr>
          <w:rStyle w:val="Song"/>
          <w:sz w:val="24"/>
        </w:rPr>
        <w:br/>
        <w:t xml:space="preserve">        while (!isupper(ch)) {</w:t>
      </w:r>
      <w:r>
        <w:rPr>
          <w:rStyle w:val="Song"/>
          <w:sz w:val="24"/>
        </w:rPr>
        <w:br/>
        <w:t xml:space="preserve">      </w:t>
      </w:r>
      <w:r>
        <w:rPr>
          <w:rStyle w:val="Song"/>
          <w:sz w:val="24"/>
        </w:rPr>
        <w:t xml:space="preserve">      scanf("%c", &amp;ch);</w:t>
      </w:r>
      <w:r>
        <w:rPr>
          <w:rStyle w:val="Song"/>
          <w:sz w:val="24"/>
        </w:rPr>
        <w:br/>
        <w:t xml:space="preserve">        }</w:t>
      </w:r>
      <w:r>
        <w:rPr>
          <w:rStyle w:val="Song"/>
          <w:sz w:val="24"/>
        </w:rPr>
        <w:br/>
        <w:t xml:space="preserve">        x = read();</w:t>
      </w:r>
      <w:r>
        <w:rPr>
          <w:rStyle w:val="Song"/>
          <w:sz w:val="24"/>
        </w:rPr>
        <w:br/>
        <w:t xml:space="preserve">        y = read();</w:t>
      </w:r>
      <w:r>
        <w:rPr>
          <w:rStyle w:val="Song"/>
          <w:sz w:val="24"/>
        </w:rPr>
        <w:br/>
        <w:t xml:space="preserve">        if (ch == 'Q') {</w:t>
      </w:r>
      <w:r>
        <w:rPr>
          <w:rStyle w:val="Song"/>
          <w:sz w:val="24"/>
        </w:rPr>
        <w:br/>
        <w:t xml:space="preserve">            block[++cnt1] = {x, y, i, (x - 1) / blen + 1, (y - 1) / blen + 1, cnt2};</w:t>
      </w:r>
      <w:r>
        <w:rPr>
          <w:rStyle w:val="Song"/>
          <w:sz w:val="24"/>
        </w:rPr>
        <w:br/>
        <w:t xml:space="preserve">        } else {</w:t>
      </w:r>
      <w:r>
        <w:rPr>
          <w:rStyle w:val="Song"/>
          <w:sz w:val="24"/>
        </w:rPr>
        <w:br/>
        <w:t xml:space="preserve">            update[++cnt2] = {i, x, a[x], y};</w:t>
      </w:r>
      <w:r>
        <w:rPr>
          <w:rStyle w:val="Song"/>
          <w:sz w:val="24"/>
        </w:rPr>
        <w:br/>
        <w:t xml:space="preserve">         </w:t>
      </w:r>
      <w:r>
        <w:rPr>
          <w:rStyle w:val="Song"/>
          <w:sz w:val="24"/>
        </w:rPr>
        <w:t xml:space="preserve">   a[x] = y;</w:t>
      </w:r>
      <w:r>
        <w:rPr>
          <w:rStyle w:val="Song"/>
          <w:sz w:val="24"/>
        </w:rPr>
        <w:br/>
        <w:t xml:space="preserve">        }</w:t>
      </w:r>
      <w:r>
        <w:rPr>
          <w:rStyle w:val="Song"/>
          <w:sz w:val="24"/>
        </w:rPr>
        <w:br/>
        <w:t xml:space="preserve">    }</w:t>
      </w:r>
      <w:r>
        <w:rPr>
          <w:rStyle w:val="Song"/>
          <w:sz w:val="24"/>
        </w:rPr>
        <w:br/>
        <w:t xml:space="preserve">    sort(block + 1, block + cnt1 + 1, cmp);</w:t>
      </w:r>
      <w:r>
        <w:rPr>
          <w:rStyle w:val="Song"/>
          <w:sz w:val="24"/>
        </w:rPr>
        <w:br/>
        <w:t xml:space="preserve">    int pl = 1, pr = 0, pt = cnt2;</w:t>
      </w:r>
      <w:r>
        <w:rPr>
          <w:rStyle w:val="Song"/>
          <w:sz w:val="24"/>
        </w:rPr>
        <w:br/>
        <w:t xml:space="preserve">    rep(i, 1, cnt1) {</w:t>
      </w:r>
      <w:r>
        <w:rPr>
          <w:rStyle w:val="Song"/>
          <w:sz w:val="24"/>
        </w:rPr>
        <w:br/>
        <w:t xml:space="preserve">        while (block[i].tim &gt; pt) {</w:t>
      </w:r>
      <w:r>
        <w:rPr>
          <w:rStyle w:val="Song"/>
          <w:sz w:val="24"/>
        </w:rPr>
        <w:br/>
        <w:t xml:space="preserve">            ++pt;</w:t>
      </w:r>
      <w:r>
        <w:rPr>
          <w:rStyle w:val="Song"/>
          <w:sz w:val="24"/>
        </w:rPr>
        <w:br/>
        <w:t xml:space="preserve">            if (update[pt].pos &gt;= pl &amp;&amp; update[pt].pos &lt;= pr) {</w:t>
      </w:r>
      <w:r>
        <w:rPr>
          <w:rStyle w:val="Song"/>
          <w:sz w:val="24"/>
        </w:rPr>
        <w:br/>
        <w:t xml:space="preserve">        </w:t>
      </w:r>
      <w:r>
        <w:rPr>
          <w:rStyle w:val="Song"/>
          <w:sz w:val="24"/>
        </w:rPr>
        <w:t xml:space="preserve">        updatef(update[pt].pre, -1);</w:t>
      </w:r>
      <w:r>
        <w:rPr>
          <w:rStyle w:val="Song"/>
          <w:sz w:val="24"/>
        </w:rPr>
        <w:br/>
        <w:t xml:space="preserve">                updatef(update[pt].aft, 1);</w:t>
      </w:r>
      <w:r>
        <w:rPr>
          <w:rStyle w:val="Song"/>
          <w:sz w:val="24"/>
        </w:rPr>
        <w:br/>
        <w:t xml:space="preserve">            }</w:t>
      </w:r>
      <w:r>
        <w:rPr>
          <w:rStyle w:val="Song"/>
          <w:sz w:val="24"/>
        </w:rPr>
        <w:br/>
        <w:t xml:space="preserve">            a[update[pt].pos] = update[pt].aft;</w:t>
      </w:r>
      <w:r>
        <w:rPr>
          <w:rStyle w:val="Song"/>
          <w:sz w:val="24"/>
        </w:rPr>
        <w:br/>
        <w:t xml:space="preserve">        }</w:t>
      </w:r>
      <w:r>
        <w:rPr>
          <w:rStyle w:val="Song"/>
          <w:sz w:val="24"/>
        </w:rPr>
        <w:br/>
        <w:t xml:space="preserve">        while (block[i].tim &lt; pt) {</w:t>
      </w:r>
      <w:r>
        <w:rPr>
          <w:rStyle w:val="Song"/>
          <w:sz w:val="24"/>
        </w:rPr>
        <w:br/>
        <w:t xml:space="preserve">            if (update[pt].pos &gt;= pl &amp;&amp; update[pt].pos &lt;= pr) {</w:t>
      </w:r>
      <w:r>
        <w:rPr>
          <w:rStyle w:val="Song"/>
          <w:sz w:val="24"/>
        </w:rPr>
        <w:br/>
        <w:t xml:space="preserve">   </w:t>
      </w:r>
      <w:r>
        <w:rPr>
          <w:rStyle w:val="Song"/>
          <w:sz w:val="24"/>
        </w:rPr>
        <w:t xml:space="preserve">             updatef(update[pt].aft, -1);</w:t>
      </w:r>
      <w:r>
        <w:rPr>
          <w:rStyle w:val="Song"/>
          <w:sz w:val="24"/>
        </w:rPr>
        <w:br/>
        <w:t xml:space="preserve">                updatef(update[pt].pre, 1);</w:t>
      </w:r>
      <w:r>
        <w:rPr>
          <w:rStyle w:val="Song"/>
          <w:sz w:val="24"/>
        </w:rPr>
        <w:br/>
        <w:t xml:space="preserve">            }</w:t>
      </w:r>
      <w:r>
        <w:rPr>
          <w:rStyle w:val="Song"/>
          <w:sz w:val="24"/>
        </w:rPr>
        <w:br/>
        <w:t xml:space="preserve">            a[update[pt].pos] = update[pt].pre;</w:t>
      </w:r>
      <w:r>
        <w:rPr>
          <w:rStyle w:val="Song"/>
          <w:sz w:val="24"/>
        </w:rPr>
        <w:br/>
        <w:t xml:space="preserve">            pt--;</w:t>
      </w:r>
      <w:r>
        <w:rPr>
          <w:rStyle w:val="Song"/>
          <w:sz w:val="24"/>
        </w:rPr>
        <w:br/>
        <w:t xml:space="preserve">        }</w:t>
      </w:r>
      <w:r>
        <w:rPr>
          <w:rStyle w:val="Song"/>
          <w:sz w:val="24"/>
        </w:rPr>
        <w:br/>
        <w:t xml:space="preserve">        while (block[i].r &gt; pr) {</w:t>
      </w:r>
      <w:r>
        <w:rPr>
          <w:rStyle w:val="Song"/>
          <w:sz w:val="24"/>
        </w:rPr>
        <w:br/>
        <w:t xml:space="preserve">            updatef(a[++pr], 1);</w:t>
      </w:r>
      <w:r>
        <w:rPr>
          <w:rStyle w:val="Song"/>
          <w:sz w:val="24"/>
        </w:rPr>
        <w:br/>
        <w:t xml:space="preserve">        }</w:t>
      </w:r>
      <w:r>
        <w:rPr>
          <w:rStyle w:val="Song"/>
          <w:sz w:val="24"/>
        </w:rPr>
        <w:br/>
        <w:t xml:space="preserve">   </w:t>
      </w:r>
      <w:r>
        <w:rPr>
          <w:rStyle w:val="Song"/>
          <w:sz w:val="24"/>
        </w:rPr>
        <w:t xml:space="preserve">     while (block[i].r &lt; pr) {</w:t>
      </w:r>
      <w:r>
        <w:rPr>
          <w:rStyle w:val="Song"/>
          <w:sz w:val="24"/>
        </w:rPr>
        <w:br/>
      </w:r>
      <w:r>
        <w:rPr>
          <w:rStyle w:val="Song"/>
          <w:sz w:val="24"/>
        </w:rPr>
        <w:lastRenderedPageBreak/>
        <w:t xml:space="preserve">            updatef(a[pr--], -1);</w:t>
      </w:r>
      <w:r>
        <w:rPr>
          <w:rStyle w:val="Song"/>
          <w:sz w:val="24"/>
        </w:rPr>
        <w:br/>
        <w:t xml:space="preserve">        }</w:t>
      </w:r>
      <w:r>
        <w:rPr>
          <w:rStyle w:val="Song"/>
          <w:sz w:val="24"/>
        </w:rPr>
        <w:br/>
        <w:t xml:space="preserve">        while (block[i].l &lt; pl) {</w:t>
      </w:r>
      <w:r>
        <w:rPr>
          <w:rStyle w:val="Song"/>
          <w:sz w:val="24"/>
        </w:rPr>
        <w:br/>
        <w:t xml:space="preserve">            updatef(a[--pl], 1);</w:t>
      </w:r>
      <w:r>
        <w:rPr>
          <w:rStyle w:val="Song"/>
          <w:sz w:val="24"/>
        </w:rPr>
        <w:br/>
        <w:t xml:space="preserve">        }</w:t>
      </w:r>
      <w:r>
        <w:rPr>
          <w:rStyle w:val="Song"/>
          <w:sz w:val="24"/>
        </w:rPr>
        <w:br/>
        <w:t xml:space="preserve">        while (block[i].l &gt; pl) {</w:t>
      </w:r>
      <w:r>
        <w:rPr>
          <w:rStyle w:val="Song"/>
          <w:sz w:val="24"/>
        </w:rPr>
        <w:br/>
        <w:t xml:space="preserve">            updatef(a[pl++], -1);</w:t>
      </w:r>
      <w:r>
        <w:rPr>
          <w:rStyle w:val="Song"/>
          <w:sz w:val="24"/>
        </w:rPr>
        <w:br/>
        <w:t xml:space="preserve">        }</w:t>
      </w:r>
      <w:r>
        <w:rPr>
          <w:rStyle w:val="Song"/>
          <w:sz w:val="24"/>
        </w:rPr>
        <w:br/>
        <w:t xml:space="preserve">        block[i].ans = ans</w:t>
      </w:r>
      <w:r>
        <w:rPr>
          <w:rStyle w:val="Song"/>
          <w:sz w:val="24"/>
        </w:rPr>
        <w:t>;</w:t>
      </w:r>
      <w:r>
        <w:rPr>
          <w:rStyle w:val="Song"/>
          <w:sz w:val="24"/>
        </w:rPr>
        <w:br/>
        <w:t xml:space="preserve">    }</w:t>
      </w:r>
      <w:r>
        <w:rPr>
          <w:rStyle w:val="Song"/>
          <w:sz w:val="24"/>
        </w:rPr>
        <w:br/>
        <w:t xml:space="preserve">    sort(block + 1, block + cnt1 + 1, cmp_id);</w:t>
      </w:r>
      <w:r>
        <w:rPr>
          <w:rStyle w:val="Song"/>
          <w:sz w:val="24"/>
        </w:rPr>
        <w:br/>
        <w:t xml:space="preserve">    rep(i, 1, cnt1) {</w:t>
      </w:r>
      <w:r>
        <w:rPr>
          <w:rStyle w:val="Song"/>
          <w:sz w:val="24"/>
        </w:rPr>
        <w:br/>
        <w:t xml:space="preserve">        write(block[i].ans);</w:t>
      </w:r>
      <w:r>
        <w:rPr>
          <w:rStyle w:val="Song"/>
          <w:sz w:val="24"/>
        </w:rPr>
        <w:br/>
        <w:t xml:space="preserve">        putchar('\n');</w:t>
      </w:r>
      <w:r>
        <w:rPr>
          <w:rStyle w:val="Song"/>
          <w:sz w:val="24"/>
        </w:rPr>
        <w:br/>
        <w:t xml:space="preserve">    }</w:t>
      </w:r>
      <w:r>
        <w:rPr>
          <w:rStyle w:val="Song"/>
          <w:sz w:val="24"/>
        </w:rPr>
        <w:br/>
        <w:t xml:space="preserve">    return 0;</w:t>
      </w:r>
      <w:r>
        <w:rPr>
          <w:rStyle w:val="Song"/>
          <w:sz w:val="24"/>
        </w:rPr>
        <w:br/>
        <w:t>}</w:t>
      </w:r>
      <w:r>
        <w:rPr>
          <w:rStyle w:val="Song"/>
          <w:sz w:val="24"/>
        </w:rPr>
        <w:br/>
      </w:r>
    </w:p>
    <w:p w14:paraId="6BA16C17" w14:textId="77777777" w:rsidR="002145E0" w:rsidRDefault="00D71CD4">
      <w:pPr>
        <w:pStyle w:val="21"/>
      </w:pPr>
      <w:bookmarkStart w:id="113" w:name="_Toc133698744"/>
      <w:r>
        <w:rPr>
          <w:rStyle w:val="Song"/>
          <w:sz w:val="36"/>
        </w:rPr>
        <w:t>带权并查集</w:t>
      </w:r>
      <w:r>
        <w:rPr>
          <w:rStyle w:val="Song"/>
          <w:sz w:val="36"/>
        </w:rPr>
        <w:t>.cpp</w:t>
      </w:r>
      <w:bookmarkEnd w:id="113"/>
    </w:p>
    <w:p w14:paraId="2ABCA15F" w14:textId="77777777" w:rsidR="002145E0" w:rsidRDefault="00D71CD4">
      <w:pPr>
        <w:spacing w:after="0" w:line="240" w:lineRule="auto"/>
      </w:pPr>
      <w:r>
        <w:rPr>
          <w:rStyle w:val="Song"/>
          <w:sz w:val="24"/>
        </w:rPr>
        <w:t>const int N = 100000;</w:t>
      </w:r>
      <w:r>
        <w:rPr>
          <w:rStyle w:val="Song"/>
          <w:sz w:val="24"/>
        </w:rPr>
        <w:br/>
      </w:r>
      <w:r>
        <w:rPr>
          <w:rStyle w:val="Song"/>
          <w:sz w:val="24"/>
        </w:rPr>
        <w:br/>
        <w:t>//</w:t>
      </w:r>
      <w:r>
        <w:rPr>
          <w:rStyle w:val="Song"/>
          <w:sz w:val="24"/>
        </w:rPr>
        <w:br/>
        <w:t>int fa[N], d[N];  // d</w:t>
      </w:r>
      <w:r>
        <w:rPr>
          <w:rStyle w:val="Song"/>
          <w:sz w:val="24"/>
        </w:rPr>
        <w:t>为到父节点的距离</w:t>
      </w:r>
      <w:r>
        <w:rPr>
          <w:rStyle w:val="Song"/>
          <w:sz w:val="24"/>
        </w:rPr>
        <w:br/>
      </w:r>
      <w:r>
        <w:rPr>
          <w:rStyle w:val="Song"/>
          <w:sz w:val="24"/>
        </w:rPr>
        <w:br/>
        <w:t>int found(int x) {</w:t>
      </w:r>
      <w:r>
        <w:rPr>
          <w:rStyle w:val="Song"/>
          <w:sz w:val="24"/>
        </w:rPr>
        <w:br/>
      </w:r>
      <w:r>
        <w:rPr>
          <w:rStyle w:val="Song"/>
          <w:sz w:val="24"/>
        </w:rPr>
        <w:t xml:space="preserve">    if (fa[x] == x)</w:t>
      </w:r>
      <w:r>
        <w:rPr>
          <w:rStyle w:val="Song"/>
          <w:sz w:val="24"/>
        </w:rPr>
        <w:br/>
        <w:t xml:space="preserve">        return x;</w:t>
      </w:r>
      <w:r>
        <w:rPr>
          <w:rStyle w:val="Song"/>
          <w:sz w:val="24"/>
        </w:rPr>
        <w:br/>
        <w:t xml:space="preserve">    else {</w:t>
      </w:r>
      <w:r>
        <w:rPr>
          <w:rStyle w:val="Song"/>
          <w:sz w:val="24"/>
        </w:rPr>
        <w:br/>
        <w:t xml:space="preserve">        int oldFa = fa[x];</w:t>
      </w:r>
      <w:r>
        <w:rPr>
          <w:rStyle w:val="Song"/>
          <w:sz w:val="24"/>
        </w:rPr>
        <w:br/>
        <w:t xml:space="preserve">        fa[x] = found(oldFa);</w:t>
      </w:r>
      <w:r>
        <w:rPr>
          <w:rStyle w:val="Song"/>
          <w:sz w:val="24"/>
        </w:rPr>
        <w:br/>
        <w:t xml:space="preserve">        d[x] = d[x] + d[oldFa];</w:t>
      </w:r>
      <w:r>
        <w:rPr>
          <w:rStyle w:val="Song"/>
          <w:sz w:val="24"/>
        </w:rPr>
        <w:br/>
        <w:t xml:space="preserve">        return fa[x];</w:t>
      </w:r>
      <w:r>
        <w:rPr>
          <w:rStyle w:val="Song"/>
          <w:sz w:val="24"/>
        </w:rPr>
        <w:br/>
        <w:t xml:space="preserve">    }</w:t>
      </w:r>
      <w:r>
        <w:rPr>
          <w:rStyle w:val="Song"/>
          <w:sz w:val="24"/>
        </w:rPr>
        <w:br/>
        <w:t>}</w:t>
      </w:r>
      <w:r>
        <w:rPr>
          <w:rStyle w:val="Song"/>
          <w:sz w:val="24"/>
        </w:rPr>
        <w:br/>
      </w:r>
      <w:r>
        <w:rPr>
          <w:rStyle w:val="Song"/>
          <w:sz w:val="24"/>
        </w:rPr>
        <w:br/>
        <w:t>void merge(int x, int y, int w) {  // y</w:t>
      </w:r>
      <w:r>
        <w:rPr>
          <w:rStyle w:val="Song"/>
          <w:sz w:val="24"/>
        </w:rPr>
        <w:t>比</w:t>
      </w:r>
      <w:r>
        <w:rPr>
          <w:rStyle w:val="Song"/>
          <w:sz w:val="24"/>
        </w:rPr>
        <w:t>x</w:t>
      </w:r>
      <w:r>
        <w:rPr>
          <w:rStyle w:val="Song"/>
          <w:sz w:val="24"/>
        </w:rPr>
        <w:t>多</w:t>
      </w:r>
      <w:r>
        <w:rPr>
          <w:rStyle w:val="Song"/>
          <w:sz w:val="24"/>
        </w:rPr>
        <w:t>w</w:t>
      </w:r>
      <w:r>
        <w:rPr>
          <w:rStyle w:val="Song"/>
          <w:sz w:val="24"/>
        </w:rPr>
        <w:t>的权</w:t>
      </w:r>
      <w:r>
        <w:rPr>
          <w:rStyle w:val="Song"/>
          <w:sz w:val="24"/>
        </w:rPr>
        <w:br/>
        <w:t xml:space="preserve">    int fax = found(x), fay = found(y);</w:t>
      </w:r>
      <w:r>
        <w:rPr>
          <w:rStyle w:val="Song"/>
          <w:sz w:val="24"/>
        </w:rPr>
        <w:br/>
        <w:t xml:space="preserve"> </w:t>
      </w:r>
      <w:r>
        <w:rPr>
          <w:rStyle w:val="Song"/>
          <w:sz w:val="24"/>
        </w:rPr>
        <w:t xml:space="preserve">   if (fax == fay) return;</w:t>
      </w:r>
      <w:r>
        <w:rPr>
          <w:rStyle w:val="Song"/>
          <w:sz w:val="24"/>
        </w:rPr>
        <w:br/>
        <w:t xml:space="preserve">    fa[fax] = fay;</w:t>
      </w:r>
      <w:r>
        <w:rPr>
          <w:rStyle w:val="Song"/>
          <w:sz w:val="24"/>
        </w:rPr>
        <w:br/>
        <w:t xml:space="preserve">    d[fax] = -d[x] + d[y] + w;</w:t>
      </w:r>
      <w:r>
        <w:rPr>
          <w:rStyle w:val="Song"/>
          <w:sz w:val="24"/>
        </w:rPr>
        <w:br/>
      </w:r>
      <w:r>
        <w:rPr>
          <w:rStyle w:val="Song"/>
          <w:sz w:val="24"/>
        </w:rPr>
        <w:lastRenderedPageBreak/>
        <w:t>}</w:t>
      </w:r>
      <w:r>
        <w:rPr>
          <w:rStyle w:val="Song"/>
          <w:sz w:val="24"/>
        </w:rPr>
        <w:br/>
      </w:r>
      <w:r>
        <w:rPr>
          <w:rStyle w:val="Song"/>
          <w:sz w:val="24"/>
        </w:rPr>
        <w:br/>
        <w:t>int dist(int x, int y) {  // y</w:t>
      </w:r>
      <w:r>
        <w:rPr>
          <w:rStyle w:val="Song"/>
          <w:sz w:val="24"/>
        </w:rPr>
        <w:t>比</w:t>
      </w:r>
      <w:r>
        <w:rPr>
          <w:rStyle w:val="Song"/>
          <w:sz w:val="24"/>
        </w:rPr>
        <w:t>x</w:t>
      </w:r>
      <w:r>
        <w:rPr>
          <w:rStyle w:val="Song"/>
          <w:sz w:val="24"/>
        </w:rPr>
        <w:t>多多少权</w:t>
      </w:r>
      <w:r>
        <w:rPr>
          <w:rStyle w:val="Song"/>
          <w:sz w:val="24"/>
        </w:rPr>
        <w:br/>
        <w:t xml:space="preserve">    int fax = found(x), fay = found(y);</w:t>
      </w:r>
      <w:r>
        <w:rPr>
          <w:rStyle w:val="Song"/>
          <w:sz w:val="24"/>
        </w:rPr>
        <w:br/>
        <w:t xml:space="preserve">    if (fax != fay)</w:t>
      </w:r>
      <w:r>
        <w:rPr>
          <w:rStyle w:val="Song"/>
          <w:sz w:val="24"/>
        </w:rPr>
        <w:br/>
        <w:t xml:space="preserve">        return -1;</w:t>
      </w:r>
      <w:r>
        <w:rPr>
          <w:rStyle w:val="Song"/>
          <w:sz w:val="24"/>
        </w:rPr>
        <w:br/>
        <w:t xml:space="preserve">    else</w:t>
      </w:r>
      <w:r>
        <w:rPr>
          <w:rStyle w:val="Song"/>
          <w:sz w:val="24"/>
        </w:rPr>
        <w:br/>
        <w:t xml:space="preserve">        return d[x] - d[y];</w:t>
      </w:r>
      <w:r>
        <w:rPr>
          <w:rStyle w:val="Song"/>
          <w:sz w:val="24"/>
        </w:rPr>
        <w:br/>
        <w:t>}</w:t>
      </w:r>
      <w:r>
        <w:rPr>
          <w:rStyle w:val="Song"/>
          <w:sz w:val="24"/>
        </w:rPr>
        <w:br/>
      </w:r>
      <w:r>
        <w:rPr>
          <w:rStyle w:val="Song"/>
          <w:sz w:val="24"/>
        </w:rPr>
        <w:br/>
        <w:t>void init(int n) {</w:t>
      </w:r>
      <w:r>
        <w:rPr>
          <w:rStyle w:val="Song"/>
          <w:sz w:val="24"/>
        </w:rPr>
        <w:br/>
        <w:t xml:space="preserve"> </w:t>
      </w:r>
      <w:r>
        <w:rPr>
          <w:rStyle w:val="Song"/>
          <w:sz w:val="24"/>
        </w:rPr>
        <w:t xml:space="preserve">   for (int i = 1; i &lt;= n; i++) {</w:t>
      </w:r>
      <w:r>
        <w:rPr>
          <w:rStyle w:val="Song"/>
          <w:sz w:val="24"/>
        </w:rPr>
        <w:br/>
        <w:t xml:space="preserve">        fa[i] = i;</w:t>
      </w:r>
      <w:r>
        <w:rPr>
          <w:rStyle w:val="Song"/>
          <w:sz w:val="24"/>
        </w:rPr>
        <w:br/>
        <w:t xml:space="preserve">    }</w:t>
      </w:r>
      <w:r>
        <w:rPr>
          <w:rStyle w:val="Song"/>
          <w:sz w:val="24"/>
        </w:rPr>
        <w:br/>
        <w:t>}</w:t>
      </w:r>
    </w:p>
    <w:p w14:paraId="21878C76" w14:textId="77777777" w:rsidR="002145E0" w:rsidRDefault="00D71CD4">
      <w:pPr>
        <w:pStyle w:val="21"/>
      </w:pPr>
      <w:bookmarkStart w:id="114" w:name="_Toc133698745"/>
      <w:r>
        <w:rPr>
          <w:rStyle w:val="Song"/>
          <w:sz w:val="36"/>
        </w:rPr>
        <w:t>并查集</w:t>
      </w:r>
      <w:r>
        <w:rPr>
          <w:rStyle w:val="Song"/>
          <w:sz w:val="36"/>
        </w:rPr>
        <w:t>.cpp</w:t>
      </w:r>
      <w:bookmarkEnd w:id="114"/>
    </w:p>
    <w:p w14:paraId="68244143" w14:textId="77777777" w:rsidR="002145E0" w:rsidRDefault="00D71CD4">
      <w:pPr>
        <w:spacing w:after="0" w:line="240" w:lineRule="auto"/>
      </w:pPr>
      <w:r>
        <w:rPr>
          <w:rStyle w:val="Song"/>
          <w:sz w:val="24"/>
        </w:rPr>
        <w:br/>
        <w:t>const int N = 1e6 + 10;</w:t>
      </w:r>
      <w:r>
        <w:rPr>
          <w:rStyle w:val="Song"/>
          <w:sz w:val="24"/>
        </w:rPr>
        <w:br/>
      </w:r>
      <w:r>
        <w:rPr>
          <w:rStyle w:val="Song"/>
          <w:sz w:val="24"/>
        </w:rPr>
        <w:br/>
        <w:t>int fa[N];</w:t>
      </w:r>
      <w:r>
        <w:rPr>
          <w:rStyle w:val="Song"/>
          <w:sz w:val="24"/>
        </w:rPr>
        <w:br/>
      </w:r>
      <w:r>
        <w:rPr>
          <w:rStyle w:val="Song"/>
          <w:sz w:val="24"/>
        </w:rPr>
        <w:br/>
        <w:t>int found(int x) {</w:t>
      </w:r>
      <w:r>
        <w:rPr>
          <w:rStyle w:val="Song"/>
          <w:sz w:val="24"/>
        </w:rPr>
        <w:br/>
        <w:t xml:space="preserve">    if (fa[x] == x)</w:t>
      </w:r>
      <w:r>
        <w:rPr>
          <w:rStyle w:val="Song"/>
          <w:sz w:val="24"/>
        </w:rPr>
        <w:br/>
        <w:t xml:space="preserve">        return x;</w:t>
      </w:r>
      <w:r>
        <w:rPr>
          <w:rStyle w:val="Song"/>
          <w:sz w:val="24"/>
        </w:rPr>
        <w:br/>
        <w:t xml:space="preserve">    else {</w:t>
      </w:r>
      <w:r>
        <w:rPr>
          <w:rStyle w:val="Song"/>
          <w:sz w:val="24"/>
        </w:rPr>
        <w:br/>
        <w:t xml:space="preserve">        int oldFa = fa[x];</w:t>
      </w:r>
      <w:r>
        <w:rPr>
          <w:rStyle w:val="Song"/>
          <w:sz w:val="24"/>
        </w:rPr>
        <w:br/>
        <w:t xml:space="preserve">        fa[x] = found(oldFa);</w:t>
      </w:r>
      <w:r>
        <w:rPr>
          <w:rStyle w:val="Song"/>
          <w:sz w:val="24"/>
        </w:rPr>
        <w:br/>
        <w:t xml:space="preserve">        return fa[x];</w:t>
      </w:r>
      <w:r>
        <w:rPr>
          <w:rStyle w:val="Song"/>
          <w:sz w:val="24"/>
        </w:rPr>
        <w:br/>
        <w:t xml:space="preserve">  </w:t>
      </w:r>
      <w:r>
        <w:rPr>
          <w:rStyle w:val="Song"/>
          <w:sz w:val="24"/>
        </w:rPr>
        <w:t xml:space="preserve">  }</w:t>
      </w:r>
      <w:r>
        <w:rPr>
          <w:rStyle w:val="Song"/>
          <w:sz w:val="24"/>
        </w:rPr>
        <w:br/>
        <w:t>}</w:t>
      </w:r>
      <w:r>
        <w:rPr>
          <w:rStyle w:val="Song"/>
          <w:sz w:val="24"/>
        </w:rPr>
        <w:br/>
      </w:r>
      <w:r>
        <w:rPr>
          <w:rStyle w:val="Song"/>
          <w:sz w:val="24"/>
        </w:rPr>
        <w:br/>
        <w:t>void init(int n) {</w:t>
      </w:r>
      <w:r>
        <w:rPr>
          <w:rStyle w:val="Song"/>
          <w:sz w:val="24"/>
        </w:rPr>
        <w:br/>
        <w:t xml:space="preserve">    for (int i = 1; i &lt;= n; i++) {</w:t>
      </w:r>
      <w:r>
        <w:rPr>
          <w:rStyle w:val="Song"/>
          <w:sz w:val="24"/>
        </w:rPr>
        <w:br/>
        <w:t xml:space="preserve">        fa[i] = i;</w:t>
      </w:r>
      <w:r>
        <w:rPr>
          <w:rStyle w:val="Song"/>
          <w:sz w:val="24"/>
        </w:rPr>
        <w:br/>
        <w:t xml:space="preserve">    }</w:t>
      </w:r>
      <w:r>
        <w:rPr>
          <w:rStyle w:val="Song"/>
          <w:sz w:val="24"/>
        </w:rPr>
        <w:br/>
        <w:t>}</w:t>
      </w:r>
    </w:p>
    <w:p w14:paraId="51E8A299" w14:textId="77777777" w:rsidR="002145E0" w:rsidRDefault="00D71CD4">
      <w:pPr>
        <w:pStyle w:val="21"/>
      </w:pPr>
      <w:bookmarkStart w:id="115" w:name="_Toc133698746"/>
      <w:r>
        <w:rPr>
          <w:rStyle w:val="Song"/>
          <w:sz w:val="36"/>
        </w:rPr>
        <w:lastRenderedPageBreak/>
        <w:t>树状数组</w:t>
      </w:r>
      <w:r>
        <w:rPr>
          <w:rStyle w:val="Song"/>
          <w:sz w:val="36"/>
        </w:rPr>
        <w:t>.cpp</w:t>
      </w:r>
      <w:bookmarkEnd w:id="115"/>
    </w:p>
    <w:p w14:paraId="64B299B4" w14:textId="77777777" w:rsidR="002145E0" w:rsidRDefault="00D71CD4">
      <w:pPr>
        <w:spacing w:after="0" w:line="240" w:lineRule="auto"/>
      </w:pPr>
      <w:r>
        <w:rPr>
          <w:rStyle w:val="Song"/>
          <w:sz w:val="24"/>
        </w:rPr>
        <w:t xml:space="preserve">// # </w:t>
      </w:r>
      <w:r>
        <w:rPr>
          <w:rStyle w:val="Song"/>
          <w:sz w:val="24"/>
        </w:rPr>
        <w:t>树状数组</w:t>
      </w:r>
      <w:r>
        <w:rPr>
          <w:rStyle w:val="Song"/>
          <w:sz w:val="24"/>
        </w:rPr>
        <w:t xml:space="preserve"> #</w:t>
      </w:r>
      <w:r>
        <w:rPr>
          <w:rStyle w:val="Song"/>
          <w:sz w:val="24"/>
        </w:rPr>
        <w:br/>
      </w:r>
      <w:r>
        <w:rPr>
          <w:rStyle w:val="Song"/>
          <w:sz w:val="24"/>
        </w:rPr>
        <w:br/>
        <w:t>#include &lt;bits/stdc++.h&gt;</w:t>
      </w:r>
      <w:r>
        <w:rPr>
          <w:rStyle w:val="Song"/>
          <w:sz w:val="24"/>
        </w:rPr>
        <w:br/>
        <w:t>using namespace std;</w:t>
      </w:r>
      <w:r>
        <w:rPr>
          <w:rStyle w:val="Song"/>
          <w:sz w:val="24"/>
        </w:rPr>
        <w:br/>
        <w:t xml:space="preserve">#define lowbit(x) ((x) &amp; (-x))  // </w:t>
      </w:r>
      <w:r>
        <w:rPr>
          <w:rStyle w:val="Song"/>
          <w:sz w:val="24"/>
        </w:rPr>
        <w:t>返回所属最小线段长度</w:t>
      </w:r>
      <w:r>
        <w:rPr>
          <w:rStyle w:val="Song"/>
          <w:sz w:val="24"/>
        </w:rPr>
        <w:br/>
        <w:t>const int N = 1e5 + 10;</w:t>
      </w:r>
      <w:r>
        <w:rPr>
          <w:rStyle w:val="Song"/>
          <w:sz w:val="24"/>
        </w:rPr>
        <w:br/>
        <w:t>int n;</w:t>
      </w:r>
      <w:r>
        <w:rPr>
          <w:rStyle w:val="Song"/>
          <w:sz w:val="24"/>
        </w:rPr>
        <w:br/>
        <w:t>int tree[N];</w:t>
      </w:r>
      <w:r>
        <w:rPr>
          <w:rStyle w:val="Song"/>
          <w:sz w:val="24"/>
        </w:rPr>
        <w:br/>
      </w:r>
      <w:r>
        <w:rPr>
          <w:rStyle w:val="Song"/>
          <w:sz w:val="24"/>
        </w:rPr>
        <w:br/>
        <w:t>inline vo</w:t>
      </w:r>
      <w:r>
        <w:rPr>
          <w:rStyle w:val="Song"/>
          <w:sz w:val="24"/>
        </w:rPr>
        <w:t>id update(int pos, int x) {  //</w:t>
      </w:r>
      <w:r>
        <w:rPr>
          <w:rStyle w:val="Song"/>
          <w:sz w:val="24"/>
        </w:rPr>
        <w:t>单点</w:t>
      </w:r>
      <w:r>
        <w:rPr>
          <w:rStyle w:val="Song"/>
          <w:sz w:val="24"/>
        </w:rPr>
        <w:t>pos</w:t>
      </w:r>
      <w:r>
        <w:rPr>
          <w:rStyle w:val="Song"/>
          <w:sz w:val="24"/>
        </w:rPr>
        <w:t>增加</w:t>
      </w:r>
      <w:r>
        <w:rPr>
          <w:rStyle w:val="Song"/>
          <w:sz w:val="24"/>
        </w:rPr>
        <w:t xml:space="preserve">x   pos!=0 </w:t>
      </w:r>
      <w:r>
        <w:rPr>
          <w:rStyle w:val="Song"/>
          <w:sz w:val="24"/>
        </w:rPr>
        <w:t>否则会段错误</w:t>
      </w:r>
      <w:r>
        <w:rPr>
          <w:rStyle w:val="Song"/>
          <w:sz w:val="24"/>
        </w:rPr>
        <w:br/>
        <w:t xml:space="preserve">    for (int i = pos; i &lt;= n; i += lowbit(i)) {</w:t>
      </w:r>
      <w:r>
        <w:rPr>
          <w:rStyle w:val="Song"/>
          <w:sz w:val="24"/>
        </w:rPr>
        <w:br/>
        <w:t xml:space="preserve">        tree[i] += x;</w:t>
      </w:r>
      <w:r>
        <w:rPr>
          <w:rStyle w:val="Song"/>
          <w:sz w:val="24"/>
        </w:rPr>
        <w:br/>
        <w:t xml:space="preserve">    }</w:t>
      </w:r>
      <w:r>
        <w:rPr>
          <w:rStyle w:val="Song"/>
          <w:sz w:val="24"/>
        </w:rPr>
        <w:br/>
        <w:t>}</w:t>
      </w:r>
      <w:r>
        <w:rPr>
          <w:rStyle w:val="Song"/>
          <w:sz w:val="24"/>
        </w:rPr>
        <w:br/>
      </w:r>
      <w:r>
        <w:rPr>
          <w:rStyle w:val="Song"/>
          <w:sz w:val="24"/>
        </w:rPr>
        <w:br/>
        <w:t>inline int query(int pos) {  //</w:t>
      </w:r>
      <w:r>
        <w:rPr>
          <w:rStyle w:val="Song"/>
          <w:sz w:val="24"/>
        </w:rPr>
        <w:t>求前</w:t>
      </w:r>
      <w:r>
        <w:rPr>
          <w:rStyle w:val="Song"/>
          <w:sz w:val="24"/>
        </w:rPr>
        <w:t>pos</w:t>
      </w:r>
      <w:r>
        <w:rPr>
          <w:rStyle w:val="Song"/>
          <w:sz w:val="24"/>
        </w:rPr>
        <w:t>项和</w:t>
      </w:r>
      <w:r>
        <w:rPr>
          <w:rStyle w:val="Song"/>
          <w:sz w:val="24"/>
        </w:rPr>
        <w:t xml:space="preserve"> pos=0</w:t>
      </w:r>
      <w:r>
        <w:rPr>
          <w:rStyle w:val="Song"/>
          <w:sz w:val="24"/>
        </w:rPr>
        <w:t>时返回</w:t>
      </w:r>
      <w:r>
        <w:rPr>
          <w:rStyle w:val="Song"/>
          <w:sz w:val="24"/>
        </w:rPr>
        <w:t>0</w:t>
      </w:r>
      <w:r>
        <w:rPr>
          <w:rStyle w:val="Song"/>
          <w:sz w:val="24"/>
        </w:rPr>
        <w:br/>
        <w:t xml:space="preserve">    int ans = 0;</w:t>
      </w:r>
      <w:r>
        <w:rPr>
          <w:rStyle w:val="Song"/>
          <w:sz w:val="24"/>
        </w:rPr>
        <w:br/>
        <w:t xml:space="preserve">    for (int i = pos; i; i -= lowbit(i)) {</w:t>
      </w:r>
      <w:r>
        <w:rPr>
          <w:rStyle w:val="Song"/>
          <w:sz w:val="24"/>
        </w:rPr>
        <w:br/>
        <w:t xml:space="preserve">        ans </w:t>
      </w:r>
      <w:r>
        <w:rPr>
          <w:rStyle w:val="Song"/>
          <w:sz w:val="24"/>
        </w:rPr>
        <w:t>+= tree[i];</w:t>
      </w:r>
      <w:r>
        <w:rPr>
          <w:rStyle w:val="Song"/>
          <w:sz w:val="24"/>
        </w:rPr>
        <w:br/>
        <w:t xml:space="preserve">    }</w:t>
      </w:r>
      <w:r>
        <w:rPr>
          <w:rStyle w:val="Song"/>
          <w:sz w:val="24"/>
        </w:rPr>
        <w:br/>
        <w:t xml:space="preserve">    return ans;</w:t>
      </w:r>
      <w:r>
        <w:rPr>
          <w:rStyle w:val="Song"/>
          <w:sz w:val="24"/>
        </w:rPr>
        <w:br/>
        <w:t>}</w:t>
      </w:r>
      <w:r>
        <w:rPr>
          <w:rStyle w:val="Song"/>
          <w:sz w:val="24"/>
        </w:rPr>
        <w:br/>
      </w:r>
      <w:r>
        <w:rPr>
          <w:rStyle w:val="Song"/>
          <w:sz w:val="24"/>
        </w:rPr>
        <w:br/>
        <w:t xml:space="preserve">int queryi(int sum, int n = N) {  // </w:t>
      </w:r>
      <w:r>
        <w:rPr>
          <w:rStyle w:val="Song"/>
          <w:sz w:val="24"/>
        </w:rPr>
        <w:t>相当于查询</w:t>
      </w:r>
      <w:r>
        <w:rPr>
          <w:rStyle w:val="Song"/>
          <w:sz w:val="24"/>
        </w:rPr>
        <w:t>sum[pos]&lt;=sum</w:t>
      </w:r>
      <w:r>
        <w:rPr>
          <w:rStyle w:val="Song"/>
          <w:sz w:val="24"/>
        </w:rPr>
        <w:t>的最大位置，</w:t>
      </w:r>
      <w:r>
        <w:rPr>
          <w:rStyle w:val="Song"/>
          <w:sz w:val="24"/>
        </w:rPr>
        <w:t>n</w:t>
      </w:r>
      <w:r>
        <w:rPr>
          <w:rStyle w:val="Song"/>
          <w:sz w:val="24"/>
        </w:rPr>
        <w:t>为数组中数的个数</w:t>
      </w:r>
      <w:r>
        <w:rPr>
          <w:rStyle w:val="Song"/>
          <w:sz w:val="24"/>
        </w:rPr>
        <w:t>;</w:t>
      </w:r>
      <w:r>
        <w:rPr>
          <w:rStyle w:val="Song"/>
          <w:sz w:val="24"/>
        </w:rPr>
        <w:br/>
        <w:t xml:space="preserve">    // </w:t>
      </w:r>
      <w:r>
        <w:rPr>
          <w:rStyle w:val="Song"/>
          <w:sz w:val="24"/>
        </w:rPr>
        <w:t>替换注释修改为</w:t>
      </w:r>
      <w:r>
        <w:rPr>
          <w:rStyle w:val="Song"/>
          <w:sz w:val="24"/>
        </w:rPr>
        <w:t>sum[pos]&lt;=sum</w:t>
      </w:r>
      <w:r>
        <w:rPr>
          <w:rStyle w:val="Song"/>
          <w:sz w:val="24"/>
        </w:rPr>
        <w:t>的第一次最大位置，即不计</w:t>
      </w:r>
      <w:r>
        <w:rPr>
          <w:rStyle w:val="Song"/>
          <w:sz w:val="24"/>
        </w:rPr>
        <w:t>a[i]==0</w:t>
      </w:r>
      <w:r>
        <w:rPr>
          <w:rStyle w:val="Song"/>
          <w:sz w:val="24"/>
        </w:rPr>
        <w:t>的位置</w:t>
      </w:r>
      <w:r>
        <w:rPr>
          <w:rStyle w:val="Song"/>
          <w:sz w:val="24"/>
        </w:rPr>
        <w:br/>
      </w:r>
      <w:r>
        <w:rPr>
          <w:rStyle w:val="Song"/>
          <w:sz w:val="24"/>
        </w:rPr>
        <w:br/>
        <w:t xml:space="preserve">    int pos = 0;</w:t>
      </w:r>
      <w:r>
        <w:rPr>
          <w:rStyle w:val="Song"/>
          <w:sz w:val="24"/>
        </w:rPr>
        <w:br/>
        <w:t xml:space="preserve">    int now = 0;</w:t>
      </w:r>
      <w:r>
        <w:rPr>
          <w:rStyle w:val="Song"/>
          <w:sz w:val="24"/>
        </w:rPr>
        <w:br/>
        <w:t xml:space="preserve">    for (int i = 31ll; i &gt;= 0; --i) {</w:t>
      </w:r>
      <w:r>
        <w:rPr>
          <w:rStyle w:val="Song"/>
          <w:sz w:val="24"/>
        </w:rPr>
        <w:br/>
        <w:t xml:space="preserve">        pos += 1ll &lt;&lt; i;</w:t>
      </w:r>
      <w:r>
        <w:rPr>
          <w:rStyle w:val="Song"/>
          <w:sz w:val="24"/>
        </w:rPr>
        <w:br/>
        <w:t xml:space="preserve">        // if (pos &gt; n || tree[pos] + now &gt;= sum)//</w:t>
      </w:r>
      <w:r>
        <w:rPr>
          <w:rStyle w:val="Song"/>
          <w:sz w:val="24"/>
        </w:rPr>
        <w:t>第一次最大位置</w:t>
      </w:r>
      <w:r>
        <w:rPr>
          <w:rStyle w:val="Song"/>
          <w:sz w:val="24"/>
        </w:rPr>
        <w:br/>
        <w:t xml:space="preserve">        if (pos &gt; n || tree[pos] + now &gt; sum)  //</w:t>
      </w:r>
      <w:r>
        <w:rPr>
          <w:rStyle w:val="Song"/>
          <w:sz w:val="24"/>
        </w:rPr>
        <w:t>最终最大位置</w:t>
      </w:r>
      <w:r>
        <w:rPr>
          <w:rStyle w:val="Song"/>
          <w:sz w:val="24"/>
        </w:rPr>
        <w:br/>
        <w:t xml:space="preserve">            pos -= 1ll &lt;&lt; i;</w:t>
      </w:r>
      <w:r>
        <w:rPr>
          <w:rStyle w:val="Song"/>
          <w:sz w:val="24"/>
        </w:rPr>
        <w:br/>
        <w:t xml:space="preserve">        else</w:t>
      </w:r>
      <w:r>
        <w:rPr>
          <w:rStyle w:val="Song"/>
          <w:sz w:val="24"/>
        </w:rPr>
        <w:br/>
        <w:t xml:space="preserve">            now += tree[pos];</w:t>
      </w:r>
      <w:r>
        <w:rPr>
          <w:rStyle w:val="Song"/>
          <w:sz w:val="24"/>
        </w:rPr>
        <w:br/>
        <w:t xml:space="preserve">    }</w:t>
      </w:r>
      <w:r>
        <w:rPr>
          <w:rStyle w:val="Song"/>
          <w:sz w:val="24"/>
        </w:rPr>
        <w:br/>
      </w:r>
      <w:r>
        <w:rPr>
          <w:rStyle w:val="Song"/>
          <w:sz w:val="24"/>
        </w:rPr>
        <w:lastRenderedPageBreak/>
        <w:t xml:space="preserve">    // return pos + 1;//</w:t>
      </w:r>
      <w:r>
        <w:rPr>
          <w:rStyle w:val="Song"/>
          <w:sz w:val="24"/>
        </w:rPr>
        <w:t>第一次最大位置</w:t>
      </w:r>
      <w:r>
        <w:rPr>
          <w:rStyle w:val="Song"/>
          <w:sz w:val="24"/>
        </w:rPr>
        <w:br/>
        <w:t xml:space="preserve">    return pos;  //</w:t>
      </w:r>
      <w:r>
        <w:rPr>
          <w:rStyle w:val="Song"/>
          <w:sz w:val="24"/>
        </w:rPr>
        <w:t>最终最大位置</w:t>
      </w:r>
      <w:r>
        <w:rPr>
          <w:rStyle w:val="Song"/>
          <w:sz w:val="24"/>
        </w:rPr>
        <w:br/>
        <w:t>}</w:t>
      </w:r>
      <w:r>
        <w:rPr>
          <w:rStyle w:val="Song"/>
          <w:sz w:val="24"/>
        </w:rPr>
        <w:br/>
      </w:r>
      <w:r>
        <w:rPr>
          <w:rStyle w:val="Song"/>
          <w:sz w:val="24"/>
        </w:rPr>
        <w:br/>
        <w:t>/</w:t>
      </w:r>
      <w:r>
        <w:rPr>
          <w:rStyle w:val="Song"/>
          <w:sz w:val="24"/>
        </w:rPr>
        <w:t xml:space="preserve">/ </w:t>
      </w:r>
      <w:r>
        <w:rPr>
          <w:rStyle w:val="Song"/>
          <w:sz w:val="24"/>
        </w:rPr>
        <w:t>单点更新最大值</w:t>
      </w:r>
      <w:r>
        <w:rPr>
          <w:rStyle w:val="Song"/>
          <w:sz w:val="24"/>
        </w:rPr>
        <w:t xml:space="preserve"> </w:t>
      </w:r>
      <w:r>
        <w:rPr>
          <w:rStyle w:val="Song"/>
          <w:sz w:val="24"/>
        </w:rPr>
        <w:t>或最小值</w:t>
      </w:r>
      <w:r>
        <w:rPr>
          <w:rStyle w:val="Song"/>
          <w:sz w:val="24"/>
        </w:rPr>
        <w:br/>
        <w:t>void updatemax(int x, int val) {</w:t>
      </w:r>
      <w:r>
        <w:rPr>
          <w:rStyle w:val="Song"/>
          <w:sz w:val="24"/>
        </w:rPr>
        <w:br/>
        <w:t xml:space="preserve">    while (x &lt;= n) {</w:t>
      </w:r>
      <w:r>
        <w:rPr>
          <w:rStyle w:val="Song"/>
          <w:sz w:val="24"/>
        </w:rPr>
        <w:br/>
        <w:t xml:space="preserve">        tree[x] = max(tree[x], val);</w:t>
      </w:r>
      <w:r>
        <w:rPr>
          <w:rStyle w:val="Song"/>
          <w:sz w:val="24"/>
        </w:rPr>
        <w:br/>
        <w:t xml:space="preserve">        x += lowbit(x);</w:t>
      </w:r>
      <w:r>
        <w:rPr>
          <w:rStyle w:val="Song"/>
          <w:sz w:val="24"/>
        </w:rPr>
        <w:br/>
        <w:t xml:space="preserve">    }</w:t>
      </w:r>
      <w:r>
        <w:rPr>
          <w:rStyle w:val="Song"/>
          <w:sz w:val="24"/>
        </w:rPr>
        <w:br/>
        <w:t>}</w:t>
      </w:r>
      <w:r>
        <w:rPr>
          <w:rStyle w:val="Song"/>
          <w:sz w:val="24"/>
        </w:rPr>
        <w:br/>
      </w:r>
      <w:r>
        <w:rPr>
          <w:rStyle w:val="Song"/>
          <w:sz w:val="24"/>
        </w:rPr>
        <w:br/>
        <w:t xml:space="preserve">// </w:t>
      </w:r>
      <w:r>
        <w:rPr>
          <w:rStyle w:val="Song"/>
          <w:sz w:val="24"/>
        </w:rPr>
        <w:t>查询前缀最大值</w:t>
      </w:r>
      <w:r>
        <w:rPr>
          <w:rStyle w:val="Song"/>
          <w:sz w:val="24"/>
        </w:rPr>
        <w:t xml:space="preserve"> </w:t>
      </w:r>
      <w:r>
        <w:rPr>
          <w:rStyle w:val="Song"/>
          <w:sz w:val="24"/>
        </w:rPr>
        <w:t>或最小值</w:t>
      </w:r>
      <w:r>
        <w:rPr>
          <w:rStyle w:val="Song"/>
          <w:sz w:val="24"/>
        </w:rPr>
        <w:br/>
        <w:t>int querymax(int x) {</w:t>
      </w:r>
      <w:r>
        <w:rPr>
          <w:rStyle w:val="Song"/>
          <w:sz w:val="24"/>
        </w:rPr>
        <w:br/>
        <w:t xml:space="preserve">    int t = 0;</w:t>
      </w:r>
      <w:r>
        <w:rPr>
          <w:rStyle w:val="Song"/>
          <w:sz w:val="24"/>
        </w:rPr>
        <w:br/>
        <w:t xml:space="preserve">    while (x) {</w:t>
      </w:r>
      <w:r>
        <w:rPr>
          <w:rStyle w:val="Song"/>
          <w:sz w:val="24"/>
        </w:rPr>
        <w:br/>
        <w:t xml:space="preserve">        t = max(t, tree[x]);</w:t>
      </w:r>
      <w:r>
        <w:rPr>
          <w:rStyle w:val="Song"/>
          <w:sz w:val="24"/>
        </w:rPr>
        <w:br/>
        <w:t xml:space="preserve">        x -= lowbit</w:t>
      </w:r>
      <w:r>
        <w:rPr>
          <w:rStyle w:val="Song"/>
          <w:sz w:val="24"/>
        </w:rPr>
        <w:t>(x);</w:t>
      </w:r>
      <w:r>
        <w:rPr>
          <w:rStyle w:val="Song"/>
          <w:sz w:val="24"/>
        </w:rPr>
        <w:br/>
        <w:t xml:space="preserve">    }</w:t>
      </w:r>
      <w:r>
        <w:rPr>
          <w:rStyle w:val="Song"/>
          <w:sz w:val="24"/>
        </w:rPr>
        <w:br/>
        <w:t xml:space="preserve">    return t;</w:t>
      </w:r>
      <w:r>
        <w:rPr>
          <w:rStyle w:val="Song"/>
          <w:sz w:val="24"/>
        </w:rPr>
        <w:br/>
        <w:t>}</w:t>
      </w:r>
    </w:p>
    <w:p w14:paraId="32BF6B3A" w14:textId="77777777" w:rsidR="002145E0" w:rsidRDefault="00D71CD4">
      <w:pPr>
        <w:pStyle w:val="21"/>
      </w:pPr>
      <w:bookmarkStart w:id="116" w:name="_Toc133698747"/>
      <w:r>
        <w:rPr>
          <w:rStyle w:val="Song"/>
          <w:sz w:val="36"/>
        </w:rPr>
        <w:t>树的直径</w:t>
      </w:r>
      <w:r>
        <w:rPr>
          <w:rStyle w:val="Song"/>
          <w:sz w:val="36"/>
        </w:rPr>
        <w:t>.cpp</w:t>
      </w:r>
      <w:bookmarkEnd w:id="116"/>
    </w:p>
    <w:p w14:paraId="74816BEE"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const int N = 11111;</w:t>
      </w:r>
      <w:r>
        <w:rPr>
          <w:rStyle w:val="Song"/>
          <w:sz w:val="24"/>
        </w:rPr>
        <w:br/>
        <w:t>struct Node {</w:t>
      </w:r>
      <w:r>
        <w:rPr>
          <w:rStyle w:val="Song"/>
          <w:sz w:val="24"/>
        </w:rPr>
        <w:br/>
        <w:t xml:space="preserve">    int to, next, w;</w:t>
      </w:r>
      <w:r>
        <w:rPr>
          <w:rStyle w:val="Song"/>
          <w:sz w:val="24"/>
        </w:rPr>
        <w:br/>
        <w:t>} node[N];</w:t>
      </w:r>
      <w:r>
        <w:rPr>
          <w:rStyle w:val="Song"/>
          <w:sz w:val="24"/>
        </w:rPr>
        <w:br/>
      </w:r>
      <w:r>
        <w:rPr>
          <w:rStyle w:val="Song"/>
          <w:sz w:val="24"/>
        </w:rPr>
        <w:br/>
        <w:t>int ans, n, m;</w:t>
      </w:r>
      <w:r>
        <w:rPr>
          <w:rStyle w:val="Song"/>
          <w:sz w:val="24"/>
        </w:rPr>
        <w:br/>
        <w:t>int head[N];</w:t>
      </w:r>
      <w:r>
        <w:rPr>
          <w:rStyle w:val="Song"/>
          <w:sz w:val="24"/>
        </w:rPr>
        <w:br/>
      </w:r>
      <w:r>
        <w:rPr>
          <w:rStyle w:val="Song"/>
          <w:sz w:val="24"/>
        </w:rPr>
        <w:br/>
        <w:t xml:space="preserve">// O(n) </w:t>
      </w:r>
      <w:r>
        <w:rPr>
          <w:rStyle w:val="Song"/>
          <w:sz w:val="24"/>
        </w:rPr>
        <w:t>求树直径</w:t>
      </w:r>
      <w:r>
        <w:rPr>
          <w:rStyle w:val="Song"/>
          <w:sz w:val="24"/>
        </w:rPr>
        <w:br/>
        <w:t>// O(nlogn)</w:t>
      </w:r>
      <w:r>
        <w:rPr>
          <w:rStyle w:val="Song"/>
          <w:sz w:val="24"/>
        </w:rPr>
        <w:t>求覆盖</w:t>
      </w:r>
      <w:r>
        <w:rPr>
          <w:rStyle w:val="Song"/>
          <w:sz w:val="24"/>
        </w:rPr>
        <w:t>s1</w:t>
      </w:r>
      <w:r>
        <w:rPr>
          <w:rStyle w:val="Song"/>
          <w:sz w:val="24"/>
        </w:rPr>
        <w:t>所有点的最小树的直径</w:t>
      </w:r>
      <w:r>
        <w:rPr>
          <w:rStyle w:val="Song"/>
          <w:sz w:val="24"/>
        </w:rPr>
        <w:br/>
        <w:t>set&lt;int&gt; s1;</w:t>
      </w:r>
      <w:r>
        <w:rPr>
          <w:rStyle w:val="Song"/>
          <w:sz w:val="24"/>
        </w:rPr>
        <w:br/>
      </w:r>
      <w:r>
        <w:rPr>
          <w:rStyle w:val="Song"/>
          <w:sz w:val="24"/>
        </w:rPr>
        <w:br/>
        <w:t>int far;</w:t>
      </w:r>
      <w:r>
        <w:rPr>
          <w:rStyle w:val="Song"/>
          <w:sz w:val="24"/>
        </w:rPr>
        <w:br/>
        <w:t>void dfs(int u</w:t>
      </w:r>
      <w:r>
        <w:rPr>
          <w:rStyle w:val="Song"/>
          <w:sz w:val="24"/>
        </w:rPr>
        <w:t>, int fa, int len) {</w:t>
      </w:r>
      <w:r>
        <w:rPr>
          <w:rStyle w:val="Song"/>
          <w:sz w:val="24"/>
        </w:rPr>
        <w:br/>
        <w:t xml:space="preserve">    if (s1.find(u) != s1.end()) {</w:t>
      </w:r>
      <w:r>
        <w:rPr>
          <w:rStyle w:val="Song"/>
          <w:sz w:val="24"/>
        </w:rPr>
        <w:br/>
        <w:t xml:space="preserve">        if (len &gt; ans) {</w:t>
      </w:r>
      <w:r>
        <w:rPr>
          <w:rStyle w:val="Song"/>
          <w:sz w:val="24"/>
        </w:rPr>
        <w:br/>
      </w:r>
      <w:r>
        <w:rPr>
          <w:rStyle w:val="Song"/>
          <w:sz w:val="24"/>
        </w:rPr>
        <w:lastRenderedPageBreak/>
        <w:t xml:space="preserve">            ans = len;</w:t>
      </w:r>
      <w:r>
        <w:rPr>
          <w:rStyle w:val="Song"/>
          <w:sz w:val="24"/>
        </w:rPr>
        <w:br/>
        <w:t xml:space="preserve">            far = u;</w:t>
      </w:r>
      <w:r>
        <w:rPr>
          <w:rStyle w:val="Song"/>
          <w:sz w:val="24"/>
        </w:rPr>
        <w:br/>
        <w:t xml:space="preserve">        }</w:t>
      </w:r>
      <w:r>
        <w:rPr>
          <w:rStyle w:val="Song"/>
          <w:sz w:val="24"/>
        </w:rPr>
        <w:br/>
        <w:t xml:space="preserve">    }</w:t>
      </w:r>
      <w:r>
        <w:rPr>
          <w:rStyle w:val="Song"/>
          <w:sz w:val="24"/>
        </w:rPr>
        <w:br/>
        <w:t xml:space="preserve">    for (int i = head[u]; i; i = node[i].next) {</w:t>
      </w:r>
      <w:r>
        <w:rPr>
          <w:rStyle w:val="Song"/>
          <w:sz w:val="24"/>
        </w:rPr>
        <w:br/>
        <w:t xml:space="preserve">        int to = node[i].to;</w:t>
      </w:r>
      <w:r>
        <w:rPr>
          <w:rStyle w:val="Song"/>
          <w:sz w:val="24"/>
        </w:rPr>
        <w:br/>
        <w:t xml:space="preserve">        if (to == fa) continue;</w:t>
      </w:r>
      <w:r>
        <w:rPr>
          <w:rStyle w:val="Song"/>
          <w:sz w:val="24"/>
        </w:rPr>
        <w:br/>
        <w:t xml:space="preserve">      </w:t>
      </w:r>
      <w:r>
        <w:rPr>
          <w:rStyle w:val="Song"/>
          <w:sz w:val="24"/>
        </w:rPr>
        <w:t xml:space="preserve">  dfs(to, u, len + 1);</w:t>
      </w:r>
      <w:r>
        <w:rPr>
          <w:rStyle w:val="Song"/>
          <w:sz w:val="24"/>
        </w:rPr>
        <w:br/>
        <w:t xml:space="preserve">    }</w:t>
      </w:r>
      <w:r>
        <w:rPr>
          <w:rStyle w:val="Song"/>
          <w:sz w:val="24"/>
        </w:rPr>
        <w:br/>
        <w:t>}</w:t>
      </w:r>
      <w:r>
        <w:rPr>
          <w:rStyle w:val="Song"/>
          <w:sz w:val="24"/>
        </w:rPr>
        <w:br/>
      </w:r>
      <w:r>
        <w:rPr>
          <w:rStyle w:val="Song"/>
          <w:sz w:val="24"/>
        </w:rPr>
        <w:br/>
        <w:t>void solve() {</w:t>
      </w:r>
      <w:r>
        <w:rPr>
          <w:rStyle w:val="Song"/>
          <w:sz w:val="24"/>
        </w:rPr>
        <w:br/>
        <w:t xml:space="preserve">    for (int i = 1; i &lt;= m; i++) {</w:t>
      </w:r>
      <w:r>
        <w:rPr>
          <w:rStyle w:val="Song"/>
          <w:sz w:val="24"/>
        </w:rPr>
        <w:br/>
        <w:t xml:space="preserve">        int x;</w:t>
      </w:r>
      <w:r>
        <w:rPr>
          <w:rStyle w:val="Song"/>
          <w:sz w:val="24"/>
        </w:rPr>
        <w:br/>
        <w:t xml:space="preserve">        s1.insert(x);</w:t>
      </w:r>
      <w:r>
        <w:rPr>
          <w:rStyle w:val="Song"/>
          <w:sz w:val="24"/>
        </w:rPr>
        <w:br/>
        <w:t xml:space="preserve">    }</w:t>
      </w:r>
      <w:r>
        <w:rPr>
          <w:rStyle w:val="Song"/>
          <w:sz w:val="24"/>
        </w:rPr>
        <w:br/>
        <w:t xml:space="preserve">    dfs(*s1.begin(), 0, 0);</w:t>
      </w:r>
      <w:r>
        <w:rPr>
          <w:rStyle w:val="Song"/>
          <w:sz w:val="24"/>
        </w:rPr>
        <w:br/>
        <w:t xml:space="preserve">    dfs(far, 0, 0);</w:t>
      </w:r>
      <w:r>
        <w:rPr>
          <w:rStyle w:val="Song"/>
          <w:sz w:val="24"/>
        </w:rPr>
        <w:br/>
        <w:t>}</w:t>
      </w:r>
    </w:p>
    <w:p w14:paraId="24167DD4" w14:textId="77777777" w:rsidR="002145E0" w:rsidRDefault="00D71CD4">
      <w:pPr>
        <w:pStyle w:val="21"/>
      </w:pPr>
      <w:bookmarkStart w:id="117" w:name="_Toc133698748"/>
      <w:r>
        <w:rPr>
          <w:rStyle w:val="Song"/>
          <w:sz w:val="36"/>
        </w:rPr>
        <w:t>树的重心</w:t>
      </w:r>
      <w:r>
        <w:rPr>
          <w:rStyle w:val="Song"/>
          <w:sz w:val="36"/>
        </w:rPr>
        <w:t>.cpp</w:t>
      </w:r>
      <w:bookmarkEnd w:id="117"/>
    </w:p>
    <w:p w14:paraId="0DE5E4F1" w14:textId="77777777" w:rsidR="002145E0" w:rsidRDefault="00D71CD4">
      <w:pPr>
        <w:spacing w:after="0" w:line="240" w:lineRule="auto"/>
      </w:pPr>
      <w:r>
        <w:rPr>
          <w:rStyle w:val="Song"/>
          <w:sz w:val="24"/>
        </w:rPr>
        <w:t>#include &lt;bits/stdc++.h&gt;</w:t>
      </w:r>
      <w:r>
        <w:rPr>
          <w:rStyle w:val="Song"/>
          <w:sz w:val="24"/>
        </w:rPr>
        <w:br/>
        <w:t>#define int long long</w:t>
      </w:r>
      <w:r>
        <w:rPr>
          <w:rStyle w:val="Song"/>
          <w:sz w:val="24"/>
        </w:rPr>
        <w:br/>
        <w:t>// #define int __int128</w:t>
      </w:r>
      <w:r>
        <w:rPr>
          <w:rStyle w:val="Song"/>
          <w:sz w:val="24"/>
        </w:rPr>
        <w:br/>
        <w:t>/</w:t>
      </w:r>
      <w:r>
        <w:rPr>
          <w:rStyle w:val="Song"/>
          <w:sz w:val="24"/>
        </w:rPr>
        <w:t>/ #define int unsigned long long</w:t>
      </w:r>
      <w:r>
        <w:rPr>
          <w:rStyle w:val="Song"/>
          <w:sz w:val="24"/>
        </w:rPr>
        <w:br/>
        <w:t>#define double long double  // %Lf</w:t>
      </w:r>
      <w:r>
        <w:rPr>
          <w:rStyle w:val="Song"/>
          <w:sz w:val="24"/>
        </w:rPr>
        <w:br/>
        <w:t>#define rep(a, b, c) for (int a = b; a &lt;= c; a++)</w:t>
      </w:r>
      <w:r>
        <w:rPr>
          <w:rStyle w:val="Song"/>
          <w:sz w:val="24"/>
        </w:rPr>
        <w:br/>
        <w:t>#define rrep(a, b, c) for (int a = b; a &gt;= c; a--)</w:t>
      </w:r>
      <w:r>
        <w:rPr>
          <w:rStyle w:val="Song"/>
          <w:sz w:val="24"/>
        </w:rPr>
        <w:br/>
        <w:t>#define pb push_back</w:t>
      </w:r>
      <w:r>
        <w:rPr>
          <w:rStyle w:val="Song"/>
          <w:sz w:val="24"/>
        </w:rPr>
        <w:br/>
        <w:t>using namespace std;</w:t>
      </w:r>
      <w:r>
        <w:rPr>
          <w:rStyle w:val="Song"/>
          <w:sz w:val="24"/>
        </w:rPr>
        <w:br/>
        <w:t>typedef long long ll;</w:t>
      </w:r>
      <w:r>
        <w:rPr>
          <w:rStyle w:val="Song"/>
          <w:sz w:val="24"/>
        </w:rPr>
        <w:br/>
        <w:t xml:space="preserve">typedef pair&lt;int, int&gt; </w:t>
      </w:r>
      <w:r>
        <w:rPr>
          <w:rStyle w:val="Song"/>
          <w:sz w:val="24"/>
        </w:rPr>
        <w:t>pii;</w:t>
      </w:r>
      <w:r>
        <w:rPr>
          <w:rStyle w:val="Song"/>
          <w:sz w:val="24"/>
        </w:rPr>
        <w:br/>
        <w:t>typedef unsigned long long ull;</w:t>
      </w:r>
      <w:r>
        <w:rPr>
          <w:rStyle w:val="Song"/>
          <w:sz w:val="24"/>
        </w:rPr>
        <w:br/>
        <w:t>// mt19937 mrand(time(0));</w:t>
      </w:r>
      <w:r>
        <w:rPr>
          <w:rStyle w:val="Song"/>
          <w:sz w:val="24"/>
        </w:rPr>
        <w:br/>
        <w:t>// mt19937_64 mrand(time(0));</w:t>
      </w:r>
      <w:r>
        <w:rPr>
          <w:rStyle w:val="Song"/>
          <w:sz w:val="24"/>
        </w:rPr>
        <w:br/>
        <w:t>const ll INF = (ll)9e18;</w:t>
      </w:r>
      <w:r>
        <w:rPr>
          <w:rStyle w:val="Song"/>
          <w:sz w:val="24"/>
        </w:rPr>
        <w:br/>
        <w:t>const double PI = acosl(-1);</w:t>
      </w:r>
      <w:r>
        <w:rPr>
          <w:rStyle w:val="Song"/>
          <w:sz w:val="24"/>
        </w:rPr>
        <w:br/>
        <w:t>const double one = 1.0;</w:t>
      </w:r>
      <w:r>
        <w:rPr>
          <w:rStyle w:val="Song"/>
          <w:sz w:val="24"/>
        </w:rPr>
        <w:br/>
        <w:t>const int inf = 0x7fffffff;</w:t>
      </w:r>
      <w:r>
        <w:rPr>
          <w:rStyle w:val="Song"/>
          <w:sz w:val="24"/>
        </w:rPr>
        <w:br/>
        <w:t>const int maxn = 1e7 + 10;</w:t>
      </w:r>
      <w:r>
        <w:rPr>
          <w:rStyle w:val="Song"/>
          <w:sz w:val="24"/>
        </w:rPr>
        <w:br/>
        <w:t>const int mod = 1e9 + 7;</w:t>
      </w:r>
      <w:r>
        <w:rPr>
          <w:rStyle w:val="Song"/>
          <w:sz w:val="24"/>
        </w:rPr>
        <w:br/>
      </w:r>
      <w:r>
        <w:rPr>
          <w:rStyle w:val="Song"/>
          <w:sz w:val="24"/>
        </w:rPr>
        <w:lastRenderedPageBreak/>
        <w:t>cons</w:t>
      </w:r>
      <w:r>
        <w:rPr>
          <w:rStyle w:val="Song"/>
          <w:sz w:val="24"/>
        </w:rPr>
        <w:t>t int mod2 = 998244353;</w:t>
      </w:r>
      <w:r>
        <w:rPr>
          <w:rStyle w:val="Song"/>
          <w:sz w:val="24"/>
        </w:rPr>
        <w:br/>
        <w:t>const ull hashmod = 1e18 + 2049;</w:t>
      </w:r>
      <w:r>
        <w:rPr>
          <w:rStyle w:val="Song"/>
          <w:sz w:val="24"/>
        </w:rPr>
        <w:br/>
        <w:t>int n, m, x, y, z, k, t1, t2, op, ans, flagg, cnt, tot;</w:t>
      </w:r>
      <w:r>
        <w:rPr>
          <w:rStyle w:val="Song"/>
          <w:sz w:val="24"/>
        </w:rPr>
        <w:br/>
        <w:t>int a[maxn];</w:t>
      </w:r>
      <w:r>
        <w:rPr>
          <w:rStyle w:val="Song"/>
          <w:sz w:val="24"/>
        </w:rPr>
        <w:br/>
        <w:t>char ch;</w:t>
      </w:r>
      <w:r>
        <w:rPr>
          <w:rStyle w:val="Song"/>
          <w:sz w:val="24"/>
        </w:rPr>
        <w:br/>
      </w:r>
      <w:r>
        <w:rPr>
          <w:rStyle w:val="Song"/>
          <w:sz w:val="24"/>
        </w:rPr>
        <w:br/>
        <w:t>struct Node {</w:t>
      </w:r>
      <w:r>
        <w:rPr>
          <w:rStyle w:val="Song"/>
          <w:sz w:val="24"/>
        </w:rPr>
        <w:br/>
        <w:t xml:space="preserve">    int to, next, w, u;</w:t>
      </w:r>
      <w:r>
        <w:rPr>
          <w:rStyle w:val="Song"/>
          <w:sz w:val="24"/>
        </w:rPr>
        <w:br/>
        <w:t>} node[2 * maxn];</w:t>
      </w:r>
      <w:r>
        <w:rPr>
          <w:rStyle w:val="Song"/>
          <w:sz w:val="24"/>
        </w:rPr>
        <w:br/>
      </w:r>
      <w:r>
        <w:rPr>
          <w:rStyle w:val="Song"/>
          <w:sz w:val="24"/>
        </w:rPr>
        <w:br/>
        <w:t>int head[maxn], vis[maxn];</w:t>
      </w:r>
      <w:r>
        <w:rPr>
          <w:rStyle w:val="Song"/>
          <w:sz w:val="24"/>
        </w:rPr>
        <w:br/>
      </w:r>
      <w:r>
        <w:rPr>
          <w:rStyle w:val="Song"/>
          <w:sz w:val="24"/>
        </w:rPr>
        <w:br/>
        <w:t>inline void add(int a, int b, int c</w:t>
      </w:r>
      <w:r>
        <w:rPr>
          <w:rStyle w:val="Song"/>
          <w:sz w:val="24"/>
        </w:rPr>
        <w:t xml:space="preserve"> = 0) {</w:t>
      </w:r>
      <w:r>
        <w:rPr>
          <w:rStyle w:val="Song"/>
          <w:sz w:val="24"/>
        </w:rPr>
        <w:br/>
        <w:t xml:space="preserve">    node[++tot] = {b, head[a], c, a};</w:t>
      </w:r>
      <w:r>
        <w:rPr>
          <w:rStyle w:val="Song"/>
          <w:sz w:val="24"/>
        </w:rPr>
        <w:br/>
        <w:t xml:space="preserve">    head[a] = tot;</w:t>
      </w:r>
      <w:r>
        <w:rPr>
          <w:rStyle w:val="Song"/>
          <w:sz w:val="24"/>
        </w:rPr>
        <w:br/>
        <w:t>}</w:t>
      </w:r>
      <w:r>
        <w:rPr>
          <w:rStyle w:val="Song"/>
          <w:sz w:val="24"/>
        </w:rPr>
        <w:br/>
      </w:r>
      <w:r>
        <w:rPr>
          <w:rStyle w:val="Song"/>
          <w:sz w:val="24"/>
        </w:rPr>
        <w:br/>
        <w:t>inline int read() {</w:t>
      </w:r>
      <w:r>
        <w:rPr>
          <w:rStyle w:val="Song"/>
          <w:sz w:val="24"/>
        </w:rPr>
        <w:br/>
        <w:t xml:space="preserve">    int x = 0, w = 1;</w:t>
      </w:r>
      <w:r>
        <w:rPr>
          <w:rStyle w:val="Song"/>
          <w:sz w:val="24"/>
        </w:rPr>
        <w:br/>
        <w:t xml:space="preserve">    char ch = 0;</w:t>
      </w:r>
      <w:r>
        <w:rPr>
          <w:rStyle w:val="Song"/>
          <w:sz w:val="24"/>
        </w:rPr>
        <w:br/>
        <w:t xml:space="preserve">    while (ch &lt; '0' || ch &gt; '9') {</w:t>
      </w:r>
      <w:r>
        <w:rPr>
          <w:rStyle w:val="Song"/>
          <w:sz w:val="24"/>
        </w:rPr>
        <w:br/>
        <w:t xml:space="preserve">        if (ch == '-') w = -1;</w:t>
      </w:r>
      <w:r>
        <w:rPr>
          <w:rStyle w:val="Song"/>
          <w:sz w:val="24"/>
        </w:rPr>
        <w:br/>
        <w:t xml:space="preserve">        ch = getchar();</w:t>
      </w:r>
      <w:r>
        <w:rPr>
          <w:rStyle w:val="Song"/>
          <w:sz w:val="24"/>
        </w:rPr>
        <w:br/>
        <w:t xml:space="preserve">    }</w:t>
      </w:r>
      <w:r>
        <w:rPr>
          <w:rStyle w:val="Song"/>
          <w:sz w:val="24"/>
        </w:rPr>
        <w:br/>
        <w:t xml:space="preserve">    while (ch &gt;= '0' &amp;&amp; ch &lt;= '9'</w:t>
      </w:r>
      <w:r>
        <w:rPr>
          <w:rStyle w:val="Song"/>
          <w:sz w:val="24"/>
        </w:rPr>
        <w:t>) {</w:t>
      </w:r>
      <w:r>
        <w:rPr>
          <w:rStyle w:val="Song"/>
          <w:sz w:val="24"/>
        </w:rPr>
        <w:br/>
        <w:t xml:space="preserve">        x = x * 10 + (ch - '0');</w:t>
      </w:r>
      <w:r>
        <w:rPr>
          <w:rStyle w:val="Song"/>
          <w:sz w:val="24"/>
        </w:rPr>
        <w:br/>
        <w:t xml:space="preserve">        ch = getchar();</w:t>
      </w:r>
      <w:r>
        <w:rPr>
          <w:rStyle w:val="Song"/>
          <w:sz w:val="24"/>
        </w:rPr>
        <w:br/>
        <w:t xml:space="preserve">    }</w:t>
      </w:r>
      <w:r>
        <w:rPr>
          <w:rStyle w:val="Song"/>
          <w:sz w:val="24"/>
        </w:rPr>
        <w:br/>
        <w:t xml:space="preserve">    return x * w;</w:t>
      </w:r>
      <w:r>
        <w:rPr>
          <w:rStyle w:val="Song"/>
          <w:sz w:val="24"/>
        </w:rPr>
        <w:br/>
        <w:t>}</w:t>
      </w:r>
      <w:r>
        <w:rPr>
          <w:rStyle w:val="Song"/>
          <w:sz w:val="24"/>
        </w:rPr>
        <w:br/>
      </w:r>
      <w:r>
        <w:rPr>
          <w:rStyle w:val="Song"/>
          <w:sz w:val="24"/>
        </w:rPr>
        <w:br/>
        <w:t>inline void write(int x) {</w:t>
      </w:r>
      <w:r>
        <w:rPr>
          <w:rStyle w:val="Song"/>
          <w:sz w:val="24"/>
        </w:rPr>
        <w:br/>
        <w:t xml:space="preserve">    if (x &lt; 0) {</w:t>
      </w:r>
      <w:r>
        <w:rPr>
          <w:rStyle w:val="Song"/>
          <w:sz w:val="24"/>
        </w:rPr>
        <w:br/>
        <w:t xml:space="preserve">        putchar('-');</w:t>
      </w:r>
      <w:r>
        <w:rPr>
          <w:rStyle w:val="Song"/>
          <w:sz w:val="24"/>
        </w:rPr>
        <w:br/>
        <w:t xml:space="preserve">        x = -x;</w:t>
      </w:r>
      <w:r>
        <w:rPr>
          <w:rStyle w:val="Song"/>
          <w:sz w:val="24"/>
        </w:rPr>
        <w:br/>
        <w:t xml:space="preserve">    }</w:t>
      </w:r>
      <w:r>
        <w:rPr>
          <w:rStyle w:val="Song"/>
          <w:sz w:val="24"/>
        </w:rPr>
        <w:br/>
        <w:t xml:space="preserve">    if (x &gt; 9) write(x / 10);</w:t>
      </w:r>
      <w:r>
        <w:rPr>
          <w:rStyle w:val="Song"/>
          <w:sz w:val="24"/>
        </w:rPr>
        <w:br/>
        <w:t xml:space="preserve">    putchar(x % 10 + '0');</w:t>
      </w:r>
      <w:r>
        <w:rPr>
          <w:rStyle w:val="Song"/>
          <w:sz w:val="24"/>
        </w:rPr>
        <w:br/>
        <w:t>}</w:t>
      </w:r>
      <w:r>
        <w:rPr>
          <w:rStyle w:val="Song"/>
          <w:sz w:val="24"/>
        </w:rPr>
        <w:br/>
        <w:t>// cur ctrl+enter  In</w:t>
      </w:r>
      <w:r>
        <w:rPr>
          <w:rStyle w:val="Song"/>
          <w:sz w:val="24"/>
        </w:rPr>
        <w:t>sert line below</w:t>
      </w:r>
      <w:r>
        <w:rPr>
          <w:rStyle w:val="Song"/>
          <w:sz w:val="24"/>
        </w:rPr>
        <w:br/>
      </w:r>
      <w:r>
        <w:rPr>
          <w:rStyle w:val="Song"/>
          <w:sz w:val="24"/>
        </w:rPr>
        <w:br/>
      </w:r>
      <w:r>
        <w:rPr>
          <w:rStyle w:val="Song"/>
          <w:sz w:val="24"/>
        </w:rPr>
        <w:lastRenderedPageBreak/>
        <w:t>int maxsontree = inf, M;</w:t>
      </w:r>
      <w:r>
        <w:rPr>
          <w:rStyle w:val="Song"/>
          <w:sz w:val="24"/>
        </w:rPr>
        <w:br/>
      </w:r>
      <w:r>
        <w:rPr>
          <w:rStyle w:val="Song"/>
          <w:sz w:val="24"/>
        </w:rPr>
        <w:br/>
        <w:t>int dfs(int u, int fa) {</w:t>
      </w:r>
      <w:r>
        <w:rPr>
          <w:rStyle w:val="Song"/>
          <w:sz w:val="24"/>
        </w:rPr>
        <w:br/>
        <w:t xml:space="preserve">    int maxson = 0, sumson = 0;</w:t>
      </w:r>
      <w:r>
        <w:rPr>
          <w:rStyle w:val="Song"/>
          <w:sz w:val="24"/>
        </w:rPr>
        <w:br/>
        <w:t xml:space="preserve">    for (int i = head[u]; i; i = node[i].next) {</w:t>
      </w:r>
      <w:r>
        <w:rPr>
          <w:rStyle w:val="Song"/>
          <w:sz w:val="24"/>
        </w:rPr>
        <w:br/>
        <w:t xml:space="preserve">        int to = node[i].to;</w:t>
      </w:r>
      <w:r>
        <w:rPr>
          <w:rStyle w:val="Song"/>
          <w:sz w:val="24"/>
        </w:rPr>
        <w:br/>
        <w:t xml:space="preserve">        if (to == fa) continue;</w:t>
      </w:r>
      <w:r>
        <w:rPr>
          <w:rStyle w:val="Song"/>
          <w:sz w:val="24"/>
        </w:rPr>
        <w:br/>
        <w:t xml:space="preserve">        int t1 = dfs(to, u);</w:t>
      </w:r>
      <w:r>
        <w:rPr>
          <w:rStyle w:val="Song"/>
          <w:sz w:val="24"/>
        </w:rPr>
        <w:br/>
        <w:t xml:space="preserve">        sumson +=</w:t>
      </w:r>
      <w:r>
        <w:rPr>
          <w:rStyle w:val="Song"/>
          <w:sz w:val="24"/>
        </w:rPr>
        <w:t xml:space="preserve"> t1;</w:t>
      </w:r>
      <w:r>
        <w:rPr>
          <w:rStyle w:val="Song"/>
          <w:sz w:val="24"/>
        </w:rPr>
        <w:br/>
        <w:t xml:space="preserve">        maxson = max(t1, maxson);</w:t>
      </w:r>
      <w:r>
        <w:rPr>
          <w:rStyle w:val="Song"/>
          <w:sz w:val="24"/>
        </w:rPr>
        <w:br/>
        <w:t xml:space="preserve">    }</w:t>
      </w:r>
      <w:r>
        <w:rPr>
          <w:rStyle w:val="Song"/>
          <w:sz w:val="24"/>
        </w:rPr>
        <w:br/>
        <w:t xml:space="preserve">    maxson = max(maxson, n - sumson - 1);</w:t>
      </w:r>
      <w:r>
        <w:rPr>
          <w:rStyle w:val="Song"/>
          <w:sz w:val="24"/>
        </w:rPr>
        <w:br/>
        <w:t xml:space="preserve">    // cout &lt;&lt; maxson &lt;&lt; ' ';</w:t>
      </w:r>
      <w:r>
        <w:rPr>
          <w:rStyle w:val="Song"/>
          <w:sz w:val="24"/>
        </w:rPr>
        <w:br/>
        <w:t xml:space="preserve">    if (maxson &lt; maxsontree) {</w:t>
      </w:r>
      <w:r>
        <w:rPr>
          <w:rStyle w:val="Song"/>
          <w:sz w:val="24"/>
        </w:rPr>
        <w:br/>
        <w:t xml:space="preserve">        maxsontree = maxson;</w:t>
      </w:r>
      <w:r>
        <w:rPr>
          <w:rStyle w:val="Song"/>
          <w:sz w:val="24"/>
        </w:rPr>
        <w:br/>
        <w:t xml:space="preserve">        M = u;</w:t>
      </w:r>
      <w:r>
        <w:rPr>
          <w:rStyle w:val="Song"/>
          <w:sz w:val="24"/>
        </w:rPr>
        <w:br/>
        <w:t xml:space="preserve">    } else if (maxson == maxsontree) {</w:t>
      </w:r>
      <w:r>
        <w:rPr>
          <w:rStyle w:val="Song"/>
          <w:sz w:val="24"/>
        </w:rPr>
        <w:br/>
        <w:t xml:space="preserve">        M = min(M, u);</w:t>
      </w:r>
      <w:r>
        <w:rPr>
          <w:rStyle w:val="Song"/>
          <w:sz w:val="24"/>
        </w:rPr>
        <w:br/>
        <w:t xml:space="preserve">  </w:t>
      </w:r>
      <w:r>
        <w:rPr>
          <w:rStyle w:val="Song"/>
          <w:sz w:val="24"/>
        </w:rPr>
        <w:t xml:space="preserve">  }</w:t>
      </w:r>
      <w:r>
        <w:rPr>
          <w:rStyle w:val="Song"/>
          <w:sz w:val="24"/>
        </w:rPr>
        <w:br/>
        <w:t xml:space="preserve">    return sumson + 1;</w:t>
      </w:r>
      <w:r>
        <w:rPr>
          <w:rStyle w:val="Song"/>
          <w:sz w:val="24"/>
        </w:rPr>
        <w:br/>
        <w:t>}</w:t>
      </w:r>
      <w:r>
        <w:rPr>
          <w:rStyle w:val="Song"/>
          <w:sz w:val="24"/>
        </w:rPr>
        <w:br/>
      </w:r>
      <w:r>
        <w:rPr>
          <w:rStyle w:val="Song"/>
          <w:sz w:val="24"/>
        </w:rPr>
        <w:br/>
        <w:t>int dis[maxn];</w:t>
      </w:r>
      <w:r>
        <w:rPr>
          <w:rStyle w:val="Song"/>
          <w:sz w:val="24"/>
        </w:rPr>
        <w:br/>
      </w:r>
      <w:r>
        <w:rPr>
          <w:rStyle w:val="Song"/>
          <w:sz w:val="24"/>
        </w:rPr>
        <w:br/>
        <w:t>void dfs2(int u, int fa) {</w:t>
      </w:r>
      <w:r>
        <w:rPr>
          <w:rStyle w:val="Song"/>
          <w:sz w:val="24"/>
        </w:rPr>
        <w:br/>
        <w:t xml:space="preserve">    dis[u] = dis[fa] + 1;</w:t>
      </w:r>
      <w:r>
        <w:rPr>
          <w:rStyle w:val="Song"/>
          <w:sz w:val="24"/>
        </w:rPr>
        <w:br/>
        <w:t xml:space="preserve">    ans += dis[u];</w:t>
      </w:r>
      <w:r>
        <w:rPr>
          <w:rStyle w:val="Song"/>
          <w:sz w:val="24"/>
        </w:rPr>
        <w:br/>
        <w:t xml:space="preserve">    // cout &lt;&lt; u &lt;&lt; ' ';</w:t>
      </w:r>
      <w:r>
        <w:rPr>
          <w:rStyle w:val="Song"/>
          <w:sz w:val="24"/>
        </w:rPr>
        <w:br/>
        <w:t xml:space="preserve">    for (int i = head[u]; i; i = node[i].next) {</w:t>
      </w:r>
      <w:r>
        <w:rPr>
          <w:rStyle w:val="Song"/>
          <w:sz w:val="24"/>
        </w:rPr>
        <w:br/>
        <w:t xml:space="preserve">        int to = node[i].to;</w:t>
      </w:r>
      <w:r>
        <w:rPr>
          <w:rStyle w:val="Song"/>
          <w:sz w:val="24"/>
        </w:rPr>
        <w:br/>
        <w:t xml:space="preserve">        if (to == fa) continue;</w:t>
      </w:r>
      <w:r>
        <w:rPr>
          <w:rStyle w:val="Song"/>
          <w:sz w:val="24"/>
        </w:rPr>
        <w:br/>
        <w:t xml:space="preserve">   </w:t>
      </w:r>
      <w:r>
        <w:rPr>
          <w:rStyle w:val="Song"/>
          <w:sz w:val="24"/>
        </w:rPr>
        <w:t xml:space="preserve">     dfs2(to, u);</w:t>
      </w:r>
      <w:r>
        <w:rPr>
          <w:rStyle w:val="Song"/>
          <w:sz w:val="24"/>
        </w:rPr>
        <w:br/>
        <w:t xml:space="preserve">    }</w:t>
      </w:r>
      <w:r>
        <w:rPr>
          <w:rStyle w:val="Song"/>
          <w:sz w:val="24"/>
        </w:rPr>
        <w:br/>
        <w:t>}</w:t>
      </w:r>
      <w:r>
        <w:rPr>
          <w:rStyle w:val="Song"/>
          <w:sz w:val="24"/>
        </w:rPr>
        <w:br/>
      </w:r>
      <w:r>
        <w:rPr>
          <w:rStyle w:val="Song"/>
          <w:sz w:val="24"/>
        </w:rPr>
        <w:br/>
        <w:t>// CPH ctrl + Alt + B Run All Test On CPH</w:t>
      </w:r>
      <w:r>
        <w:rPr>
          <w:rStyle w:val="Song"/>
          <w:sz w:val="24"/>
        </w:rPr>
        <w:br/>
        <w:t>signed main() {</w:t>
      </w:r>
      <w:r>
        <w:rPr>
          <w:rStyle w:val="Song"/>
          <w:sz w:val="24"/>
        </w:rPr>
        <w:br/>
        <w:t xml:space="preserve">    // ios::sync_with_stdio(0);</w:t>
      </w:r>
      <w:r>
        <w:rPr>
          <w:rStyle w:val="Song"/>
          <w:sz w:val="24"/>
        </w:rPr>
        <w:br/>
        <w:t xml:space="preserve">    n = read();</w:t>
      </w:r>
      <w:r>
        <w:rPr>
          <w:rStyle w:val="Song"/>
          <w:sz w:val="24"/>
        </w:rPr>
        <w:br/>
        <w:t xml:space="preserve">    rep(i, 1, n - 1) {</w:t>
      </w:r>
      <w:r>
        <w:rPr>
          <w:rStyle w:val="Song"/>
          <w:sz w:val="24"/>
        </w:rPr>
        <w:br/>
        <w:t xml:space="preserve">        int u = read();</w:t>
      </w:r>
      <w:r>
        <w:rPr>
          <w:rStyle w:val="Song"/>
          <w:sz w:val="24"/>
        </w:rPr>
        <w:br/>
      </w:r>
      <w:r>
        <w:rPr>
          <w:rStyle w:val="Song"/>
          <w:sz w:val="24"/>
        </w:rPr>
        <w:lastRenderedPageBreak/>
        <w:t xml:space="preserve">        int v = read();</w:t>
      </w:r>
      <w:r>
        <w:rPr>
          <w:rStyle w:val="Song"/>
          <w:sz w:val="24"/>
        </w:rPr>
        <w:br/>
        <w:t xml:space="preserve">        add(u, v);</w:t>
      </w:r>
      <w:r>
        <w:rPr>
          <w:rStyle w:val="Song"/>
          <w:sz w:val="24"/>
        </w:rPr>
        <w:br/>
        <w:t xml:space="preserve">        add(v, u);</w:t>
      </w:r>
      <w:r>
        <w:rPr>
          <w:rStyle w:val="Song"/>
          <w:sz w:val="24"/>
        </w:rPr>
        <w:br/>
        <w:t xml:space="preserve">    }</w:t>
      </w:r>
      <w:r>
        <w:rPr>
          <w:rStyle w:val="Song"/>
          <w:sz w:val="24"/>
        </w:rPr>
        <w:br/>
        <w:t xml:space="preserve">    dfs(</w:t>
      </w:r>
      <w:r>
        <w:rPr>
          <w:rStyle w:val="Song"/>
          <w:sz w:val="24"/>
        </w:rPr>
        <w:t>1, 1);</w:t>
      </w:r>
      <w:r>
        <w:rPr>
          <w:rStyle w:val="Song"/>
          <w:sz w:val="24"/>
        </w:rPr>
        <w:br/>
        <w:t xml:space="preserve">    cout &lt;&lt; M &lt;&lt; ' ';</w:t>
      </w:r>
      <w:r>
        <w:rPr>
          <w:rStyle w:val="Song"/>
          <w:sz w:val="24"/>
        </w:rPr>
        <w:br/>
        <w:t xml:space="preserve">    dis[0] = -1;</w:t>
      </w:r>
      <w:r>
        <w:rPr>
          <w:rStyle w:val="Song"/>
          <w:sz w:val="24"/>
        </w:rPr>
        <w:br/>
        <w:t xml:space="preserve">    dfs2(M, 0);</w:t>
      </w:r>
      <w:r>
        <w:rPr>
          <w:rStyle w:val="Song"/>
          <w:sz w:val="24"/>
        </w:rPr>
        <w:br/>
        <w:t xml:space="preserve">    cout &lt;&lt; ans;</w:t>
      </w:r>
      <w:r>
        <w:rPr>
          <w:rStyle w:val="Song"/>
          <w:sz w:val="24"/>
        </w:rPr>
        <w:br/>
      </w:r>
      <w:r>
        <w:rPr>
          <w:rStyle w:val="Song"/>
          <w:sz w:val="24"/>
        </w:rPr>
        <w:br/>
        <w:t xml:space="preserve">    return 0;</w:t>
      </w:r>
      <w:r>
        <w:rPr>
          <w:rStyle w:val="Song"/>
          <w:sz w:val="24"/>
        </w:rPr>
        <w:br/>
        <w:t>}</w:t>
      </w:r>
    </w:p>
    <w:p w14:paraId="478CAA7F" w14:textId="77777777" w:rsidR="002145E0" w:rsidRDefault="00D71CD4">
      <w:pPr>
        <w:pStyle w:val="21"/>
      </w:pPr>
      <w:bookmarkStart w:id="118" w:name="_Toc133698749"/>
      <w:r>
        <w:rPr>
          <w:rStyle w:val="Song"/>
          <w:sz w:val="36"/>
        </w:rPr>
        <w:t>线段树</w:t>
      </w:r>
      <w:r>
        <w:rPr>
          <w:rStyle w:val="Song"/>
          <w:sz w:val="36"/>
        </w:rPr>
        <w:t>.cpp</w:t>
      </w:r>
      <w:bookmarkEnd w:id="118"/>
    </w:p>
    <w:p w14:paraId="7A75A5C5"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int a[1000000];</w:t>
      </w:r>
      <w:r>
        <w:rPr>
          <w:rStyle w:val="Song"/>
          <w:sz w:val="24"/>
        </w:rPr>
        <w:br/>
        <w:t>int n;</w:t>
      </w:r>
      <w:r>
        <w:rPr>
          <w:rStyle w:val="Song"/>
          <w:sz w:val="24"/>
        </w:rPr>
        <w:br/>
      </w:r>
      <w:r>
        <w:rPr>
          <w:rStyle w:val="Song"/>
          <w:sz w:val="24"/>
        </w:rPr>
        <w:br/>
        <w:t>//</w:t>
      </w:r>
      <w:r>
        <w:rPr>
          <w:rStyle w:val="Song"/>
          <w:sz w:val="24"/>
        </w:rPr>
        <w:br/>
        <w:t>const int N = 1e7 + 10;  // N½¨ÒéÎª4*n</w:t>
      </w:r>
      <w:r>
        <w:rPr>
          <w:rStyle w:val="Song"/>
          <w:sz w:val="24"/>
        </w:rPr>
        <w:br/>
      </w:r>
      <w:r>
        <w:rPr>
          <w:rStyle w:val="Song"/>
          <w:sz w:val="24"/>
        </w:rPr>
        <w:br/>
        <w:t>struct Segm {</w:t>
      </w:r>
      <w:r>
        <w:rPr>
          <w:rStyle w:val="Song"/>
          <w:sz w:val="24"/>
        </w:rPr>
        <w:br/>
        <w:t xml:space="preserve">    int value1, tag1;</w:t>
      </w:r>
      <w:r>
        <w:rPr>
          <w:rStyle w:val="Song"/>
          <w:sz w:val="24"/>
        </w:rPr>
        <w:br/>
        <w:t xml:space="preserve">} </w:t>
      </w:r>
      <w:r>
        <w:rPr>
          <w:rStyle w:val="Song"/>
          <w:sz w:val="24"/>
        </w:rPr>
        <w:t>segm[N];</w:t>
      </w:r>
      <w:r>
        <w:rPr>
          <w:rStyle w:val="Song"/>
          <w:sz w:val="24"/>
        </w:rPr>
        <w:br/>
      </w:r>
      <w:r>
        <w:rPr>
          <w:rStyle w:val="Song"/>
          <w:sz w:val="24"/>
        </w:rPr>
        <w:br/>
        <w:t>void push_up(int p) {</w:t>
      </w:r>
      <w:r>
        <w:rPr>
          <w:rStyle w:val="Song"/>
          <w:sz w:val="24"/>
        </w:rPr>
        <w:br/>
        <w:t xml:space="preserve">    segm[p].value1 = segm[p * 2].value1 + segm[p * 2 + 1].value1;</w:t>
      </w:r>
      <w:r>
        <w:rPr>
          <w:rStyle w:val="Song"/>
          <w:sz w:val="24"/>
        </w:rPr>
        <w:br/>
        <w:t>}</w:t>
      </w:r>
      <w:r>
        <w:rPr>
          <w:rStyle w:val="Song"/>
          <w:sz w:val="24"/>
        </w:rPr>
        <w:br/>
      </w:r>
      <w:r>
        <w:rPr>
          <w:rStyle w:val="Song"/>
          <w:sz w:val="24"/>
        </w:rPr>
        <w:br/>
        <w:t>void push_downf(int p, int l, int r, int tag1) {</w:t>
      </w:r>
      <w:r>
        <w:rPr>
          <w:rStyle w:val="Song"/>
          <w:sz w:val="24"/>
        </w:rPr>
        <w:br/>
        <w:t xml:space="preserve">    segm[p].tag1 += tag1;</w:t>
      </w:r>
      <w:r>
        <w:rPr>
          <w:rStyle w:val="Song"/>
          <w:sz w:val="24"/>
        </w:rPr>
        <w:br/>
        <w:t xml:space="preserve">    segm[p].value1 += tag1 * (r - l + 1);</w:t>
      </w:r>
      <w:r>
        <w:rPr>
          <w:rStyle w:val="Song"/>
          <w:sz w:val="24"/>
        </w:rPr>
        <w:br/>
        <w:t>}</w:t>
      </w:r>
      <w:r>
        <w:rPr>
          <w:rStyle w:val="Song"/>
          <w:sz w:val="24"/>
        </w:rPr>
        <w:br/>
      </w:r>
      <w:r>
        <w:rPr>
          <w:rStyle w:val="Song"/>
          <w:sz w:val="24"/>
        </w:rPr>
        <w:br/>
        <w:t>void push_down(int p, int l, int r)</w:t>
      </w:r>
      <w:r>
        <w:rPr>
          <w:rStyle w:val="Song"/>
          <w:sz w:val="24"/>
        </w:rPr>
        <w:t xml:space="preserve"> {</w:t>
      </w:r>
      <w:r>
        <w:rPr>
          <w:rStyle w:val="Song"/>
          <w:sz w:val="24"/>
        </w:rPr>
        <w:br/>
        <w:t xml:space="preserve">    int mid = (l + r) / 2;</w:t>
      </w:r>
      <w:r>
        <w:rPr>
          <w:rStyle w:val="Song"/>
          <w:sz w:val="24"/>
        </w:rPr>
        <w:br/>
        <w:t xml:space="preserve">    push_downf(p * 2, l, mid, segm[p].tag1);</w:t>
      </w:r>
      <w:r>
        <w:rPr>
          <w:rStyle w:val="Song"/>
          <w:sz w:val="24"/>
        </w:rPr>
        <w:br/>
        <w:t xml:space="preserve">    push_downf(p * 2 + 1, mid + 1, r, segm[p].tag1);</w:t>
      </w:r>
      <w:r>
        <w:rPr>
          <w:rStyle w:val="Song"/>
          <w:sz w:val="24"/>
        </w:rPr>
        <w:br/>
        <w:t xml:space="preserve">    segm[p].tag1 = 0;</w:t>
      </w:r>
      <w:r>
        <w:rPr>
          <w:rStyle w:val="Song"/>
          <w:sz w:val="24"/>
        </w:rPr>
        <w:br/>
      </w:r>
      <w:r>
        <w:rPr>
          <w:rStyle w:val="Song"/>
          <w:sz w:val="24"/>
        </w:rPr>
        <w:lastRenderedPageBreak/>
        <w:t>}</w:t>
      </w:r>
      <w:r>
        <w:rPr>
          <w:rStyle w:val="Song"/>
          <w:sz w:val="24"/>
        </w:rPr>
        <w:br/>
      </w:r>
      <w:r>
        <w:rPr>
          <w:rStyle w:val="Song"/>
          <w:sz w:val="24"/>
        </w:rPr>
        <w:br/>
        <w:t>void build(int p, int l, int r) {</w:t>
      </w:r>
      <w:r>
        <w:rPr>
          <w:rStyle w:val="Song"/>
          <w:sz w:val="24"/>
        </w:rPr>
        <w:br/>
        <w:t xml:space="preserve">    if (l == r) {</w:t>
      </w:r>
      <w:r>
        <w:rPr>
          <w:rStyle w:val="Song"/>
          <w:sz w:val="24"/>
        </w:rPr>
        <w:br/>
        <w:t xml:space="preserve">        segm[p].value1 = a[l];</w:t>
      </w:r>
      <w:r>
        <w:rPr>
          <w:rStyle w:val="Song"/>
          <w:sz w:val="24"/>
        </w:rPr>
        <w:br/>
        <w:t xml:space="preserve">        return;</w:t>
      </w:r>
      <w:r>
        <w:rPr>
          <w:rStyle w:val="Song"/>
          <w:sz w:val="24"/>
        </w:rPr>
        <w:br/>
        <w:t xml:space="preserve">    </w:t>
      </w:r>
      <w:r>
        <w:rPr>
          <w:rStyle w:val="Song"/>
          <w:sz w:val="24"/>
        </w:rPr>
        <w:t>}</w:t>
      </w:r>
      <w:r>
        <w:rPr>
          <w:rStyle w:val="Song"/>
          <w:sz w:val="24"/>
        </w:rPr>
        <w:br/>
        <w:t xml:space="preserve">    int mid = (l + r) / 2;</w:t>
      </w:r>
      <w:r>
        <w:rPr>
          <w:rStyle w:val="Song"/>
          <w:sz w:val="24"/>
        </w:rPr>
        <w:br/>
        <w:t xml:space="preserve">    build(p * 2, l, mid);</w:t>
      </w:r>
      <w:r>
        <w:rPr>
          <w:rStyle w:val="Song"/>
          <w:sz w:val="24"/>
        </w:rPr>
        <w:br/>
        <w:t xml:space="preserve">    build(p * 2 + 1, mid + 1, r);</w:t>
      </w:r>
      <w:r>
        <w:rPr>
          <w:rStyle w:val="Song"/>
          <w:sz w:val="24"/>
        </w:rPr>
        <w:br/>
        <w:t xml:space="preserve">    push_up(p);</w:t>
      </w:r>
      <w:r>
        <w:rPr>
          <w:rStyle w:val="Song"/>
          <w:sz w:val="24"/>
        </w:rPr>
        <w:br/>
        <w:t>}</w:t>
      </w:r>
      <w:r>
        <w:rPr>
          <w:rStyle w:val="Song"/>
          <w:sz w:val="24"/>
        </w:rPr>
        <w:br/>
      </w:r>
      <w:r>
        <w:rPr>
          <w:rStyle w:val="Song"/>
          <w:sz w:val="24"/>
        </w:rPr>
        <w:br/>
        <w:t>void update(int ql, int qr, int p, int l, int r, int value1) {</w:t>
      </w:r>
      <w:r>
        <w:rPr>
          <w:rStyle w:val="Song"/>
          <w:sz w:val="24"/>
        </w:rPr>
        <w:br/>
        <w:t xml:space="preserve">    if (ql &lt;= l &amp;&amp; qr &gt;= r) {</w:t>
      </w:r>
      <w:r>
        <w:rPr>
          <w:rStyle w:val="Song"/>
          <w:sz w:val="24"/>
        </w:rPr>
        <w:br/>
        <w:t xml:space="preserve">        segm[p].tag1 += value1;</w:t>
      </w:r>
      <w:r>
        <w:rPr>
          <w:rStyle w:val="Song"/>
          <w:sz w:val="24"/>
        </w:rPr>
        <w:br/>
        <w:t xml:space="preserve">        segm[p].value1 </w:t>
      </w:r>
      <w:r>
        <w:rPr>
          <w:rStyle w:val="Song"/>
          <w:sz w:val="24"/>
        </w:rPr>
        <w:t>+= (r - l + 1) * value1;</w:t>
      </w:r>
      <w:r>
        <w:rPr>
          <w:rStyle w:val="Song"/>
          <w:sz w:val="24"/>
        </w:rPr>
        <w:br/>
        <w:t xml:space="preserve">        return;</w:t>
      </w:r>
      <w:r>
        <w:rPr>
          <w:rStyle w:val="Song"/>
          <w:sz w:val="24"/>
        </w:rPr>
        <w:br/>
        <w:t xml:space="preserve">    }</w:t>
      </w:r>
      <w:r>
        <w:rPr>
          <w:rStyle w:val="Song"/>
          <w:sz w:val="24"/>
        </w:rPr>
        <w:br/>
        <w:t xml:space="preserve">    int mid = (l + r) / 2;</w:t>
      </w:r>
      <w:r>
        <w:rPr>
          <w:rStyle w:val="Song"/>
          <w:sz w:val="24"/>
        </w:rPr>
        <w:br/>
        <w:t xml:space="preserve">    push_down(p, l, r);</w:t>
      </w:r>
      <w:r>
        <w:rPr>
          <w:rStyle w:val="Song"/>
          <w:sz w:val="24"/>
        </w:rPr>
        <w:br/>
        <w:t xml:space="preserve">    if (ql &lt;= mid) update(ql, qr, p * 2, l, mid, value1);</w:t>
      </w:r>
      <w:r>
        <w:rPr>
          <w:rStyle w:val="Song"/>
          <w:sz w:val="24"/>
        </w:rPr>
        <w:br/>
        <w:t xml:space="preserve">    if (qr &gt; mid) update(ql, qr, p * 2 + 1, mid + 1, r, value1);</w:t>
      </w:r>
      <w:r>
        <w:rPr>
          <w:rStyle w:val="Song"/>
          <w:sz w:val="24"/>
        </w:rPr>
        <w:br/>
        <w:t xml:space="preserve">    push_up(p);</w:t>
      </w:r>
      <w:r>
        <w:rPr>
          <w:rStyle w:val="Song"/>
          <w:sz w:val="24"/>
        </w:rPr>
        <w:br/>
        <w:t>}</w:t>
      </w:r>
      <w:r>
        <w:rPr>
          <w:rStyle w:val="Song"/>
          <w:sz w:val="24"/>
        </w:rPr>
        <w:br/>
      </w:r>
      <w:r>
        <w:rPr>
          <w:rStyle w:val="Song"/>
          <w:sz w:val="24"/>
        </w:rPr>
        <w:br/>
        <w:t>int query(int ql</w:t>
      </w:r>
      <w:r>
        <w:rPr>
          <w:rStyle w:val="Song"/>
          <w:sz w:val="24"/>
        </w:rPr>
        <w:t>, int qr, int p, int l, int r) {</w:t>
      </w:r>
      <w:r>
        <w:rPr>
          <w:rStyle w:val="Song"/>
          <w:sz w:val="24"/>
        </w:rPr>
        <w:br/>
        <w:t xml:space="preserve">    int res = 0;</w:t>
      </w:r>
      <w:r>
        <w:rPr>
          <w:rStyle w:val="Song"/>
          <w:sz w:val="24"/>
        </w:rPr>
        <w:br/>
        <w:t xml:space="preserve">    if (ql &lt;= l &amp;&amp; qr &gt;= r) { return segm[p].value1; }</w:t>
      </w:r>
      <w:r>
        <w:rPr>
          <w:rStyle w:val="Song"/>
          <w:sz w:val="24"/>
        </w:rPr>
        <w:br/>
        <w:t xml:space="preserve">    int mid = (l + r) / 2;</w:t>
      </w:r>
      <w:r>
        <w:rPr>
          <w:rStyle w:val="Song"/>
          <w:sz w:val="24"/>
        </w:rPr>
        <w:br/>
        <w:t xml:space="preserve">    push_down(p, l, r);</w:t>
      </w:r>
      <w:r>
        <w:rPr>
          <w:rStyle w:val="Song"/>
          <w:sz w:val="24"/>
        </w:rPr>
        <w:br/>
        <w:t xml:space="preserve">    if (ql &lt;= mid) { res += query(ql, qr, p * 2, l, mid); }</w:t>
      </w:r>
      <w:r>
        <w:rPr>
          <w:rStyle w:val="Song"/>
          <w:sz w:val="24"/>
        </w:rPr>
        <w:br/>
        <w:t xml:space="preserve">    if (qr &gt; mid) { res += query(ql, qr,</w:t>
      </w:r>
      <w:r>
        <w:rPr>
          <w:rStyle w:val="Song"/>
          <w:sz w:val="24"/>
        </w:rPr>
        <w:t xml:space="preserve"> p * 2 + 1, mid + 1, r); }</w:t>
      </w:r>
      <w:r>
        <w:rPr>
          <w:rStyle w:val="Song"/>
          <w:sz w:val="24"/>
        </w:rPr>
        <w:br/>
        <w:t xml:space="preserve">    return res;</w:t>
      </w:r>
      <w:r>
        <w:rPr>
          <w:rStyle w:val="Song"/>
          <w:sz w:val="24"/>
        </w:rPr>
        <w:br/>
        <w:t>}</w:t>
      </w:r>
      <w:r>
        <w:rPr>
          <w:rStyle w:val="Song"/>
          <w:sz w:val="24"/>
        </w:rPr>
        <w:br/>
      </w:r>
    </w:p>
    <w:p w14:paraId="0E657C64" w14:textId="77777777" w:rsidR="002145E0" w:rsidRDefault="00D71CD4">
      <w:pPr>
        <w:pStyle w:val="21"/>
      </w:pPr>
      <w:bookmarkStart w:id="119" w:name="_Toc133698750"/>
      <w:r>
        <w:rPr>
          <w:rStyle w:val="Song"/>
          <w:sz w:val="36"/>
        </w:rPr>
        <w:t>莫队</w:t>
      </w:r>
      <w:r>
        <w:rPr>
          <w:rStyle w:val="Song"/>
          <w:sz w:val="36"/>
        </w:rPr>
        <w:t>.cpp</w:t>
      </w:r>
      <w:bookmarkEnd w:id="119"/>
    </w:p>
    <w:p w14:paraId="6661CBB0"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#define rep(a, b, c) for (register int a = b; a &lt;= c; a++)</w:t>
      </w:r>
      <w:r>
        <w:rPr>
          <w:rStyle w:val="Song"/>
          <w:sz w:val="24"/>
        </w:rPr>
        <w:br/>
      </w:r>
      <w:r>
        <w:rPr>
          <w:rStyle w:val="Song"/>
          <w:sz w:val="24"/>
        </w:rPr>
        <w:lastRenderedPageBreak/>
        <w:t>#define rrep(a, b, c) for (register int a = b; a &gt;= c; a--)</w:t>
      </w:r>
      <w:r>
        <w:rPr>
          <w:rStyle w:val="Song"/>
          <w:sz w:val="24"/>
        </w:rPr>
        <w:br/>
        <w:t>int n, m, x, y, z, k, t1, t2, op, ans,</w:t>
      </w:r>
      <w:r>
        <w:rPr>
          <w:rStyle w:val="Song"/>
          <w:sz w:val="24"/>
        </w:rPr>
        <w:t xml:space="preserve"> flagg, cnt, tot;</w:t>
      </w:r>
      <w:r>
        <w:rPr>
          <w:rStyle w:val="Song"/>
          <w:sz w:val="24"/>
        </w:rPr>
        <w:br/>
        <w:t>const int N = 1000000;</w:t>
      </w:r>
      <w:r>
        <w:rPr>
          <w:rStyle w:val="Song"/>
          <w:sz w:val="24"/>
        </w:rPr>
        <w:br/>
        <w:t>int a[N];</w:t>
      </w:r>
      <w:r>
        <w:rPr>
          <w:rStyle w:val="Song"/>
          <w:sz w:val="24"/>
        </w:rPr>
        <w:br/>
        <w:t>char ch;</w:t>
      </w:r>
      <w:r>
        <w:rPr>
          <w:rStyle w:val="Song"/>
          <w:sz w:val="24"/>
        </w:rPr>
        <w:br/>
      </w:r>
      <w:r>
        <w:rPr>
          <w:rStyle w:val="Song"/>
          <w:sz w:val="24"/>
        </w:rPr>
        <w:br/>
        <w:t>inline int read();</w:t>
      </w:r>
      <w:r>
        <w:rPr>
          <w:rStyle w:val="Song"/>
          <w:sz w:val="24"/>
        </w:rPr>
        <w:br/>
        <w:t>inline void write(int x);</w:t>
      </w:r>
      <w:r>
        <w:rPr>
          <w:rStyle w:val="Song"/>
          <w:sz w:val="24"/>
        </w:rPr>
        <w:br/>
      </w:r>
      <w:r>
        <w:rPr>
          <w:rStyle w:val="Song"/>
          <w:sz w:val="24"/>
        </w:rPr>
        <w:br/>
        <w:t>// O(1/4*(n^(3/2)))</w:t>
      </w:r>
      <w:r>
        <w:rPr>
          <w:rStyle w:val="Song"/>
          <w:sz w:val="24"/>
        </w:rPr>
        <w:br/>
      </w:r>
      <w:r>
        <w:rPr>
          <w:rStyle w:val="Song"/>
          <w:sz w:val="24"/>
        </w:rPr>
        <w:br/>
        <w:t>int sum;</w:t>
      </w:r>
      <w:r>
        <w:rPr>
          <w:rStyle w:val="Song"/>
          <w:sz w:val="24"/>
        </w:rPr>
        <w:br/>
        <w:t>int buc[N];</w:t>
      </w:r>
      <w:r>
        <w:rPr>
          <w:rStyle w:val="Song"/>
          <w:sz w:val="24"/>
        </w:rPr>
        <w:br/>
      </w:r>
      <w:r>
        <w:rPr>
          <w:rStyle w:val="Song"/>
          <w:sz w:val="24"/>
        </w:rPr>
        <w:br/>
        <w:t>struct Block {</w:t>
      </w:r>
      <w:r>
        <w:rPr>
          <w:rStyle w:val="Song"/>
          <w:sz w:val="24"/>
        </w:rPr>
        <w:br/>
        <w:t xml:space="preserve">    int l, r, id, ansup, ansdown, pos;</w:t>
      </w:r>
      <w:r>
        <w:rPr>
          <w:rStyle w:val="Song"/>
          <w:sz w:val="24"/>
        </w:rPr>
        <w:br/>
        <w:t>} block[N];</w:t>
      </w:r>
      <w:r>
        <w:rPr>
          <w:rStyle w:val="Song"/>
          <w:sz w:val="24"/>
        </w:rPr>
        <w:br/>
      </w:r>
      <w:r>
        <w:rPr>
          <w:rStyle w:val="Song"/>
          <w:sz w:val="24"/>
        </w:rPr>
        <w:br/>
        <w:t>bool cmp(Block a, Block b) {</w:t>
      </w:r>
      <w:r>
        <w:rPr>
          <w:rStyle w:val="Song"/>
          <w:sz w:val="24"/>
        </w:rPr>
        <w:br/>
        <w:t xml:space="preserve">    if (a.</w:t>
      </w:r>
      <w:r>
        <w:rPr>
          <w:rStyle w:val="Song"/>
          <w:sz w:val="24"/>
        </w:rPr>
        <w:t>pos == b.pos) {</w:t>
      </w:r>
      <w:r>
        <w:rPr>
          <w:rStyle w:val="Song"/>
          <w:sz w:val="24"/>
        </w:rPr>
        <w:br/>
        <w:t xml:space="preserve">        if (a.pos &amp; 1) return a.r &lt; b.r;</w:t>
      </w:r>
      <w:r>
        <w:rPr>
          <w:rStyle w:val="Song"/>
          <w:sz w:val="24"/>
        </w:rPr>
        <w:br/>
        <w:t xml:space="preserve">        return a.r &gt; b.r;</w:t>
      </w:r>
      <w:r>
        <w:rPr>
          <w:rStyle w:val="Song"/>
          <w:sz w:val="24"/>
        </w:rPr>
        <w:br/>
        <w:t xml:space="preserve">    }</w:t>
      </w:r>
      <w:r>
        <w:rPr>
          <w:rStyle w:val="Song"/>
          <w:sz w:val="24"/>
        </w:rPr>
        <w:br/>
        <w:t xml:space="preserve">    return a.pos &lt; b.pos;</w:t>
      </w:r>
      <w:r>
        <w:rPr>
          <w:rStyle w:val="Song"/>
          <w:sz w:val="24"/>
        </w:rPr>
        <w:br/>
        <w:t>}</w:t>
      </w:r>
      <w:r>
        <w:rPr>
          <w:rStyle w:val="Song"/>
          <w:sz w:val="24"/>
        </w:rPr>
        <w:br/>
      </w:r>
      <w:r>
        <w:rPr>
          <w:rStyle w:val="Song"/>
          <w:sz w:val="24"/>
        </w:rPr>
        <w:br/>
        <w:t>bool cmp_id(Block a, Block b) {</w:t>
      </w:r>
      <w:r>
        <w:rPr>
          <w:rStyle w:val="Song"/>
          <w:sz w:val="24"/>
        </w:rPr>
        <w:br/>
        <w:t xml:space="preserve">    return a.id &lt; b.id;</w:t>
      </w:r>
      <w:r>
        <w:rPr>
          <w:rStyle w:val="Song"/>
          <w:sz w:val="24"/>
        </w:rPr>
        <w:br/>
        <w:t>}</w:t>
      </w:r>
      <w:r>
        <w:rPr>
          <w:rStyle w:val="Song"/>
          <w:sz w:val="24"/>
        </w:rPr>
        <w:br/>
      </w:r>
      <w:r>
        <w:rPr>
          <w:rStyle w:val="Song"/>
          <w:sz w:val="24"/>
        </w:rPr>
        <w:br/>
        <w:t>void update(int p, int op) {</w:t>
      </w:r>
      <w:r>
        <w:rPr>
          <w:rStyle w:val="Song"/>
          <w:sz w:val="24"/>
        </w:rPr>
        <w:br/>
        <w:t xml:space="preserve">    p = a[p];</w:t>
      </w:r>
      <w:r>
        <w:rPr>
          <w:rStyle w:val="Song"/>
          <w:sz w:val="24"/>
        </w:rPr>
        <w:br/>
        <w:t xml:space="preserve">    sum -= buc[p] * buc[p];</w:t>
      </w:r>
      <w:r>
        <w:rPr>
          <w:rStyle w:val="Song"/>
          <w:sz w:val="24"/>
        </w:rPr>
        <w:br/>
        <w:t xml:space="preserve">    buc[</w:t>
      </w:r>
      <w:r>
        <w:rPr>
          <w:rStyle w:val="Song"/>
          <w:sz w:val="24"/>
        </w:rPr>
        <w:t>p] += op;</w:t>
      </w:r>
      <w:r>
        <w:rPr>
          <w:rStyle w:val="Song"/>
          <w:sz w:val="24"/>
        </w:rPr>
        <w:br/>
        <w:t xml:space="preserve">    sum += buc[p] * buc[p];</w:t>
      </w:r>
      <w:r>
        <w:rPr>
          <w:rStyle w:val="Song"/>
          <w:sz w:val="24"/>
        </w:rPr>
        <w:br/>
        <w:t>}</w:t>
      </w:r>
      <w:r>
        <w:rPr>
          <w:rStyle w:val="Song"/>
          <w:sz w:val="24"/>
        </w:rPr>
        <w:br/>
      </w:r>
      <w:r>
        <w:rPr>
          <w:rStyle w:val="Song"/>
          <w:sz w:val="24"/>
        </w:rPr>
        <w:br/>
        <w:t>// CPH ctrl + Alt + B Run All Test On CPH</w:t>
      </w:r>
      <w:r>
        <w:rPr>
          <w:rStyle w:val="Song"/>
          <w:sz w:val="24"/>
        </w:rPr>
        <w:br/>
        <w:t>signed use() {</w:t>
      </w:r>
      <w:r>
        <w:rPr>
          <w:rStyle w:val="Song"/>
          <w:sz w:val="24"/>
        </w:rPr>
        <w:br/>
        <w:t xml:space="preserve">    // ios::sync_with_stdio(0);</w:t>
      </w:r>
      <w:r>
        <w:rPr>
          <w:rStyle w:val="Song"/>
          <w:sz w:val="24"/>
        </w:rPr>
        <w:br/>
        <w:t xml:space="preserve">    n = read();</w:t>
      </w:r>
      <w:r>
        <w:rPr>
          <w:rStyle w:val="Song"/>
          <w:sz w:val="24"/>
        </w:rPr>
        <w:br/>
      </w:r>
      <w:r>
        <w:rPr>
          <w:rStyle w:val="Song"/>
          <w:sz w:val="24"/>
        </w:rPr>
        <w:lastRenderedPageBreak/>
        <w:t xml:space="preserve">    m = read();</w:t>
      </w:r>
      <w:r>
        <w:rPr>
          <w:rStyle w:val="Song"/>
          <w:sz w:val="24"/>
        </w:rPr>
        <w:br/>
        <w:t xml:space="preserve">    rep(i, 1, n) {</w:t>
      </w:r>
      <w:r>
        <w:rPr>
          <w:rStyle w:val="Song"/>
          <w:sz w:val="24"/>
        </w:rPr>
        <w:br/>
        <w:t xml:space="preserve">        a[i] = read();</w:t>
      </w:r>
      <w:r>
        <w:rPr>
          <w:rStyle w:val="Song"/>
          <w:sz w:val="24"/>
        </w:rPr>
        <w:br/>
        <w:t xml:space="preserve">    }</w:t>
      </w:r>
      <w:r>
        <w:rPr>
          <w:rStyle w:val="Song"/>
          <w:sz w:val="24"/>
        </w:rPr>
        <w:br/>
        <w:t xml:space="preserve">    int blen = sqrt(n - 1) + 1;</w:t>
      </w:r>
      <w:r>
        <w:rPr>
          <w:rStyle w:val="Song"/>
          <w:sz w:val="24"/>
        </w:rPr>
        <w:br/>
        <w:t xml:space="preserve">    rep(i, 1, </w:t>
      </w:r>
      <w:r>
        <w:rPr>
          <w:rStyle w:val="Song"/>
          <w:sz w:val="24"/>
        </w:rPr>
        <w:t>m) {</w:t>
      </w:r>
      <w:r>
        <w:rPr>
          <w:rStyle w:val="Song"/>
          <w:sz w:val="24"/>
        </w:rPr>
        <w:br/>
        <w:t xml:space="preserve">        block[i].l = read();</w:t>
      </w:r>
      <w:r>
        <w:rPr>
          <w:rStyle w:val="Song"/>
          <w:sz w:val="24"/>
        </w:rPr>
        <w:br/>
        <w:t xml:space="preserve">        block[i].r = read();</w:t>
      </w:r>
      <w:r>
        <w:rPr>
          <w:rStyle w:val="Song"/>
          <w:sz w:val="24"/>
        </w:rPr>
        <w:br/>
        <w:t xml:space="preserve">        block[i].id = i;</w:t>
      </w:r>
      <w:r>
        <w:rPr>
          <w:rStyle w:val="Song"/>
          <w:sz w:val="24"/>
        </w:rPr>
        <w:br/>
        <w:t xml:space="preserve">        block[i].pos = (block[i].l - 1) / blen + 1;</w:t>
      </w:r>
      <w:r>
        <w:rPr>
          <w:rStyle w:val="Song"/>
          <w:sz w:val="24"/>
        </w:rPr>
        <w:br/>
        <w:t xml:space="preserve">    }</w:t>
      </w:r>
      <w:r>
        <w:rPr>
          <w:rStyle w:val="Song"/>
          <w:sz w:val="24"/>
        </w:rPr>
        <w:br/>
      </w:r>
      <w:r>
        <w:rPr>
          <w:rStyle w:val="Song"/>
          <w:sz w:val="24"/>
        </w:rPr>
        <w:br/>
        <w:t xml:space="preserve">    sort(block + 1, block + m + 1, cmp);</w:t>
      </w:r>
      <w:r>
        <w:rPr>
          <w:rStyle w:val="Song"/>
          <w:sz w:val="24"/>
        </w:rPr>
        <w:br/>
        <w:t xml:space="preserve">    int pl = 1, pr = 0;</w:t>
      </w:r>
      <w:r>
        <w:rPr>
          <w:rStyle w:val="Song"/>
          <w:sz w:val="24"/>
        </w:rPr>
        <w:br/>
        <w:t xml:space="preserve">    rep(i, 1, m) {</w:t>
      </w:r>
      <w:r>
        <w:rPr>
          <w:rStyle w:val="Song"/>
          <w:sz w:val="24"/>
        </w:rPr>
        <w:br/>
        <w:t xml:space="preserve">        while (block[i].r</w:t>
      </w:r>
      <w:r>
        <w:rPr>
          <w:rStyle w:val="Song"/>
          <w:sz w:val="24"/>
        </w:rPr>
        <w:t xml:space="preserve"> &gt; pr) {</w:t>
      </w:r>
      <w:r>
        <w:rPr>
          <w:rStyle w:val="Song"/>
          <w:sz w:val="24"/>
        </w:rPr>
        <w:br/>
        <w:t xml:space="preserve">            update(++pr, 1);</w:t>
      </w:r>
      <w:r>
        <w:rPr>
          <w:rStyle w:val="Song"/>
          <w:sz w:val="24"/>
        </w:rPr>
        <w:br/>
        <w:t xml:space="preserve">        }</w:t>
      </w:r>
      <w:r>
        <w:rPr>
          <w:rStyle w:val="Song"/>
          <w:sz w:val="24"/>
        </w:rPr>
        <w:br/>
        <w:t xml:space="preserve">        while (block[i].r &lt; pr) {</w:t>
      </w:r>
      <w:r>
        <w:rPr>
          <w:rStyle w:val="Song"/>
          <w:sz w:val="24"/>
        </w:rPr>
        <w:br/>
        <w:t xml:space="preserve">            update(pr--, -1);</w:t>
      </w:r>
      <w:r>
        <w:rPr>
          <w:rStyle w:val="Song"/>
          <w:sz w:val="24"/>
        </w:rPr>
        <w:br/>
        <w:t xml:space="preserve">        }</w:t>
      </w:r>
      <w:r>
        <w:rPr>
          <w:rStyle w:val="Song"/>
          <w:sz w:val="24"/>
        </w:rPr>
        <w:br/>
        <w:t xml:space="preserve">        while (block[i].l &lt; pl) {</w:t>
      </w:r>
      <w:r>
        <w:rPr>
          <w:rStyle w:val="Song"/>
          <w:sz w:val="24"/>
        </w:rPr>
        <w:br/>
        <w:t xml:space="preserve">            update(--pl, 1);</w:t>
      </w:r>
      <w:r>
        <w:rPr>
          <w:rStyle w:val="Song"/>
          <w:sz w:val="24"/>
        </w:rPr>
        <w:br/>
        <w:t xml:space="preserve">        }</w:t>
      </w:r>
      <w:r>
        <w:rPr>
          <w:rStyle w:val="Song"/>
          <w:sz w:val="24"/>
        </w:rPr>
        <w:br/>
        <w:t xml:space="preserve">        while (block[i].l &gt; pl) {</w:t>
      </w:r>
      <w:r>
        <w:rPr>
          <w:rStyle w:val="Song"/>
          <w:sz w:val="24"/>
        </w:rPr>
        <w:br/>
        <w:t xml:space="preserve">            update(pl++, -1</w:t>
      </w:r>
      <w:r>
        <w:rPr>
          <w:rStyle w:val="Song"/>
          <w:sz w:val="24"/>
        </w:rPr>
        <w:t>);</w:t>
      </w:r>
      <w:r>
        <w:rPr>
          <w:rStyle w:val="Song"/>
          <w:sz w:val="24"/>
        </w:rPr>
        <w:br/>
        <w:t xml:space="preserve">        }</w:t>
      </w:r>
      <w:r>
        <w:rPr>
          <w:rStyle w:val="Song"/>
          <w:sz w:val="24"/>
        </w:rPr>
        <w:br/>
        <w:t xml:space="preserve">        if (block[i].l == block[i].r) {</w:t>
      </w:r>
      <w:r>
        <w:rPr>
          <w:rStyle w:val="Song"/>
          <w:sz w:val="24"/>
        </w:rPr>
        <w:br/>
        <w:t xml:space="preserve">            block[i].ansdown = 1;</w:t>
      </w:r>
      <w:r>
        <w:rPr>
          <w:rStyle w:val="Song"/>
          <w:sz w:val="24"/>
        </w:rPr>
        <w:br/>
        <w:t xml:space="preserve">            continue;</w:t>
      </w:r>
      <w:r>
        <w:rPr>
          <w:rStyle w:val="Song"/>
          <w:sz w:val="24"/>
        </w:rPr>
        <w:br/>
        <w:t xml:space="preserve">        }</w:t>
      </w:r>
      <w:r>
        <w:rPr>
          <w:rStyle w:val="Song"/>
          <w:sz w:val="24"/>
        </w:rPr>
        <w:br/>
        <w:t xml:space="preserve">        block[i].ansdown = (block[i].r - block[i].l + 1) * (block[i].r - block[i].l);</w:t>
      </w:r>
      <w:r>
        <w:rPr>
          <w:rStyle w:val="Song"/>
          <w:sz w:val="24"/>
        </w:rPr>
        <w:br/>
        <w:t xml:space="preserve">        block[i].ansup = sum - (block[i].r - block[</w:t>
      </w:r>
      <w:r>
        <w:rPr>
          <w:rStyle w:val="Song"/>
          <w:sz w:val="24"/>
        </w:rPr>
        <w:t>i].l + 1);</w:t>
      </w:r>
      <w:r>
        <w:rPr>
          <w:rStyle w:val="Song"/>
          <w:sz w:val="24"/>
        </w:rPr>
        <w:br/>
        <w:t xml:space="preserve">        int gcd = __gcd(block[i].ansup, block[i].ansdown);</w:t>
      </w:r>
      <w:r>
        <w:rPr>
          <w:rStyle w:val="Song"/>
          <w:sz w:val="24"/>
        </w:rPr>
        <w:br/>
        <w:t xml:space="preserve">        block[i].ansup /= gcd;</w:t>
      </w:r>
      <w:r>
        <w:rPr>
          <w:rStyle w:val="Song"/>
          <w:sz w:val="24"/>
        </w:rPr>
        <w:br/>
        <w:t xml:space="preserve">        block[i].ansdown /= gcd;</w:t>
      </w:r>
      <w:r>
        <w:rPr>
          <w:rStyle w:val="Song"/>
          <w:sz w:val="24"/>
        </w:rPr>
        <w:br/>
        <w:t xml:space="preserve">    }</w:t>
      </w:r>
      <w:r>
        <w:rPr>
          <w:rStyle w:val="Song"/>
          <w:sz w:val="24"/>
        </w:rPr>
        <w:br/>
        <w:t xml:space="preserve">    sort(block + 1, block + m + 1, cmp_id);</w:t>
      </w:r>
      <w:r>
        <w:rPr>
          <w:rStyle w:val="Song"/>
          <w:sz w:val="24"/>
        </w:rPr>
        <w:br/>
      </w:r>
      <w:r>
        <w:rPr>
          <w:rStyle w:val="Song"/>
          <w:sz w:val="24"/>
        </w:rPr>
        <w:br/>
        <w:t xml:space="preserve">    rep(i, 1, m) {</w:t>
      </w:r>
      <w:r>
        <w:rPr>
          <w:rStyle w:val="Song"/>
          <w:sz w:val="24"/>
        </w:rPr>
        <w:br/>
      </w:r>
      <w:r>
        <w:rPr>
          <w:rStyle w:val="Song"/>
          <w:sz w:val="24"/>
        </w:rPr>
        <w:lastRenderedPageBreak/>
        <w:t xml:space="preserve">        write(block[i].ansup);</w:t>
      </w:r>
      <w:r>
        <w:rPr>
          <w:rStyle w:val="Song"/>
          <w:sz w:val="24"/>
        </w:rPr>
        <w:br/>
        <w:t xml:space="preserve">        putchar('/');</w:t>
      </w:r>
      <w:r>
        <w:rPr>
          <w:rStyle w:val="Song"/>
          <w:sz w:val="24"/>
        </w:rPr>
        <w:br/>
        <w:t xml:space="preserve">        write(block[i].ansdown);</w:t>
      </w:r>
      <w:r>
        <w:rPr>
          <w:rStyle w:val="Song"/>
          <w:sz w:val="24"/>
        </w:rPr>
        <w:br/>
        <w:t xml:space="preserve">        putchar('\n');</w:t>
      </w:r>
      <w:r>
        <w:rPr>
          <w:rStyle w:val="Song"/>
          <w:sz w:val="24"/>
        </w:rPr>
        <w:br/>
        <w:t xml:space="preserve">    }</w:t>
      </w:r>
      <w:r>
        <w:rPr>
          <w:rStyle w:val="Song"/>
          <w:sz w:val="24"/>
        </w:rPr>
        <w:br/>
      </w:r>
      <w:r>
        <w:rPr>
          <w:rStyle w:val="Song"/>
          <w:sz w:val="24"/>
        </w:rPr>
        <w:br/>
        <w:t xml:space="preserve">    return 0;</w:t>
      </w:r>
      <w:r>
        <w:rPr>
          <w:rStyle w:val="Song"/>
          <w:sz w:val="24"/>
        </w:rPr>
        <w:br/>
        <w:t>}</w:t>
      </w:r>
    </w:p>
    <w:p w14:paraId="50D00417" w14:textId="77777777" w:rsidR="002145E0" w:rsidRDefault="00D71CD4">
      <w:pPr>
        <w:pStyle w:val="1"/>
      </w:pPr>
      <w:bookmarkStart w:id="120" w:name="_Toc133698751"/>
      <w:r>
        <w:rPr>
          <w:rStyle w:val="Song"/>
          <w:sz w:val="40"/>
        </w:rPr>
        <w:t>杂</w:t>
      </w:r>
      <w:bookmarkEnd w:id="120"/>
    </w:p>
    <w:p w14:paraId="5739C86F" w14:textId="77777777" w:rsidR="002145E0" w:rsidRDefault="002145E0">
      <w:pPr>
        <w:spacing w:after="0" w:line="240" w:lineRule="auto"/>
      </w:pPr>
    </w:p>
    <w:p w14:paraId="5ECB419C" w14:textId="77777777" w:rsidR="002145E0" w:rsidRDefault="00D71CD4">
      <w:pPr>
        <w:pStyle w:val="21"/>
      </w:pPr>
      <w:bookmarkStart w:id="121" w:name="_Toc133698752"/>
      <w:r>
        <w:rPr>
          <w:rStyle w:val="Song"/>
          <w:sz w:val="36"/>
        </w:rPr>
        <w:t>cdq</w:t>
      </w:r>
      <w:r>
        <w:rPr>
          <w:rStyle w:val="Song"/>
          <w:sz w:val="36"/>
        </w:rPr>
        <w:t>分治</w:t>
      </w:r>
      <w:r>
        <w:rPr>
          <w:rStyle w:val="Song"/>
          <w:sz w:val="36"/>
        </w:rPr>
        <w:t>.cpp</w:t>
      </w:r>
      <w:bookmarkEnd w:id="121"/>
    </w:p>
    <w:p w14:paraId="36A0DE1B" w14:textId="77777777" w:rsidR="002145E0" w:rsidRDefault="00D71CD4">
      <w:pPr>
        <w:spacing w:after="0" w:line="240" w:lineRule="auto"/>
      </w:pPr>
      <w:r>
        <w:rPr>
          <w:rStyle w:val="Song"/>
          <w:sz w:val="24"/>
        </w:rPr>
        <w:t>const int N = 100000;</w:t>
      </w:r>
      <w:r>
        <w:rPr>
          <w:rStyle w:val="Song"/>
          <w:sz w:val="24"/>
        </w:rPr>
        <w:br/>
        <w:t>int a[N], b[N];</w:t>
      </w:r>
      <w:r>
        <w:rPr>
          <w:rStyle w:val="Song"/>
          <w:sz w:val="24"/>
        </w:rPr>
        <w:br/>
      </w:r>
      <w:r>
        <w:rPr>
          <w:rStyle w:val="Song"/>
          <w:sz w:val="24"/>
        </w:rPr>
        <w:br/>
        <w:t>int cdq_merger(int l, int r) {</w:t>
      </w:r>
      <w:r>
        <w:rPr>
          <w:rStyle w:val="Song"/>
          <w:sz w:val="24"/>
        </w:rPr>
        <w:br/>
        <w:t xml:space="preserve">    if (l == r) {</w:t>
      </w:r>
      <w:r>
        <w:rPr>
          <w:rStyle w:val="Song"/>
          <w:sz w:val="24"/>
        </w:rPr>
        <w:br/>
        <w:t xml:space="preserve">        // return;</w:t>
      </w:r>
      <w:r>
        <w:rPr>
          <w:rStyle w:val="Song"/>
          <w:sz w:val="24"/>
        </w:rPr>
        <w:br/>
        <w:t xml:space="preserve">        return a[l] &gt;= 0;  // </w:t>
      </w:r>
      <w:r>
        <w:rPr>
          <w:rStyle w:val="Song"/>
          <w:sz w:val="24"/>
        </w:rPr>
        <w:t>求顺序对</w:t>
      </w:r>
      <w:r>
        <w:rPr>
          <w:rStyle w:val="Song"/>
          <w:sz w:val="24"/>
        </w:rPr>
        <w:br/>
        <w:t xml:space="preserve">    }</w:t>
      </w:r>
      <w:r>
        <w:rPr>
          <w:rStyle w:val="Song"/>
          <w:sz w:val="24"/>
        </w:rPr>
        <w:br/>
        <w:t xml:space="preserve">    int mid = (</w:t>
      </w:r>
      <w:r>
        <w:rPr>
          <w:rStyle w:val="Song"/>
          <w:sz w:val="24"/>
        </w:rPr>
        <w:t>l + r) &gt;&gt; 1;</w:t>
      </w:r>
      <w:r>
        <w:rPr>
          <w:rStyle w:val="Song"/>
          <w:sz w:val="24"/>
        </w:rPr>
        <w:br/>
        <w:t xml:space="preserve">    int ans = cdq_merger(l, mid) + cdq_merger(mid + 1, r);</w:t>
      </w:r>
      <w:r>
        <w:rPr>
          <w:rStyle w:val="Song"/>
          <w:sz w:val="24"/>
        </w:rPr>
        <w:br/>
        <w:t xml:space="preserve">    int pl = l, pr = mid + 1;</w:t>
      </w:r>
      <w:r>
        <w:rPr>
          <w:rStyle w:val="Song"/>
          <w:sz w:val="24"/>
        </w:rPr>
        <w:br/>
        <w:t xml:space="preserve">    for (int i = l; i &lt;= r; i++) {</w:t>
      </w:r>
      <w:r>
        <w:rPr>
          <w:rStyle w:val="Song"/>
          <w:sz w:val="24"/>
        </w:rPr>
        <w:br/>
        <w:t xml:space="preserve">        if (pl &lt;= mid &amp;&amp; a[pl] &lt;= a[pr] || pr &gt; r) {  // </w:t>
      </w:r>
      <w:r>
        <w:rPr>
          <w:rStyle w:val="Song"/>
          <w:sz w:val="24"/>
        </w:rPr>
        <w:t>注意是三个条件</w:t>
      </w:r>
      <w:r>
        <w:rPr>
          <w:rStyle w:val="Song"/>
          <w:sz w:val="24"/>
        </w:rPr>
        <w:br/>
        <w:t xml:space="preserve">            b[i] = a[pl++];</w:t>
      </w:r>
      <w:r>
        <w:rPr>
          <w:rStyle w:val="Song"/>
          <w:sz w:val="24"/>
        </w:rPr>
        <w:br/>
        <w:t xml:space="preserve">        } else {</w:t>
      </w:r>
      <w:r>
        <w:rPr>
          <w:rStyle w:val="Song"/>
          <w:sz w:val="24"/>
        </w:rPr>
        <w:br/>
        <w:t xml:space="preserve">         </w:t>
      </w:r>
      <w:r>
        <w:rPr>
          <w:rStyle w:val="Song"/>
          <w:sz w:val="24"/>
        </w:rPr>
        <w:t xml:space="preserve">   b[i] = a[pr++];</w:t>
      </w:r>
      <w:r>
        <w:rPr>
          <w:rStyle w:val="Song"/>
          <w:sz w:val="24"/>
        </w:rPr>
        <w:br/>
        <w:t xml:space="preserve">            // ans += (mid - pl + 1);//</w:t>
      </w:r>
      <w:r>
        <w:rPr>
          <w:rStyle w:val="Song"/>
          <w:sz w:val="24"/>
        </w:rPr>
        <w:t>求逆序对</w:t>
      </w:r>
      <w:r>
        <w:rPr>
          <w:rStyle w:val="Song"/>
          <w:sz w:val="24"/>
        </w:rPr>
        <w:br/>
        <w:t xml:space="preserve">            ans += pl - mid;  //</w:t>
      </w:r>
      <w:r>
        <w:rPr>
          <w:rStyle w:val="Song"/>
          <w:sz w:val="24"/>
        </w:rPr>
        <w:t>求顺序对，即求二维偏序</w:t>
      </w:r>
      <w:r>
        <w:rPr>
          <w:rStyle w:val="Song"/>
          <w:sz w:val="24"/>
        </w:rPr>
        <w:br/>
        <w:t xml:space="preserve">        }</w:t>
      </w:r>
      <w:r>
        <w:rPr>
          <w:rStyle w:val="Song"/>
          <w:sz w:val="24"/>
        </w:rPr>
        <w:br/>
        <w:t xml:space="preserve">    }</w:t>
      </w:r>
      <w:r>
        <w:rPr>
          <w:rStyle w:val="Song"/>
          <w:sz w:val="24"/>
        </w:rPr>
        <w:br/>
        <w:t xml:space="preserve">    for (int i = l; i &lt;= r; i++)</w:t>
      </w:r>
      <w:r>
        <w:rPr>
          <w:rStyle w:val="Song"/>
          <w:sz w:val="24"/>
        </w:rPr>
        <w:br/>
        <w:t xml:space="preserve">        a[i] = b[i];</w:t>
      </w:r>
      <w:r>
        <w:rPr>
          <w:rStyle w:val="Song"/>
          <w:sz w:val="24"/>
        </w:rPr>
        <w:br/>
        <w:t xml:space="preserve">    return ans;</w:t>
      </w:r>
      <w:r>
        <w:rPr>
          <w:rStyle w:val="Song"/>
          <w:sz w:val="24"/>
        </w:rPr>
        <w:br/>
        <w:t>}</w:t>
      </w:r>
      <w:r>
        <w:rPr>
          <w:rStyle w:val="Song"/>
          <w:sz w:val="24"/>
        </w:rPr>
        <w:br/>
      </w:r>
    </w:p>
    <w:p w14:paraId="547582E1" w14:textId="77777777" w:rsidR="002145E0" w:rsidRDefault="00D71CD4">
      <w:pPr>
        <w:pStyle w:val="21"/>
      </w:pPr>
      <w:bookmarkStart w:id="122" w:name="_Toc133698753"/>
      <w:r>
        <w:rPr>
          <w:rStyle w:val="Song"/>
          <w:sz w:val="36"/>
        </w:rPr>
        <w:lastRenderedPageBreak/>
        <w:t>模拟退火</w:t>
      </w:r>
      <w:r>
        <w:rPr>
          <w:rStyle w:val="Song"/>
          <w:sz w:val="36"/>
        </w:rPr>
        <w:t>.cpp</w:t>
      </w:r>
      <w:bookmarkEnd w:id="122"/>
    </w:p>
    <w:p w14:paraId="3B2AE01C"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 xml:space="preserve">int </w:t>
      </w:r>
      <w:r>
        <w:rPr>
          <w:rStyle w:val="Song"/>
          <w:sz w:val="24"/>
        </w:rPr>
        <w:t>n, sx, sy;  // sx=sumx</w:t>
      </w:r>
      <w:r>
        <w:rPr>
          <w:rStyle w:val="Song"/>
          <w:sz w:val="24"/>
        </w:rPr>
        <w:br/>
      </w:r>
      <w:r>
        <w:rPr>
          <w:rStyle w:val="Song"/>
          <w:sz w:val="24"/>
        </w:rPr>
        <w:br/>
        <w:t>double ansx, ansy;           //</w:t>
      </w:r>
      <w:r>
        <w:rPr>
          <w:rStyle w:val="Song"/>
          <w:sz w:val="24"/>
        </w:rPr>
        <w:t>全局最优解的坐标</w:t>
      </w:r>
      <w:r>
        <w:rPr>
          <w:rStyle w:val="Song"/>
          <w:sz w:val="24"/>
        </w:rPr>
        <w:br/>
        <w:t>double ans = 1e18, t;        //</w:t>
      </w:r>
      <w:r>
        <w:rPr>
          <w:rStyle w:val="Song"/>
          <w:sz w:val="24"/>
        </w:rPr>
        <w:t>全局最优解、温度</w:t>
      </w:r>
      <w:r>
        <w:rPr>
          <w:rStyle w:val="Song"/>
          <w:sz w:val="24"/>
        </w:rPr>
        <w:br/>
        <w:t>const double delta = 0.993;  // 0.993; //</w:t>
      </w:r>
      <w:r>
        <w:rPr>
          <w:rStyle w:val="Song"/>
          <w:sz w:val="24"/>
        </w:rPr>
        <w:t>降温系数</w:t>
      </w:r>
      <w:r>
        <w:rPr>
          <w:rStyle w:val="Song"/>
          <w:sz w:val="24"/>
        </w:rPr>
        <w:br/>
      </w:r>
      <w:r>
        <w:rPr>
          <w:rStyle w:val="Song"/>
          <w:sz w:val="24"/>
        </w:rPr>
        <w:br/>
        <w:t>inline double cal(double x, double y) {  //</w:t>
      </w:r>
      <w:r>
        <w:rPr>
          <w:rStyle w:val="Song"/>
          <w:sz w:val="24"/>
        </w:rPr>
        <w:t>计算</w:t>
      </w:r>
      <w:r>
        <w:rPr>
          <w:rStyle w:val="Song"/>
          <w:sz w:val="24"/>
        </w:rPr>
        <w:br/>
        <w:t xml:space="preserve">    return 0.0;</w:t>
      </w:r>
      <w:r>
        <w:rPr>
          <w:rStyle w:val="Song"/>
          <w:sz w:val="24"/>
        </w:rPr>
        <w:br/>
        <w:t>}</w:t>
      </w:r>
      <w:r>
        <w:rPr>
          <w:rStyle w:val="Song"/>
          <w:sz w:val="24"/>
        </w:rPr>
        <w:br/>
      </w:r>
      <w:r>
        <w:rPr>
          <w:rStyle w:val="Song"/>
          <w:sz w:val="24"/>
        </w:rPr>
        <w:br/>
        <w:t>inline void simulate_anneal() {  // SA</w:t>
      </w:r>
      <w:r>
        <w:rPr>
          <w:rStyle w:val="Song"/>
          <w:sz w:val="24"/>
        </w:rPr>
        <w:t>主过</w:t>
      </w:r>
      <w:r>
        <w:rPr>
          <w:rStyle w:val="Song"/>
          <w:sz w:val="24"/>
        </w:rPr>
        <w:t>程</w:t>
      </w:r>
      <w:r>
        <w:rPr>
          <w:rStyle w:val="Song"/>
          <w:sz w:val="24"/>
        </w:rPr>
        <w:br/>
        <w:t xml:space="preserve">    double x = ansx, y = ansy;</w:t>
      </w:r>
      <w:r>
        <w:rPr>
          <w:rStyle w:val="Song"/>
          <w:sz w:val="24"/>
        </w:rPr>
        <w:br/>
        <w:t xml:space="preserve">    t = 2000;  //</w:t>
      </w:r>
      <w:r>
        <w:rPr>
          <w:rStyle w:val="Song"/>
          <w:sz w:val="24"/>
        </w:rPr>
        <w:t>初始温度</w:t>
      </w:r>
      <w:r>
        <w:rPr>
          <w:rStyle w:val="Song"/>
          <w:sz w:val="24"/>
        </w:rPr>
        <w:br/>
        <w:t xml:space="preserve">    while (t &gt; 1e-14) {</w:t>
      </w:r>
      <w:r>
        <w:rPr>
          <w:rStyle w:val="Song"/>
          <w:sz w:val="24"/>
        </w:rPr>
        <w:br/>
        <w:t xml:space="preserve">        double X = x + ((rand() &lt;&lt; 1) - RAND_MAX) * t;</w:t>
      </w:r>
      <w:r>
        <w:rPr>
          <w:rStyle w:val="Song"/>
          <w:sz w:val="24"/>
        </w:rPr>
        <w:br/>
        <w:t xml:space="preserve">        double Y = y + ((rand() &lt;&lt; 1) - RAND_MAX) * t;  //</w:t>
      </w:r>
      <w:r>
        <w:rPr>
          <w:rStyle w:val="Song"/>
          <w:sz w:val="24"/>
        </w:rPr>
        <w:t>得出一个新的坐标</w:t>
      </w:r>
      <w:r>
        <w:rPr>
          <w:rStyle w:val="Song"/>
          <w:sz w:val="24"/>
        </w:rPr>
        <w:br/>
        <w:t xml:space="preserve">        double now = cal(X, Y);</w:t>
      </w:r>
      <w:r>
        <w:rPr>
          <w:rStyle w:val="Song"/>
          <w:sz w:val="24"/>
        </w:rPr>
        <w:br/>
        <w:t xml:space="preserve">        double Delta = </w:t>
      </w:r>
      <w:r>
        <w:rPr>
          <w:rStyle w:val="Song"/>
          <w:sz w:val="24"/>
        </w:rPr>
        <w:t>now - ans;</w:t>
      </w:r>
      <w:r>
        <w:rPr>
          <w:rStyle w:val="Song"/>
          <w:sz w:val="24"/>
        </w:rPr>
        <w:br/>
        <w:t xml:space="preserve">        if (Delta &lt; 0) {  //</w:t>
      </w:r>
      <w:r>
        <w:rPr>
          <w:rStyle w:val="Song"/>
          <w:sz w:val="24"/>
        </w:rPr>
        <w:t>接受</w:t>
      </w:r>
      <w:r>
        <w:rPr>
          <w:rStyle w:val="Song"/>
          <w:sz w:val="24"/>
        </w:rPr>
        <w:br/>
        <w:t xml:space="preserve">            x = X, y = Y;</w:t>
      </w:r>
      <w:r>
        <w:rPr>
          <w:rStyle w:val="Song"/>
          <w:sz w:val="24"/>
        </w:rPr>
        <w:br/>
        <w:t xml:space="preserve">            ansx = x, ansy = y, ans = now;</w:t>
      </w:r>
      <w:r>
        <w:rPr>
          <w:rStyle w:val="Song"/>
          <w:sz w:val="24"/>
        </w:rPr>
        <w:br/>
        <w:t xml:space="preserve">        } else if (exp(-Delta / t) * RAND_MAX &gt; rand())</w:t>
      </w:r>
      <w:r>
        <w:rPr>
          <w:rStyle w:val="Song"/>
          <w:sz w:val="24"/>
        </w:rPr>
        <w:br/>
        <w:t xml:space="preserve">            x = X, y = Y;  //</w:t>
      </w:r>
      <w:r>
        <w:rPr>
          <w:rStyle w:val="Song"/>
          <w:sz w:val="24"/>
        </w:rPr>
        <w:t>以一个概率接受</w:t>
      </w:r>
      <w:r>
        <w:rPr>
          <w:rStyle w:val="Song"/>
          <w:sz w:val="24"/>
        </w:rPr>
        <w:br/>
        <w:t xml:space="preserve">        t *= delta;</w:t>
      </w:r>
      <w:r>
        <w:rPr>
          <w:rStyle w:val="Song"/>
          <w:sz w:val="24"/>
        </w:rPr>
        <w:br/>
        <w:t xml:space="preserve">    }</w:t>
      </w:r>
      <w:r>
        <w:rPr>
          <w:rStyle w:val="Song"/>
          <w:sz w:val="24"/>
        </w:rPr>
        <w:br/>
        <w:t>}</w:t>
      </w:r>
      <w:r>
        <w:rPr>
          <w:rStyle w:val="Song"/>
          <w:sz w:val="24"/>
        </w:rPr>
        <w:br/>
      </w:r>
      <w:r>
        <w:rPr>
          <w:rStyle w:val="Song"/>
          <w:sz w:val="24"/>
        </w:rPr>
        <w:br/>
        <w:t xml:space="preserve">inline void use() {    </w:t>
      </w:r>
      <w:r>
        <w:rPr>
          <w:rStyle w:val="Song"/>
          <w:sz w:val="24"/>
        </w:rPr>
        <w:t xml:space="preserve">                            //</w:t>
      </w:r>
      <w:r>
        <w:rPr>
          <w:rStyle w:val="Song"/>
          <w:sz w:val="24"/>
        </w:rPr>
        <w:t>多跑几遍</w:t>
      </w:r>
      <w:r>
        <w:rPr>
          <w:rStyle w:val="Song"/>
          <w:sz w:val="24"/>
        </w:rPr>
        <w:t>SA</w:t>
      </w:r>
      <w:r>
        <w:rPr>
          <w:rStyle w:val="Song"/>
          <w:sz w:val="24"/>
        </w:rPr>
        <w:t>，减小误差</w:t>
      </w:r>
      <w:r>
        <w:rPr>
          <w:rStyle w:val="Song"/>
          <w:sz w:val="24"/>
        </w:rPr>
        <w:br/>
        <w:t xml:space="preserve">    ansx = (double)sx / n, ansy = (double)sy / n;  //</w:t>
      </w:r>
      <w:r>
        <w:rPr>
          <w:rStyle w:val="Song"/>
          <w:sz w:val="24"/>
        </w:rPr>
        <w:t>从平均值开始更容易接近最优解</w:t>
      </w:r>
      <w:r>
        <w:rPr>
          <w:rStyle w:val="Song"/>
          <w:sz w:val="24"/>
        </w:rPr>
        <w:br/>
        <w:t xml:space="preserve">    simulate_anneal();</w:t>
      </w:r>
      <w:r>
        <w:rPr>
          <w:rStyle w:val="Song"/>
          <w:sz w:val="24"/>
        </w:rPr>
        <w:br/>
        <w:t xml:space="preserve">    simulate_anneal();</w:t>
      </w:r>
      <w:r>
        <w:rPr>
          <w:rStyle w:val="Song"/>
          <w:sz w:val="24"/>
        </w:rPr>
        <w:br/>
        <w:t xml:space="preserve">    simulate_anneal();</w:t>
      </w:r>
      <w:r>
        <w:rPr>
          <w:rStyle w:val="Song"/>
          <w:sz w:val="24"/>
        </w:rPr>
        <w:br/>
        <w:t xml:space="preserve">    simulate_anneal();</w:t>
      </w:r>
      <w:r>
        <w:rPr>
          <w:rStyle w:val="Song"/>
          <w:sz w:val="24"/>
        </w:rPr>
        <w:br/>
      </w:r>
      <w:r>
        <w:rPr>
          <w:rStyle w:val="Song"/>
          <w:sz w:val="24"/>
        </w:rPr>
        <w:lastRenderedPageBreak/>
        <w:t xml:space="preserve">    simulate_anneal();</w:t>
      </w:r>
      <w:r>
        <w:rPr>
          <w:rStyle w:val="Song"/>
          <w:sz w:val="24"/>
        </w:rPr>
        <w:br/>
        <w:t>}</w:t>
      </w:r>
      <w:r>
        <w:rPr>
          <w:rStyle w:val="Song"/>
          <w:sz w:val="24"/>
        </w:rPr>
        <w:br/>
      </w:r>
      <w:r>
        <w:rPr>
          <w:rStyle w:val="Song"/>
          <w:sz w:val="24"/>
        </w:rPr>
        <w:br/>
        <w:t>void init() {</w:t>
      </w:r>
      <w:r>
        <w:rPr>
          <w:rStyle w:val="Song"/>
          <w:sz w:val="24"/>
        </w:rPr>
        <w:br/>
        <w:t xml:space="preserve">    srand(1825</w:t>
      </w:r>
      <w:r>
        <w:rPr>
          <w:rStyle w:val="Song"/>
          <w:sz w:val="24"/>
        </w:rPr>
        <w:t>3517);</w:t>
      </w:r>
      <w:r>
        <w:rPr>
          <w:rStyle w:val="Song"/>
          <w:sz w:val="24"/>
        </w:rPr>
        <w:br/>
        <w:t xml:space="preserve">    srand(rand());</w:t>
      </w:r>
      <w:r>
        <w:rPr>
          <w:rStyle w:val="Song"/>
          <w:sz w:val="24"/>
        </w:rPr>
        <w:br/>
        <w:t xml:space="preserve">    srand(rand());  //</w:t>
      </w:r>
      <w:r>
        <w:rPr>
          <w:rStyle w:val="Song"/>
          <w:sz w:val="24"/>
        </w:rPr>
        <w:t>玄学</w:t>
      </w:r>
      <w:r>
        <w:rPr>
          <w:rStyle w:val="Song"/>
          <w:sz w:val="24"/>
        </w:rPr>
        <w:t>srand</w:t>
      </w:r>
      <w:r>
        <w:rPr>
          <w:rStyle w:val="Song"/>
          <w:sz w:val="24"/>
        </w:rPr>
        <w:br/>
        <w:t xml:space="preserve">    // cout &lt;&lt; RAND_MAX;//32767</w:t>
      </w:r>
      <w:r>
        <w:rPr>
          <w:rStyle w:val="Song"/>
          <w:sz w:val="24"/>
        </w:rPr>
        <w:br/>
        <w:t>}</w:t>
      </w:r>
      <w:r>
        <w:rPr>
          <w:rStyle w:val="Song"/>
          <w:sz w:val="24"/>
        </w:rPr>
        <w:br/>
      </w:r>
    </w:p>
    <w:p w14:paraId="76E45B00" w14:textId="77777777" w:rsidR="002145E0" w:rsidRDefault="00D71CD4">
      <w:pPr>
        <w:pStyle w:val="21"/>
      </w:pPr>
      <w:bookmarkStart w:id="123" w:name="_Toc133698754"/>
      <w:r>
        <w:rPr>
          <w:rStyle w:val="Song"/>
          <w:sz w:val="36"/>
        </w:rPr>
        <w:t>玄学</w:t>
      </w:r>
      <w:r>
        <w:rPr>
          <w:rStyle w:val="Song"/>
          <w:sz w:val="36"/>
        </w:rPr>
        <w:t>clock.cpp</w:t>
      </w:r>
      <w:bookmarkEnd w:id="123"/>
    </w:p>
    <w:p w14:paraId="3183FE1F"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r>
      <w:r>
        <w:rPr>
          <w:rStyle w:val="Song"/>
          <w:sz w:val="24"/>
        </w:rPr>
        <w:br/>
        <w:t xml:space="preserve">void clock_break(int ans) {  // </w:t>
      </w:r>
      <w:r>
        <w:rPr>
          <w:rStyle w:val="Song"/>
          <w:sz w:val="24"/>
        </w:rPr>
        <w:t>在你觉得可能超时的循环中加入它</w:t>
      </w:r>
      <w:r>
        <w:rPr>
          <w:rStyle w:val="Song"/>
          <w:sz w:val="24"/>
        </w:rPr>
        <w:br/>
        <w:t xml:space="preserve">    if ((double)clock() / CLOCKS_PER_SEC &gt; 0.987) {</w:t>
      </w:r>
      <w:r>
        <w:rPr>
          <w:rStyle w:val="Song"/>
          <w:sz w:val="24"/>
        </w:rPr>
        <w:br/>
        <w:t xml:space="preserve">      </w:t>
      </w:r>
      <w:r>
        <w:rPr>
          <w:rStyle w:val="Song"/>
          <w:sz w:val="24"/>
        </w:rPr>
        <w:t xml:space="preserve">  cout &lt;&lt; ans;</w:t>
      </w:r>
      <w:r>
        <w:rPr>
          <w:rStyle w:val="Song"/>
          <w:sz w:val="24"/>
        </w:rPr>
        <w:br/>
        <w:t xml:space="preserve">        exit(0);</w:t>
      </w:r>
      <w:r>
        <w:rPr>
          <w:rStyle w:val="Song"/>
          <w:sz w:val="24"/>
        </w:rPr>
        <w:br/>
        <w:t xml:space="preserve">    }</w:t>
      </w:r>
      <w:r>
        <w:rPr>
          <w:rStyle w:val="Song"/>
          <w:sz w:val="24"/>
        </w:rPr>
        <w:br/>
        <w:t>}</w:t>
      </w:r>
    </w:p>
    <w:p w14:paraId="2FB8AD20" w14:textId="77777777" w:rsidR="002145E0" w:rsidRDefault="00D71CD4">
      <w:pPr>
        <w:pStyle w:val="21"/>
      </w:pPr>
      <w:bookmarkStart w:id="124" w:name="_Toc133698755"/>
      <w:r>
        <w:rPr>
          <w:rStyle w:val="Song"/>
          <w:sz w:val="36"/>
        </w:rPr>
        <w:t>玄学</w:t>
      </w:r>
      <w:r>
        <w:rPr>
          <w:rStyle w:val="Song"/>
          <w:sz w:val="36"/>
        </w:rPr>
        <w:t>vector.cpp</w:t>
      </w:r>
      <w:bookmarkEnd w:id="124"/>
    </w:p>
    <w:p w14:paraId="5AD67180" w14:textId="77777777" w:rsidR="002145E0" w:rsidRDefault="00D71CD4">
      <w:pPr>
        <w:spacing w:after="0" w:line="240" w:lineRule="auto"/>
      </w:pPr>
      <w:r>
        <w:rPr>
          <w:rStyle w:val="Song"/>
          <w:sz w:val="24"/>
        </w:rPr>
        <w:t>#include &lt;bits/stdc++.h&gt;</w:t>
      </w:r>
      <w:r>
        <w:rPr>
          <w:rStyle w:val="Song"/>
          <w:sz w:val="24"/>
        </w:rPr>
        <w:br/>
        <w:t>using namespace std;</w:t>
      </w:r>
      <w:r>
        <w:rPr>
          <w:rStyle w:val="Song"/>
          <w:sz w:val="24"/>
        </w:rPr>
        <w:br/>
        <w:t>// vector</w:t>
      </w:r>
      <w:r>
        <w:rPr>
          <w:rStyle w:val="Song"/>
          <w:sz w:val="24"/>
        </w:rPr>
        <w:t>能在</w:t>
      </w:r>
      <w:r>
        <w:rPr>
          <w:rStyle w:val="Song"/>
          <w:sz w:val="24"/>
        </w:rPr>
        <w:t>1s</w:t>
      </w:r>
      <w:r>
        <w:rPr>
          <w:rStyle w:val="Song"/>
          <w:sz w:val="24"/>
        </w:rPr>
        <w:t>内模拟</w:t>
      </w:r>
      <w:r>
        <w:rPr>
          <w:rStyle w:val="Song"/>
          <w:sz w:val="24"/>
        </w:rPr>
        <w:t>10^5</w:t>
      </w:r>
      <w:r>
        <w:rPr>
          <w:rStyle w:val="Song"/>
          <w:sz w:val="24"/>
        </w:rPr>
        <w:t>的随机插入</w:t>
      </w:r>
      <w:r>
        <w:rPr>
          <w:rStyle w:val="Song"/>
          <w:sz w:val="24"/>
        </w:rPr>
        <w:br/>
        <w:t>vector&lt;int&gt; v1;</w:t>
      </w:r>
      <w:r>
        <w:rPr>
          <w:rStyle w:val="Song"/>
          <w:sz w:val="24"/>
        </w:rPr>
        <w:br/>
        <w:t>void use(int a[], int b[], int n) {</w:t>
      </w:r>
      <w:r>
        <w:rPr>
          <w:rStyle w:val="Song"/>
          <w:sz w:val="24"/>
        </w:rPr>
        <w:br/>
        <w:t xml:space="preserve">    for (int i = 1; i &lt;= n; i++) {</w:t>
      </w:r>
      <w:r>
        <w:rPr>
          <w:rStyle w:val="Song"/>
          <w:sz w:val="24"/>
        </w:rPr>
        <w:br/>
        <w:t xml:space="preserve">        v1.insert(v1.begin() + a[i], b[i]);</w:t>
      </w:r>
      <w:r>
        <w:rPr>
          <w:rStyle w:val="Song"/>
          <w:sz w:val="24"/>
        </w:rPr>
        <w:br/>
      </w:r>
      <w:r>
        <w:rPr>
          <w:rStyle w:val="Song"/>
          <w:sz w:val="24"/>
        </w:rPr>
        <w:t xml:space="preserve">    }</w:t>
      </w:r>
      <w:r>
        <w:rPr>
          <w:rStyle w:val="Song"/>
          <w:sz w:val="24"/>
        </w:rPr>
        <w:br/>
        <w:t>}</w:t>
      </w:r>
    </w:p>
    <w:sectPr w:rsidR="002145E0"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EAF6" w14:textId="77777777" w:rsidR="00D71CD4" w:rsidRDefault="00D71CD4" w:rsidP="00CC704D">
      <w:pPr>
        <w:spacing w:after="0" w:line="240" w:lineRule="auto"/>
      </w:pPr>
      <w:r>
        <w:separator/>
      </w:r>
    </w:p>
  </w:endnote>
  <w:endnote w:type="continuationSeparator" w:id="0">
    <w:p w14:paraId="0EB5FD29" w14:textId="77777777" w:rsidR="00D71CD4" w:rsidRDefault="00D71CD4" w:rsidP="00CC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B51E9" w14:textId="77777777" w:rsidR="00CC704D" w:rsidRDefault="00CC704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647103"/>
      <w:docPartObj>
        <w:docPartGallery w:val="Page Numbers (Bottom of Page)"/>
        <w:docPartUnique/>
      </w:docPartObj>
    </w:sdtPr>
    <w:sdtEndPr>
      <w:rPr>
        <w:sz w:val="40"/>
        <w:szCs w:val="40"/>
      </w:rPr>
    </w:sdtEndPr>
    <w:sdtContent>
      <w:p w14:paraId="4EC9E49D" w14:textId="6526B3E8" w:rsidR="00CC704D" w:rsidRPr="00CC704D" w:rsidRDefault="00CC704D">
        <w:pPr>
          <w:pStyle w:val="a7"/>
          <w:jc w:val="right"/>
          <w:rPr>
            <w:sz w:val="40"/>
            <w:szCs w:val="40"/>
          </w:rPr>
        </w:pPr>
        <w:r w:rsidRPr="00CC704D">
          <w:rPr>
            <w:sz w:val="40"/>
            <w:szCs w:val="40"/>
          </w:rPr>
          <w:fldChar w:fldCharType="begin"/>
        </w:r>
        <w:r w:rsidRPr="00CC704D">
          <w:rPr>
            <w:sz w:val="40"/>
            <w:szCs w:val="40"/>
          </w:rPr>
          <w:instrText>PAGE   \* MERGEFORMAT</w:instrText>
        </w:r>
        <w:r w:rsidRPr="00CC704D">
          <w:rPr>
            <w:sz w:val="40"/>
            <w:szCs w:val="40"/>
          </w:rPr>
          <w:fldChar w:fldCharType="separate"/>
        </w:r>
        <w:r w:rsidRPr="00CC704D">
          <w:rPr>
            <w:sz w:val="40"/>
            <w:szCs w:val="40"/>
            <w:lang w:val="zh-CN" w:eastAsia="zh-CN"/>
          </w:rPr>
          <w:t>2</w:t>
        </w:r>
        <w:r w:rsidRPr="00CC704D">
          <w:rPr>
            <w:sz w:val="40"/>
            <w:szCs w:val="40"/>
          </w:rPr>
          <w:fldChar w:fldCharType="end"/>
        </w:r>
      </w:p>
    </w:sdtContent>
  </w:sdt>
  <w:p w14:paraId="63484DA3" w14:textId="77777777" w:rsidR="00CC704D" w:rsidRDefault="00CC704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1D68" w14:textId="77777777" w:rsidR="00CC704D" w:rsidRDefault="00CC70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A5FD" w14:textId="77777777" w:rsidR="00D71CD4" w:rsidRDefault="00D71CD4" w:rsidP="00CC704D">
      <w:pPr>
        <w:spacing w:after="0" w:line="240" w:lineRule="auto"/>
      </w:pPr>
      <w:r>
        <w:separator/>
      </w:r>
    </w:p>
  </w:footnote>
  <w:footnote w:type="continuationSeparator" w:id="0">
    <w:p w14:paraId="1E61C998" w14:textId="77777777" w:rsidR="00D71CD4" w:rsidRDefault="00D71CD4" w:rsidP="00CC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F25B" w14:textId="77777777" w:rsidR="00CC704D" w:rsidRDefault="00CC704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2AAE" w14:textId="77777777" w:rsidR="00CC704D" w:rsidRDefault="00CC704D">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CC8D" w14:textId="77777777" w:rsidR="00CC704D" w:rsidRDefault="00CC704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5E0"/>
    <w:rsid w:val="0029639D"/>
    <w:rsid w:val="00326F90"/>
    <w:rsid w:val="00603A36"/>
    <w:rsid w:val="00AA1D8D"/>
    <w:rsid w:val="00B47730"/>
    <w:rsid w:val="00CB0664"/>
    <w:rsid w:val="00CC704D"/>
    <w:rsid w:val="00D71C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F2439"/>
  <w14:defaultImageDpi w14:val="300"/>
  <w15:docId w15:val="{B51FEE65-46AC-41CE-BE47-17419F9A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ong">
    <w:name w:val="Song"/>
    <w:rPr>
      <w:rFonts w:ascii="宋体" w:eastAsia="宋体" w:hAnsi="宋体"/>
    </w:rPr>
  </w:style>
  <w:style w:type="character" w:customStyle="1" w:styleId="Kai">
    <w:name w:val="Kai"/>
    <w:rPr>
      <w:rFonts w:ascii="楷体" w:eastAsia="楷体" w:hAnsi="楷体"/>
    </w:rPr>
  </w:style>
  <w:style w:type="character" w:customStyle="1" w:styleId="Lishu">
    <w:name w:val="Lishu"/>
    <w:rPr>
      <w:rFonts w:ascii="隶书" w:eastAsia="隶书" w:hAnsi="隶书"/>
    </w:rPr>
  </w:style>
  <w:style w:type="paragraph" w:styleId="TOC2">
    <w:name w:val="toc 2"/>
    <w:basedOn w:val="a1"/>
    <w:next w:val="a1"/>
    <w:autoRedefine/>
    <w:uiPriority w:val="39"/>
    <w:unhideWhenUsed/>
    <w:qFormat/>
    <w:rsid w:val="00CC704D"/>
    <w:pPr>
      <w:widowControl w:val="0"/>
      <w:tabs>
        <w:tab w:val="right" w:leader="dot" w:pos="9061"/>
      </w:tabs>
      <w:spacing w:after="0" w:line="240" w:lineRule="auto"/>
      <w:ind w:left="238"/>
    </w:pPr>
    <w:rPr>
      <w:rFonts w:ascii="楷体" w:eastAsia="楷体"/>
      <w:iCs/>
      <w:kern w:val="2"/>
      <w:sz w:val="24"/>
      <w:szCs w:val="20"/>
      <w:lang w:eastAsia="zh-CN"/>
    </w:rPr>
  </w:style>
  <w:style w:type="character" w:styleId="aff9">
    <w:name w:val="Hyperlink"/>
    <w:basedOn w:val="a2"/>
    <w:uiPriority w:val="99"/>
    <w:unhideWhenUsed/>
    <w:rsid w:val="00CC704D"/>
    <w:rPr>
      <w:color w:val="0000FF" w:themeColor="hyperlink"/>
      <w:u w:val="single"/>
    </w:rPr>
  </w:style>
  <w:style w:type="paragraph" w:styleId="TOC1">
    <w:name w:val="toc 1"/>
    <w:basedOn w:val="a1"/>
    <w:next w:val="a1"/>
    <w:autoRedefine/>
    <w:uiPriority w:val="39"/>
    <w:unhideWhenUsed/>
    <w:qFormat/>
    <w:rsid w:val="00CC704D"/>
    <w:pPr>
      <w:widowControl w:val="0"/>
      <w:tabs>
        <w:tab w:val="right" w:leader="dot" w:pos="9061"/>
      </w:tabs>
      <w:spacing w:after="0" w:line="240" w:lineRule="auto"/>
      <w:contextualSpacing/>
    </w:pPr>
    <w:rPr>
      <w:rFonts w:ascii="楷体" w:eastAsia="楷体"/>
      <w:bCs/>
      <w:kern w:val="2"/>
      <w:sz w:val="24"/>
      <w:szCs w:val="20"/>
      <w:lang w:eastAsia="zh-CN"/>
    </w:rPr>
  </w:style>
  <w:style w:type="paragraph" w:styleId="TOC3">
    <w:name w:val="toc 3"/>
    <w:basedOn w:val="a1"/>
    <w:next w:val="a1"/>
    <w:autoRedefine/>
    <w:uiPriority w:val="39"/>
    <w:unhideWhenUsed/>
    <w:qFormat/>
    <w:rsid w:val="00CC704D"/>
    <w:pPr>
      <w:widowControl w:val="0"/>
      <w:tabs>
        <w:tab w:val="right" w:leader="dot" w:pos="9061"/>
      </w:tabs>
      <w:spacing w:after="0" w:line="240" w:lineRule="auto"/>
      <w:ind w:left="482"/>
    </w:pPr>
    <w:rPr>
      <w:rFonts w:ascii="楷体" w:eastAsia="楷体"/>
      <w:kern w:val="2"/>
      <w:sz w:val="24"/>
      <w:szCs w:val="20"/>
      <w:lang w:eastAsia="zh-CN"/>
    </w:rPr>
  </w:style>
  <w:style w:type="paragraph" w:styleId="TOC4">
    <w:name w:val="toc 4"/>
    <w:basedOn w:val="a1"/>
    <w:next w:val="a1"/>
    <w:autoRedefine/>
    <w:uiPriority w:val="39"/>
    <w:unhideWhenUsed/>
    <w:rsid w:val="00CC704D"/>
    <w:pPr>
      <w:widowControl w:val="0"/>
      <w:spacing w:after="0" w:line="240" w:lineRule="auto"/>
      <w:ind w:leftChars="600" w:left="1260"/>
      <w:jc w:val="both"/>
    </w:pPr>
    <w:rPr>
      <w:kern w:val="2"/>
      <w:sz w:val="21"/>
      <w:lang w:eastAsia="zh-CN"/>
    </w:rPr>
  </w:style>
  <w:style w:type="paragraph" w:styleId="TOC5">
    <w:name w:val="toc 5"/>
    <w:basedOn w:val="a1"/>
    <w:next w:val="a1"/>
    <w:autoRedefine/>
    <w:uiPriority w:val="39"/>
    <w:unhideWhenUsed/>
    <w:rsid w:val="00CC704D"/>
    <w:pPr>
      <w:widowControl w:val="0"/>
      <w:spacing w:after="0" w:line="240" w:lineRule="auto"/>
      <w:ind w:leftChars="800" w:left="1680"/>
      <w:jc w:val="both"/>
    </w:pPr>
    <w:rPr>
      <w:kern w:val="2"/>
      <w:sz w:val="21"/>
      <w:lang w:eastAsia="zh-CN"/>
    </w:rPr>
  </w:style>
  <w:style w:type="paragraph" w:styleId="TOC6">
    <w:name w:val="toc 6"/>
    <w:basedOn w:val="a1"/>
    <w:next w:val="a1"/>
    <w:autoRedefine/>
    <w:uiPriority w:val="39"/>
    <w:unhideWhenUsed/>
    <w:rsid w:val="00CC704D"/>
    <w:pPr>
      <w:widowControl w:val="0"/>
      <w:spacing w:after="0" w:line="240" w:lineRule="auto"/>
      <w:ind w:leftChars="1000" w:left="2100"/>
      <w:jc w:val="both"/>
    </w:pPr>
    <w:rPr>
      <w:kern w:val="2"/>
      <w:sz w:val="21"/>
      <w:lang w:eastAsia="zh-CN"/>
    </w:rPr>
  </w:style>
  <w:style w:type="paragraph" w:styleId="TOC7">
    <w:name w:val="toc 7"/>
    <w:basedOn w:val="a1"/>
    <w:next w:val="a1"/>
    <w:autoRedefine/>
    <w:uiPriority w:val="39"/>
    <w:unhideWhenUsed/>
    <w:rsid w:val="00CC704D"/>
    <w:pPr>
      <w:widowControl w:val="0"/>
      <w:spacing w:after="0" w:line="240" w:lineRule="auto"/>
      <w:ind w:leftChars="1200" w:left="2520"/>
      <w:jc w:val="both"/>
    </w:pPr>
    <w:rPr>
      <w:kern w:val="2"/>
      <w:sz w:val="21"/>
      <w:lang w:eastAsia="zh-CN"/>
    </w:rPr>
  </w:style>
  <w:style w:type="paragraph" w:styleId="TOC8">
    <w:name w:val="toc 8"/>
    <w:basedOn w:val="a1"/>
    <w:next w:val="a1"/>
    <w:autoRedefine/>
    <w:uiPriority w:val="39"/>
    <w:unhideWhenUsed/>
    <w:rsid w:val="00CC704D"/>
    <w:pPr>
      <w:widowControl w:val="0"/>
      <w:spacing w:after="0" w:line="240" w:lineRule="auto"/>
      <w:ind w:leftChars="1400" w:left="2940"/>
      <w:jc w:val="both"/>
    </w:pPr>
    <w:rPr>
      <w:kern w:val="2"/>
      <w:sz w:val="21"/>
      <w:lang w:eastAsia="zh-CN"/>
    </w:rPr>
  </w:style>
  <w:style w:type="paragraph" w:styleId="TOC9">
    <w:name w:val="toc 9"/>
    <w:basedOn w:val="a1"/>
    <w:next w:val="a1"/>
    <w:autoRedefine/>
    <w:uiPriority w:val="39"/>
    <w:unhideWhenUsed/>
    <w:rsid w:val="00CC704D"/>
    <w:pPr>
      <w:widowControl w:val="0"/>
      <w:spacing w:after="0" w:line="240" w:lineRule="auto"/>
      <w:ind w:leftChars="1600" w:left="3360"/>
      <w:jc w:val="both"/>
    </w:pPr>
    <w:rPr>
      <w:kern w:val="2"/>
      <w:sz w:val="21"/>
      <w:lang w:eastAsia="zh-CN"/>
    </w:rPr>
  </w:style>
  <w:style w:type="character" w:styleId="affa">
    <w:name w:val="Unresolved Mention"/>
    <w:basedOn w:val="a2"/>
    <w:uiPriority w:val="99"/>
    <w:semiHidden/>
    <w:unhideWhenUsed/>
    <w:rsid w:val="00CC7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172</Pages>
  <Words>23871</Words>
  <Characters>136068</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3</cp:revision>
  <dcterms:created xsi:type="dcterms:W3CDTF">2013-12-23T23:15:00Z</dcterms:created>
  <dcterms:modified xsi:type="dcterms:W3CDTF">2023-04-29T14:09:00Z</dcterms:modified>
  <cp:category/>
</cp:coreProperties>
</file>